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VO Copy of Juan Ayon Barraza_Tamisha Thomas (Script) - Senior Editor Review</w:t>
      </w:r>
    </w:p>
    <w:p/>
    <w:p>
      <w:r>
        <w:rPr>
          <w:b/>
          <w:sz w:val="26"/>
        </w:rPr>
        <w:t>Parameter Analysis</w:t>
      </w:r>
    </w:p>
    <w:p>
      <w:r>
        <w:rPr>
          <w:b/>
          <w:sz w:val="24"/>
        </w:rPr>
        <w:t>1. Suspense Building</w:t>
      </w:r>
    </w:p>
    <w:p>
      <w:r>
        <w:rPr>
          <w:b/>
          <w:sz w:val="24"/>
        </w:rPr>
        <w:t>Extraction:</w:t>
      </w:r>
    </w:p>
    <w:p>
      <w:r>
        <w:rPr>
          <w:sz w:val="20"/>
        </w:rPr>
        <w:t>• This is Juan Ayon Barraza and he’s currently being chased by police after shooting a woman. OR This is Juan Ayon Barraza, and right now, he’s currently on the run from police after shooting a woman and dumping her body.</w:t>
      </w:r>
    </w:p>
    <w:p>
      <w:r>
        <w:rPr>
          <w:sz w:val="20"/>
        </w:rPr>
        <w:t>• They didn’t know if the victim would make it out alive, but for now, the only thing they could do was hold the suspect accountable.</w:t>
      </w:r>
    </w:p>
    <w:p>
      <w:r>
        <w:rPr>
          <w:sz w:val="20"/>
        </w:rPr>
        <w:t>• What unfolded next was a deadly chase full of unexpected turns, filled with nothing but chaos from beginning to end.</w:t>
      </w:r>
    </w:p>
    <w:p>
      <w:r>
        <w:rPr>
          <w:sz w:val="20"/>
        </w:rPr>
        <w:t>• At this point, the detectives have no idea what kind of situation they would encounter or what condition the victim might be in.</w:t>
      </w:r>
    </w:p>
    <w:p>
      <w:r>
        <w:rPr>
          <w:sz w:val="20"/>
        </w:rPr>
        <w:t>• unaware that the only lead they have would drag them into a discovery/shocking twist in a way they could never have imagined.</w:t>
      </w:r>
    </w:p>
    <w:p>
      <w:r>
        <w:rPr>
          <w:sz w:val="20"/>
        </w:rPr>
        <w:t>• As the officers head toward the crime scene on Pinehurst Road, they have no idea what awaits them.</w:t>
      </w:r>
    </w:p>
    <w:p>
      <w:r>
        <w:rPr>
          <w:sz w:val="20"/>
        </w:rPr>
        <w:t>• The detectives still haven’t identified the suspect, and without him, the motive behind especially what triggered the crime remains a mystery.</w:t>
      </w:r>
    </w:p>
    <w:p>
      <w:r>
        <w:rPr>
          <w:sz w:val="20"/>
        </w:rPr>
        <w:t>• However, this chase isn’t going to be easy.</w:t>
      </w:r>
    </w:p>
    <w:p>
      <w:r>
        <w:rPr>
          <w:sz w:val="20"/>
        </w:rPr>
        <w:t>• the suspect suddenly makes an unexpected/surprising move.</w:t>
      </w:r>
    </w:p>
    <w:p>
      <w:r>
        <w:rPr>
          <w:sz w:val="20"/>
        </w:rPr>
        <w:t>• leaving the officers no time to plan or react. It completely becomes a high-stakes race.</w:t>
      </w:r>
    </w:p>
    <w:p>
      <w:r>
        <w:rPr>
          <w:sz w:val="20"/>
        </w:rPr>
        <w:t>• one wrong turn, and he would vanish for good.</w:t>
      </w:r>
    </w:p>
    <w:p>
      <w:r>
        <w:rPr>
          <w:sz w:val="20"/>
        </w:rPr>
        <w:t>• Just when things seem like they can’t get any more intense, an officer receives a radio call, and what he hears next isn't an update about a suspect but something that adds another layer to the case.</w:t>
      </w:r>
    </w:p>
    <w:p>
      <w:r>
        <w:rPr>
          <w:sz w:val="20"/>
        </w:rPr>
        <w:t>• What she didn’t realize was that this encounter would be the last time anyone saw her safe.</w:t>
      </w:r>
    </w:p>
    <w:p>
      <w:r>
        <w:rPr>
          <w:sz w:val="20"/>
        </w:rPr>
        <w:t>• But the events of that night still raise more questions than answers. The man Tamisha met could very well be the one detectives are now chasing and he may hold the key to the entire case.</w:t>
      </w:r>
    </w:p>
    <w:p>
      <w:r>
        <w:rPr>
          <w:sz w:val="20"/>
        </w:rPr>
        <w:t>• Her fate hung by a thread.</w:t>
      </w:r>
    </w:p>
    <w:p>
      <w:r>
        <w:rPr>
          <w:sz w:val="20"/>
        </w:rPr>
        <w:t>• If not caught, Tamisha’s nightmare could repeat itself with another innocent life.</w:t>
      </w:r>
    </w:p>
    <w:p>
      <w:r>
        <w:rPr>
          <w:sz w:val="20"/>
        </w:rPr>
        <w:t>• However this chase is about to take a far more dangerous turn, one that would ultimately put lives at risk.</w:t>
      </w:r>
    </w:p>
    <w:p>
      <w:r>
        <w:rPr>
          <w:sz w:val="20"/>
        </w:rPr>
        <w:t>• Even the most experienced officers feel the pressure now, knowing one wrong move could turn deadly.</w:t>
      </w:r>
    </w:p>
    <w:p>
      <w:r>
        <w:rPr>
          <w:sz w:val="20"/>
        </w:rPr>
        <w:t>• But none of them could have predicted how far he was willing to go.</w:t>
      </w:r>
    </w:p>
    <w:p>
      <w:r>
        <w:rPr>
          <w:sz w:val="20"/>
        </w:rPr>
        <w:t>• something catches their attention, which could finally give them the upper hand in stopping him.</w:t>
      </w:r>
    </w:p>
    <w:p>
      <w:r>
        <w:rPr>
          <w:sz w:val="20"/>
        </w:rPr>
        <w:t>• the suspect made a move no one saw coming.</w:t>
      </w:r>
    </w:p>
    <w:p>
      <w:r>
        <w:rPr>
          <w:sz w:val="20"/>
        </w:rPr>
        <w:t>• uncertain of what Juan might do next. But this sudden halt isn’t the end of the pursuit, it’s the beginning of a chaotic and violent face-off, one that would claim a life and even put the officers’ own lives on the line.</w:t>
      </w:r>
    </w:p>
    <w:p>
      <w:r>
        <w:rPr>
          <w:sz w:val="20"/>
        </w:rPr>
        <w:t>• But the chaos they’ve just witnessed is nothing compared to what is coming next.</w:t>
      </w:r>
    </w:p>
    <w:p>
      <w:r>
        <w:rPr>
          <w:sz w:val="20"/>
        </w:rPr>
        <w:t>• This was just the beginning as the worst was yet to come.</w:t>
      </w:r>
    </w:p>
    <w:p>
      <w:r>
        <w:rPr>
          <w:sz w:val="20"/>
        </w:rPr>
        <w:t>• Tamisha is still alive, clinging to life in a hospital bed, and investigators know she might be the only one who can reveal the true reason behind the merciless attempt on taking her life.</w:t>
      </w:r>
    </w:p>
    <w:p>
      <w:r>
        <w:rPr>
          <w:sz w:val="20"/>
        </w:rPr>
        <w:t>• As for Juan’s motive, it remains a haunting mystery till date, one that may never be fully unraveled.</w:t>
      </w:r>
    </w:p>
    <w:p>
      <w:r>
        <w:rPr>
          <w:b/>
          <w:sz w:val="20"/>
        </w:rPr>
        <w:t xml:space="preserve">Score: </w:t>
      </w:r>
      <w:r>
        <w:rPr>
          <w:sz w:val="20"/>
        </w:rPr>
        <w:t>7/10</w:t>
      </w:r>
    </w:p>
    <w:p>
      <w:r>
        <w:rPr>
          <w:b/>
          <w:sz w:val="20"/>
        </w:rPr>
        <w:t xml:space="preserve">Explanation: </w:t>
      </w:r>
      <w:r>
        <w:rPr>
          <w:sz w:val="20"/>
        </w:rPr>
        <w:t>The script does a good job of maintaining suspense throughout, particularly with the immediate high-stakes intro, the unexpected turns in the chase, and the constant uncertainty surrounding the victim's fate and the suspect's motive. The use of foreshadowing is effective. However, some lines are generic ("this chase isn’t going to be easy," "worst was yet to come"), which slightly dilutes the impact and relies on telling the audience about the tension rather than always showing it through specific, unfolding details. The suspense is present, but it's not consistently at the "constant anxiety" level required for a 9 or 10.</w:t>
      </w:r>
    </w:p>
    <w:p>
      <w:r>
        <w:rPr>
          <w:b/>
          <w:sz w:val="20"/>
        </w:rPr>
        <w:t xml:space="preserve">Weakness: </w:t>
      </w:r>
      <w:r>
        <w:rPr>
          <w:sz w:val="20"/>
        </w:rPr>
        <w:t>Reliance on generic phrases to convey tension rather than specific, scene-driven details or unique narrative questions.</w:t>
      </w:r>
    </w:p>
    <w:p>
      <w:r>
        <w:rPr>
          <w:b/>
          <w:sz w:val="20"/>
        </w:rPr>
        <w:t xml:space="preserve">Suggestion: </w:t>
      </w:r>
      <w:r>
        <w:rPr>
          <w:sz w:val="20"/>
        </w:rPr>
        <w:t>Replace generic suspense lines with more specific, visceral descriptions of the immediate danger, the officers' internal thoughts, or unique unanswered questions that directly relate to the immediate scene. For example, instead of "this chase isn't going to be easy," describe a specific near-miss or a tactical dilemma the officers face.</w:t>
      </w:r>
    </w:p>
    <w:p/>
    <w:p>
      <w:r>
        <w:rPr>
          <w:b/>
          <w:sz w:val="24"/>
        </w:rPr>
        <w:t>2. Language/Tone</w:t>
      </w:r>
    </w:p>
    <w:p>
      <w:r>
        <w:rPr>
          <w:b/>
          <w:sz w:val="24"/>
        </w:rPr>
        <w:t>Extraction:</w:t>
      </w:r>
    </w:p>
    <w:p>
      <w:r>
        <w:rPr>
          <w:sz w:val="20"/>
        </w:rPr>
        <w:t>• frantic call from a cyclist, riding down Pinehurst Road through the quiet hills of Oakland, man who has just witnessed something horrific.</w:t>
      </w:r>
    </w:p>
    <w:p>
      <w:r>
        <w:rPr>
          <w:sz w:val="20"/>
        </w:rPr>
        <w:t>• shocked to witness/see a man dumping what appeared to be a body wrapped in a blanket.</w:t>
      </w:r>
    </w:p>
    <w:p>
      <w:r>
        <w:rPr>
          <w:sz w:val="20"/>
        </w:rPr>
        <w:t>• drag them into a discovery/shocking twist in a way they could never have imagined.</w:t>
      </w:r>
    </w:p>
    <w:p>
      <w:r>
        <w:rPr>
          <w:sz w:val="20"/>
        </w:rPr>
        <w:t>• In seconds, the case shifts from a phone call to a real time chase.</w:t>
      </w:r>
    </w:p>
    <w:p>
      <w:r>
        <w:rPr>
          <w:sz w:val="20"/>
        </w:rPr>
        <w:t>• He exits comes out of the hills and jumps onto a busy freeway. From that moment, everything changes.</w:t>
      </w:r>
    </w:p>
    <w:p>
      <w:r>
        <w:rPr>
          <w:sz w:val="20"/>
        </w:rPr>
        <w:t>• driving at full speeds well beyond the limit, leaving the officers no time to plan or react. It completely becomes a high-stakes race.</w:t>
      </w:r>
    </w:p>
    <w:p>
      <w:r>
        <w:rPr>
          <w:sz w:val="20"/>
        </w:rPr>
        <w:t>• one wrong turn, and he would vanish for good.</w:t>
      </w:r>
    </w:p>
    <w:p>
      <w:r>
        <w:rPr>
          <w:sz w:val="20"/>
        </w:rPr>
        <w:t>• What she didn’t realize was that this encounter would be the last time anyone saw her safe.</w:t>
      </w:r>
    </w:p>
    <w:p>
      <w:r>
        <w:rPr>
          <w:sz w:val="20"/>
        </w:rPr>
        <w:t>• launched a desperate manhunt.</w:t>
      </w:r>
    </w:p>
    <w:p>
      <w:r>
        <w:rPr>
          <w:sz w:val="20"/>
        </w:rPr>
        <w:t>• Her fate hung by a thread.</w:t>
      </w:r>
    </w:p>
    <w:p>
      <w:r>
        <w:rPr>
          <w:sz w:val="20"/>
        </w:rPr>
        <w:t>• If not caught, Tamisha’s nightmare could repeat itself with another innocent life.</w:t>
      </w:r>
    </w:p>
    <w:p>
      <w:r>
        <w:rPr>
          <w:sz w:val="20"/>
        </w:rPr>
        <w:t>• He veersed the van onto a bustling road, slicing through traffic like a man with on a death wish.</w:t>
      </w:r>
    </w:p>
    <w:p>
      <w:r>
        <w:rPr>
          <w:sz w:val="20"/>
        </w:rPr>
        <w:t>• The fact that the suspect was armed escalates the situation immediately.</w:t>
      </w:r>
    </w:p>
    <w:p>
      <w:r>
        <w:rPr>
          <w:sz w:val="20"/>
        </w:rPr>
        <w:t>• rattles even the most seasoned officers, forcing them to question their tactics, their timing, and whether they are were ever truly in control.</w:t>
      </w:r>
    </w:p>
    <w:p>
      <w:r>
        <w:rPr>
          <w:sz w:val="20"/>
        </w:rPr>
        <w:t>• the chaos escalatesd beyond control.</w:t>
      </w:r>
    </w:p>
    <w:p>
      <w:r>
        <w:rPr>
          <w:sz w:val="20"/>
        </w:rPr>
        <w:t>• not just to subdue the suspect, but to save one of their own.</w:t>
      </w:r>
    </w:p>
    <w:p>
      <w:r>
        <w:rPr>
          <w:sz w:val="20"/>
        </w:rPr>
        <w:t>• In that moments like this, every second mattersed.</w:t>
      </w:r>
    </w:p>
    <w:p>
      <w:r>
        <w:rPr>
          <w:sz w:val="20"/>
        </w:rPr>
        <w:t>• Tamisha is still alive, clinging to life in a hospital bed.</w:t>
      </w:r>
    </w:p>
    <w:p>
      <w:r>
        <w:rPr>
          <w:sz w:val="20"/>
        </w:rPr>
        <w:t>• overwhelmed with grief and fear.</w:t>
      </w:r>
    </w:p>
    <w:p>
      <w:r>
        <w:rPr>
          <w:sz w:val="20"/>
        </w:rPr>
        <w:t>• Officer Parrie is also locked in a battle of his own.</w:t>
      </w:r>
    </w:p>
    <w:p>
      <w:r>
        <w:rPr>
          <w:sz w:val="20"/>
        </w:rPr>
        <w:t>• the trauma will would leave scars, deeper than any wound.</w:t>
      </w:r>
    </w:p>
    <w:p>
      <w:r>
        <w:rPr>
          <w:sz w:val="20"/>
        </w:rPr>
        <w:t>• Tamisha succumbsed to her injuries nearly a month after the shooting.</w:t>
      </w:r>
    </w:p>
    <w:p>
      <w:r>
        <w:rPr>
          <w:sz w:val="20"/>
        </w:rPr>
        <w:t>• As for Juan’s motive, it remains a haunting mystery till date, one that may never be fully unraveled.</w:t>
      </w:r>
    </w:p>
    <w:p>
      <w:r>
        <w:rPr>
          <w:b/>
          <w:sz w:val="20"/>
        </w:rPr>
        <w:t xml:space="preserve">Score: </w:t>
      </w:r>
      <w:r>
        <w:rPr>
          <w:sz w:val="20"/>
        </w:rPr>
        <w:t>8/10</w:t>
      </w:r>
    </w:p>
    <w:p>
      <w:r>
        <w:rPr>
          <w:b/>
          <w:sz w:val="20"/>
        </w:rPr>
        <w:t xml:space="preserve">Explanation: </w:t>
      </w:r>
      <w:r>
        <w:rPr>
          <w:sz w:val="20"/>
        </w:rPr>
        <w:t>The script generally employs strong, vivid, and emotionally engaging language. Phrases like "slicing through traffic like a man with on a death wish" and "Her fate hung by a thread" are excellent examples of evocative writing that elevates the narrative beyond a simple report. The tone is appropriately tense, empathetic, and at times, horrifying, fitting the true crime genre perfectly. It largely feels like a real person telling a gripping story. The only minor detraction is the presence of several grammatical corrections (e.g., "is/was," "will/would") and a few slightly clunky phrases that, while likely production notes, indicate areas where the raw prose could be tightened for maximum impact and flow.</w:t>
      </w:r>
    </w:p>
    <w:p>
      <w:r>
        <w:rPr>
          <w:b/>
          <w:sz w:val="20"/>
        </w:rPr>
        <w:t xml:space="preserve">Weakness: </w:t>
      </w:r>
      <w:r>
        <w:rPr>
          <w:sz w:val="20"/>
        </w:rPr>
        <w:t>Minor grammatical inconsistencies and occasional slightly clunky phrasing that could be further refined for conciseness and impact.</w:t>
      </w:r>
    </w:p>
    <w:p>
      <w:r>
        <w:rPr>
          <w:b/>
          <w:sz w:val="20"/>
        </w:rPr>
        <w:t xml:space="preserve">Suggestion: </w:t>
      </w:r>
      <w:r>
        <w:rPr>
          <w:sz w:val="20"/>
        </w:rPr>
        <w:t>Conduct a final pass specifically for conciseness, active voice, and eliminating any remaining grammatical ambiguities. Ensure every sentence contributes maximally to the emotional or informational impact without unnecessary words.</w:t>
      </w:r>
    </w:p>
    <w:p/>
    <w:p>
      <w:r>
        <w:rPr>
          <w:b/>
          <w:sz w:val="24"/>
        </w:rPr>
        <w:t>3. Intro (First 1 Min)</w:t>
      </w:r>
    </w:p>
    <w:p>
      <w:r>
        <w:rPr>
          <w:b/>
          <w:sz w:val="24"/>
        </w:rPr>
        <w:t>Extraction:</w:t>
      </w:r>
    </w:p>
    <w:p>
      <w:r>
        <w:rPr>
          <w:sz w:val="20"/>
        </w:rPr>
        <w:t>• This is Juan Ayon Barraza and he’s currently being chased by police after shooting a woman. OR This is Juan Ayon Barraza, and right now, he’s currently on the run from police after shooting a woman and dumping her body.</w:t>
      </w:r>
    </w:p>
    <w:p>
      <w:r>
        <w:rPr>
          <w:sz w:val="20"/>
        </w:rPr>
        <w:t>• They didn’t know if the victim would make it out alive, but for now, the only thing they could do was hold the suspect accountable.</w:t>
      </w:r>
    </w:p>
    <w:p>
      <w:r>
        <w:rPr>
          <w:sz w:val="20"/>
        </w:rPr>
        <w:t>• What unfolded next was a deadly chase full of unexpected turns, filled with nothing but chaos from beginning to end.</w:t>
      </w:r>
    </w:p>
    <w:p>
      <w:r>
        <w:rPr>
          <w:b/>
          <w:sz w:val="20"/>
        </w:rPr>
        <w:t xml:space="preserve">Score: </w:t>
      </w:r>
      <w:r>
        <w:rPr>
          <w:sz w:val="20"/>
        </w:rPr>
        <w:t>9/10</w:t>
      </w:r>
    </w:p>
    <w:p>
      <w:r>
        <w:rPr>
          <w:b/>
          <w:sz w:val="20"/>
        </w:rPr>
        <w:t xml:space="preserve">Explanation: </w:t>
      </w:r>
      <w:r>
        <w:rPr>
          <w:sz w:val="20"/>
        </w:rPr>
        <w:t>This intro is exceptionally strong. It immediately plunges the viewer into the most dramatic part of the story – a high-speed police chase involving a suspect who has just committed a violent crime. It clearly identifies the suspect and the severity of his actions (shooting, body dumping), instantly establishing high stakes. The lines "didn’t know if the victim would make it out alive" and "deadly chase full of unexpected turns" effectively create curiosity and promise a chaotic, unpredictable story, ensuring viewers are hooked from the very first second. It avoids any lengthy setup, delivering instant impact.</w:t>
      </w:r>
    </w:p>
    <w:p/>
    <w:p>
      <w:r>
        <w:rPr>
          <w:b/>
          <w:sz w:val="24"/>
        </w:rPr>
        <w:t>4. Main Hook/Cliffhanger</w:t>
      </w:r>
    </w:p>
    <w:p>
      <w:r>
        <w:rPr>
          <w:b/>
          <w:sz w:val="24"/>
        </w:rPr>
        <w:t>Extraction:</w:t>
      </w:r>
    </w:p>
    <w:p>
      <w:r>
        <w:rPr>
          <w:sz w:val="20"/>
        </w:rPr>
        <w:t>• This is Juan Ayon Barraza, and right now, he’s currently on the run from police after shooting a woman and dumping her body.</w:t>
      </w:r>
    </w:p>
    <w:p>
      <w:r>
        <w:rPr>
          <w:sz w:val="20"/>
        </w:rPr>
        <w:t>• They didn’t know if the victim would make it out alive...</w:t>
      </w:r>
    </w:p>
    <w:p>
      <w:r>
        <w:rPr>
          <w:sz w:val="20"/>
        </w:rPr>
        <w:t>• What unfolded next was a deadly chase full of unexpected turns, filled with nothing but chaos from beginning to end.</w:t>
      </w:r>
    </w:p>
    <w:p>
      <w:r>
        <w:rPr>
          <w:sz w:val="20"/>
        </w:rPr>
        <w:t>• In seconds, the case shifts from a phone call to a real time chase. Their main suspect is now right in front of them.</w:t>
      </w:r>
    </w:p>
    <w:p>
      <w:r>
        <w:rPr>
          <w:b/>
          <w:sz w:val="20"/>
        </w:rPr>
        <w:t xml:space="preserve">Score: </w:t>
      </w:r>
      <w:r>
        <w:rPr>
          <w:sz w:val="20"/>
        </w:rPr>
        <w:t>9/10</w:t>
      </w:r>
    </w:p>
    <w:p>
      <w:r>
        <w:rPr>
          <w:b/>
          <w:sz w:val="20"/>
        </w:rPr>
        <w:t xml:space="preserve">Explanation: </w:t>
      </w:r>
      <w:r>
        <w:rPr>
          <w:sz w:val="20"/>
        </w:rPr>
        <w:t>The script delivers a powerful main hook right in the intro. The immediate revelation of "Juan Ayon Barraza... on the run from police after shooting a woman and dumping her body" is incredibly dramatic and instantly creates a "must keep watching" tension. It's a strong enough premise for a thumbnail or episode headline, clearly setting the core conflict and stakes. The subsequent, rapid shift from a phone call to a live chase further amplifies this hook, demonstrating immediate action and danger.</w:t>
      </w:r>
    </w:p>
    <w:p/>
    <w:p>
      <w:r>
        <w:rPr>
          <w:b/>
          <w:sz w:val="24"/>
        </w:rPr>
        <w:t>5. Story Structure</w:t>
      </w:r>
    </w:p>
    <w:p>
      <w:r>
        <w:rPr>
          <w:b/>
          <w:sz w:val="24"/>
        </w:rPr>
        <w:t>Extraction:</w:t>
      </w:r>
    </w:p>
    <w:p>
      <w:r>
        <w:rPr>
          <w:sz w:val="20"/>
        </w:rPr>
        <w:t>• This is Juan Ayon Barraza and he’s currently being chased by police...</w:t>
      </w:r>
    </w:p>
    <w:p>
      <w:r>
        <w:rPr>
          <w:sz w:val="20"/>
        </w:rPr>
        <w:t>• It all begins on the evening of April 16th, 2020, around 7 pm, when an officer receives a frantic call...</w:t>
      </w:r>
    </w:p>
    <w:p>
      <w:r>
        <w:rPr>
          <w:sz w:val="20"/>
        </w:rPr>
        <w:t>• So, they dispatch two officers to check on the victim, while the dispatcher others continues the conversation with the eye-witness to gather as many details as they can.</w:t>
      </w:r>
    </w:p>
    <w:p>
      <w:r>
        <w:rPr>
          <w:sz w:val="20"/>
        </w:rPr>
        <w:t>• As the officers head toward the crime scene on Pinehurst Road, they have no idea what awaits them. They are suddenly taken aback when they witness the same Chevy cargo van... In seconds, the case shifts from a phone call to a real time chase.</w:t>
      </w:r>
    </w:p>
    <w:p>
      <w:r>
        <w:rPr>
          <w:sz w:val="20"/>
        </w:rPr>
        <w:t>• Just when things seem like they can’t get any more intense, an officer receives a radio call, and what he hears next isn't an update about a suspect but something that adds another layer to the case. The victim has been identified as 29 years old Tamisha Thomas...</w:t>
      </w:r>
    </w:p>
    <w:p>
      <w:r>
        <w:rPr>
          <w:sz w:val="20"/>
        </w:rPr>
        <w:t>• However this chase is about to take a far more dangerous turn...</w:t>
      </w:r>
    </w:p>
    <w:p>
      <w:r>
        <w:rPr>
          <w:sz w:val="20"/>
        </w:rPr>
        <w:t>• The suspect, Juan Ayon, is pronounced dead at the scene. His criminal past quickly comes to light...</w:t>
      </w:r>
    </w:p>
    <w:p>
      <w:r>
        <w:rPr>
          <w:sz w:val="20"/>
        </w:rPr>
        <w:t>• Tamisha is still alive, clinging to life... Officer Parrie is also locked in a battle of his own... Tamisha succumbs to her injuries... As for Juan’s motive, it remains a haunting mystery...</w:t>
      </w:r>
    </w:p>
    <w:p>
      <w:r>
        <w:rPr>
          <w:b/>
          <w:sz w:val="20"/>
        </w:rPr>
        <w:t xml:space="preserve">Score: </w:t>
      </w:r>
      <w:r>
        <w:rPr>
          <w:sz w:val="20"/>
        </w:rPr>
        <w:t>8/10</w:t>
      </w:r>
    </w:p>
    <w:p>
      <w:r>
        <w:rPr>
          <w:b/>
          <w:sz w:val="20"/>
        </w:rPr>
        <w:t xml:space="preserve">Explanation: </w:t>
      </w:r>
      <w:r>
        <w:rPr>
          <w:sz w:val="20"/>
        </w:rPr>
        <w:t>The script employs a classic "in media res" opening, immediately grabbing attention with the chase, then effectively flashes back to the origin of the crime (the missing report). This "unfolding mystery" structure works well, as the audience is already invested in the outcome before learning the full context. Each act builds logically, with new discoveries emerging at opportune moments to deepen the narrative. The transitions are generally clear, guiding the viewer through the timeline. The story flows well from the initial report to the chase, the confrontation, and the aftermath, concluding with the unresolved motive.</w:t>
      </w:r>
    </w:p>
    <w:p>
      <w:r>
        <w:rPr>
          <w:b/>
          <w:sz w:val="20"/>
        </w:rPr>
        <w:t xml:space="preserve">Weakness: </w:t>
      </w:r>
      <w:r>
        <w:rPr>
          <w:sz w:val="20"/>
        </w:rPr>
        <w:t>While the structure is logical, the transitions between the high-octane chase and the more expository "missing report" or victim identification sections, though present, could be made even more seamless or impactful to prevent any momentary dip in engagement.</w:t>
      </w:r>
    </w:p>
    <w:p>
      <w:r>
        <w:rPr>
          <w:b/>
          <w:sz w:val="20"/>
        </w:rPr>
        <w:t xml:space="preserve">Suggestion: </w:t>
      </w:r>
      <w:r>
        <w:rPr>
          <w:sz w:val="20"/>
        </w:rPr>
        <w:t>Consider adding more explicit narrative bridges or thematic connections when shifting between the action-packed chase and the more informative background sections. For instance, after the victim ID, explicitly state how this new information *changes* the urgency or focus of the chase for the officers.</w:t>
      </w:r>
    </w:p>
    <w:p/>
    <w:p>
      <w:r>
        <w:rPr>
          <w:b/>
          <w:sz w:val="24"/>
        </w:rPr>
        <w:t>6. Flow</w:t>
      </w:r>
    </w:p>
    <w:p>
      <w:r>
        <w:rPr>
          <w:b/>
          <w:sz w:val="24"/>
        </w:rPr>
        <w:t>Extraction:</w:t>
      </w:r>
    </w:p>
    <w:p>
      <w:r>
        <w:rPr>
          <w:sz w:val="20"/>
        </w:rPr>
        <w:t>• This is Juan Ayon Barraza... What unfolded next was a deadly chase...</w:t>
      </w:r>
    </w:p>
    <w:p>
      <w:r>
        <w:rPr>
          <w:sz w:val="20"/>
        </w:rPr>
        <w:t>• It all begins on the evening of April 16th, 2020... when an officer receives a frantic call... That caller was a cyclist...</w:t>
      </w:r>
    </w:p>
    <w:p>
      <w:r>
        <w:rPr>
          <w:sz w:val="20"/>
        </w:rPr>
        <w:t>• The make and model of the van is one of the most vital clues... As the officers head toward the crime scene... they witness the same Chevy cargo van... In seconds, the case shifts from a phone call to a real time chase.</w:t>
      </w:r>
    </w:p>
    <w:p>
      <w:r>
        <w:rPr>
          <w:sz w:val="20"/>
        </w:rPr>
        <w:t>• As the officers pursue him, the situation quickly escalates as the suspect suddenly makes an unexpected/surprising move. He exits comes out of the hills and jumps onto a busy freeway.</w:t>
      </w:r>
    </w:p>
    <w:p>
      <w:r>
        <w:rPr>
          <w:sz w:val="20"/>
        </w:rPr>
        <w:t>• Just when things seem like they can’t get any more intense, an officer receives a radio call, and what he hears next isn't an update about a suspect but something that adds another layer to the case. The victim has been identified as 29 years old Tamisha Thomas...</w:t>
      </w:r>
    </w:p>
    <w:p>
      <w:r>
        <w:rPr>
          <w:sz w:val="20"/>
        </w:rPr>
        <w:t>• However this chase is about to take a far more dangerous turn... He veersed the van onto a bustling road...</w:t>
      </w:r>
    </w:p>
    <w:p>
      <w:r>
        <w:rPr>
          <w:sz w:val="20"/>
        </w:rPr>
        <w:t>• However, just as they began to get a hold of the situation, things began to slow down, the suspect made a move no one saw coming. The officer immediately pulls over to the side of the road...</w:t>
      </w:r>
    </w:p>
    <w:p>
      <w:r>
        <w:rPr>
          <w:sz w:val="20"/>
        </w:rPr>
        <w:t>• The shooting isn’t just alarming... But the chaos they’ve just witnessed is nothing compared to what is coming next. This was just the beginning as the worst was yet to come. Right before their eyes, the chaos escalated beyond control. The officers had no choice, and they had to halt the gunfire immediately, not just to subdue the suspect, but to save one of their own.</w:t>
      </w:r>
    </w:p>
    <w:p>
      <w:r>
        <w:rPr>
          <w:sz w:val="20"/>
        </w:rPr>
        <w:t>• Placing the wounded officer in the patrol car was their best option... The suspect, Juan Ayon, is pronounced dead at the scene.</w:t>
      </w:r>
    </w:p>
    <w:p>
      <w:r>
        <w:rPr>
          <w:sz w:val="20"/>
        </w:rPr>
        <w:t>• In the same hospital where Tamisha is fightings for her life, Officer Parrie is also locked in a battle of his own... While the injured officer was saved, unfortunately Tamisha’s family is left to face the unimaginable.</w:t>
      </w:r>
    </w:p>
    <w:p>
      <w:r>
        <w:rPr>
          <w:b/>
          <w:sz w:val="20"/>
        </w:rPr>
        <w:t xml:space="preserve">Score: </w:t>
      </w:r>
      <w:r>
        <w:rPr>
          <w:sz w:val="20"/>
        </w:rPr>
        <w:t>8/10</w:t>
      </w:r>
    </w:p>
    <w:p>
      <w:r>
        <w:rPr>
          <w:b/>
          <w:sz w:val="20"/>
        </w:rPr>
        <w:t xml:space="preserve">Explanation: </w:t>
      </w:r>
      <w:r>
        <w:rPr>
          <w:sz w:val="20"/>
        </w:rPr>
        <w:t>The script demonstrates a strong sense of flow, with scenes and acts connecting logically and seamlessly. The narration effectively bridges gaps, ensuring the viewer is never confused or lost. The transitions, such as moving from the initial chase to the backstory of the missing report, and then back to the escalating pursuit, are handled with clear narrative cues. The interweaving of the victim's story during the chase also feels natural due to well-placed narrative hooks. The story progresses in a coherent, easy-to-follow manner, which is crucial for viewer retention.</w:t>
      </w:r>
    </w:p>
    <w:p>
      <w:r>
        <w:rPr>
          <w:b/>
          <w:sz w:val="20"/>
        </w:rPr>
        <w:t xml:space="preserve">Weakness: </w:t>
      </w:r>
      <w:r>
        <w:rPr>
          <w:sz w:val="20"/>
        </w:rPr>
        <w:t>While generally smooth, some transitions, particularly when shifting from high-action to more expository details, could benefit from even stronger narrative "hooks" or emotional bridges to maintain peak engagement.</w:t>
      </w:r>
    </w:p>
    <w:p>
      <w:r>
        <w:rPr>
          <w:b/>
          <w:sz w:val="20"/>
        </w:rPr>
        <w:t xml:space="preserve">Suggestion: </w:t>
      </w:r>
      <w:r>
        <w:rPr>
          <w:sz w:val="20"/>
        </w:rPr>
        <w:t>Review transitions to ensure they not only connect scenes logically but also actively build anticipation or deepen emotional investment. For example, when introducing Tamisha's story, emphasize how her identity *changes* the officers' perspective or the stakes of the chase.</w:t>
      </w:r>
    </w:p>
    <w:p/>
    <w:p>
      <w:r>
        <w:rPr>
          <w:b/>
          <w:sz w:val="24"/>
        </w:rPr>
        <w:t>7. Pacing</w:t>
      </w:r>
    </w:p>
    <w:p>
      <w:r>
        <w:rPr>
          <w:b/>
          <w:sz w:val="24"/>
        </w:rPr>
        <w:t>Extraction:</w:t>
      </w:r>
    </w:p>
    <w:p>
      <w:r>
        <w:rPr>
          <w:sz w:val="20"/>
        </w:rPr>
        <w:t>• This is Juan Ayon Barraza and he’s currently being chased by police...</w:t>
      </w:r>
    </w:p>
    <w:p>
      <w:r>
        <w:rPr>
          <w:sz w:val="20"/>
        </w:rPr>
        <w:t>• It all begins on the evening of April 16th, 2020, around 7 pm, when an officer receives a frantic call...</w:t>
      </w:r>
    </w:p>
    <w:p>
      <w:r>
        <w:rPr>
          <w:sz w:val="20"/>
        </w:rPr>
        <w:t>• In seconds, the case shifts from a phone call to a real time chase.</w:t>
      </w:r>
    </w:p>
    <w:p>
      <w:r>
        <w:rPr>
          <w:sz w:val="20"/>
        </w:rPr>
        <w:t>• He exits comes out of the hills and jumps onto a busy freeway. From that moment, everything changes. He’s driving at full speeds well beyond the limit...</w:t>
      </w:r>
    </w:p>
    <w:p>
      <w:r>
        <w:rPr>
          <w:sz w:val="20"/>
        </w:rPr>
        <w:t>• Just when things seem like they can’t get any more intense, an officer receives a radio call, and what he hears next isn't an update about a suspect but something that adds another layer to the case. The victim has been identified as 29 years old Tamisha Thomas...</w:t>
      </w:r>
    </w:p>
    <w:p>
      <w:r>
        <w:rPr>
          <w:sz w:val="20"/>
        </w:rPr>
        <w:t>• However this chase is about to take a far more dangerous turn... He veersed the van onto a bustling road, slicing through traffic like a man with on a death wish.</w:t>
      </w:r>
    </w:p>
    <w:p>
      <w:r>
        <w:rPr>
          <w:sz w:val="20"/>
        </w:rPr>
        <w:t>• the suspect made a move no one saw coming. The officer immediately pulls over to the side of the road... it’s the beginning of a chaotic and violent face-off, one that would claim a life and even put the officers’ own lives on the line.</w:t>
      </w:r>
    </w:p>
    <w:p>
      <w:r>
        <w:rPr>
          <w:sz w:val="20"/>
        </w:rPr>
        <w:t>• The suspect, Juan Ayon, is pronounced dead at the scene. His criminal past quickly comes to light... Tamisha is still alive, clinging to life... Officer Parrie is also locked in a battle of his own... Tamisha succumbs to her injuries... As for Juan’s motive, it remains a haunting mystery...</w:t>
      </w:r>
    </w:p>
    <w:p>
      <w:r>
        <w:rPr>
          <w:b/>
          <w:sz w:val="20"/>
        </w:rPr>
        <w:t xml:space="preserve">Score: </w:t>
      </w:r>
      <w:r>
        <w:rPr>
          <w:sz w:val="20"/>
        </w:rPr>
        <w:t>8/10</w:t>
      </w:r>
    </w:p>
    <w:p>
      <w:r>
        <w:rPr>
          <w:b/>
          <w:sz w:val="20"/>
        </w:rPr>
        <w:t xml:space="preserve">Explanation: </w:t>
      </w:r>
      <w:r>
        <w:rPr>
          <w:sz w:val="20"/>
        </w:rPr>
        <w:t>The script demonstrates effective pacing, balancing moments of high-octane action (the chase, the confrontation) with necessary periods of exposition and emotional reflection (victim identification, aftermath). The initial burst of energy in the intro is well-managed, allowing for a brief slowdown to establish context before re-accelerating into the pursuit. The story never feels overly rushed, allowing key revelations and emotional beats to land, nor does it drag excessively. This rhythm keeps the viewer engaged, preventing boredom during necessary information delivery and allowing the impact of intense moments to fully register.</w:t>
      </w:r>
    </w:p>
    <w:p>
      <w:r>
        <w:rPr>
          <w:b/>
          <w:sz w:val="20"/>
        </w:rPr>
        <w:t xml:space="preserve">Weakness: </w:t>
      </w:r>
      <w:r>
        <w:rPr>
          <w:sz w:val="20"/>
        </w:rPr>
        <w:t>The initial exposition section ("The missing report") after the strong intro, while necessary, could risk a slight dip in momentum if not delivered with consistent narrative urgency.</w:t>
      </w:r>
    </w:p>
    <w:p>
      <w:r>
        <w:rPr>
          <w:b/>
          <w:sz w:val="20"/>
        </w:rPr>
        <w:t xml:space="preserve">Suggestion: </w:t>
      </w:r>
      <w:r>
        <w:rPr>
          <w:sz w:val="20"/>
        </w:rPr>
        <w:t>Inject more active language and mini-hooks into the expository sections to maintain a sense of forward momentum and urgency, even when not describing direct action. Emphasize the "race against time" or the "unfolding puzzle" aspect more explicitly during these slower beats.</w:t>
      </w:r>
    </w:p>
    <w:p/>
    <w:p>
      <w:r>
        <w:rPr>
          <w:b/>
          <w:sz w:val="24"/>
        </w:rPr>
        <w:t>8. Mini-Hooks (30–60s)</w:t>
      </w:r>
    </w:p>
    <w:p>
      <w:r>
        <w:rPr>
          <w:b/>
          <w:sz w:val="24"/>
        </w:rPr>
        <w:t>Extraction:</w:t>
      </w:r>
    </w:p>
    <w:p>
      <w:r>
        <w:rPr>
          <w:sz w:val="20"/>
        </w:rPr>
        <w:t>• This is Juan Ayon Barraza... on the run from police after shooting a woman and dumping her body.</w:t>
      </w:r>
    </w:p>
    <w:p>
      <w:r>
        <w:rPr>
          <w:sz w:val="20"/>
        </w:rPr>
        <w:t>• They didn’t know if the victim would make it out alive...</w:t>
      </w:r>
    </w:p>
    <w:p>
      <w:r>
        <w:rPr>
          <w:sz w:val="20"/>
        </w:rPr>
        <w:t>• What unfolded next was a deadly chase full of unexpected turns...</w:t>
      </w:r>
    </w:p>
    <w:p>
      <w:r>
        <w:rPr>
          <w:sz w:val="20"/>
        </w:rPr>
        <w:t>• frantic call from a cyclist... witnessed something horrific.</w:t>
      </w:r>
    </w:p>
    <w:p>
      <w:r>
        <w:rPr>
          <w:sz w:val="20"/>
        </w:rPr>
        <w:t>• man dumping what appeared to be a body wrapped in a blanket. At this point, the detectives have no idea what kind of situation they would encounter or what condition the victim might be in.</w:t>
      </w:r>
    </w:p>
    <w:p>
      <w:r>
        <w:rPr>
          <w:sz w:val="20"/>
        </w:rPr>
        <w:t>• The make and model of the van is one of the most vital clues... unaware that the only lead they have would drag them into a discovery/shocking twist...</w:t>
      </w:r>
    </w:p>
    <w:p>
      <w:r>
        <w:rPr>
          <w:sz w:val="20"/>
        </w:rPr>
        <w:t>• they witness the same Chevy cargo van... In seconds, the case shifts from a phone call to a real time chase. Their main suspect is now right in front of them.</w:t>
      </w:r>
    </w:p>
    <w:p>
      <w:r>
        <w:rPr>
          <w:sz w:val="20"/>
        </w:rPr>
        <w:t>• this isn’t a one-car chase, three other patrol cars are already on the move, ready to close in on the suspect from all sides.</w:t>
      </w:r>
    </w:p>
    <w:p>
      <w:r>
        <w:rPr>
          <w:sz w:val="20"/>
        </w:rPr>
        <w:t>• The detectives still haven’t identified the suspect... the motive... remains a mystery.</w:t>
      </w:r>
    </w:p>
    <w:p>
      <w:r>
        <w:rPr>
          <w:sz w:val="20"/>
        </w:rPr>
        <w:t>• He exits comes out of the hills and jumps onto a busy freeway. From that moment, everything changes.</w:t>
      </w:r>
    </w:p>
    <w:p>
      <w:r>
        <w:rPr>
          <w:sz w:val="20"/>
        </w:rPr>
        <w:t>• they also take a risky move and decide not to stop at red lights because one wrong turn, and he would vanish for good.</w:t>
      </w:r>
    </w:p>
    <w:p>
      <w:r>
        <w:rPr>
          <w:sz w:val="20"/>
        </w:rPr>
        <w:t>• Just when things seem like they can’t get any more intense, an officer receives a radio call, and what he hears next isn't an update about a suspect but something that adds another layer to the case.</w:t>
      </w:r>
    </w:p>
    <w:p>
      <w:r>
        <w:rPr>
          <w:sz w:val="20"/>
        </w:rPr>
        <w:t>• The victim has been identified as 29 years old Tamisha Thomas... Her mother also revealed several critical details behind her daughter’s disappearance.</w:t>
      </w:r>
    </w:p>
    <w:p>
      <w:r>
        <w:rPr>
          <w:sz w:val="20"/>
        </w:rPr>
        <w:t>• What she didn’t realize was that this encounter would be the last time anyone saw her safe. Twelve hours later, her mother received a distressing call, the one that launched a desperate manhunt.</w:t>
      </w:r>
    </w:p>
    <w:p>
      <w:r>
        <w:rPr>
          <w:sz w:val="20"/>
        </w:rPr>
        <w:t>• The man Tamisha met could very well be the one detectives are now chasing and he may hold the key to the entire case.</w:t>
      </w:r>
    </w:p>
    <w:p>
      <w:r>
        <w:rPr>
          <w:sz w:val="20"/>
        </w:rPr>
        <w:t>• Tamisha was found alive and was taken to a hospital... after sustaining a gunshot wound to the head. However, she was unresponsive and her condition was critical. Her fate hung by a thread.</w:t>
      </w:r>
    </w:p>
    <w:p>
      <w:r>
        <w:rPr>
          <w:sz w:val="20"/>
        </w:rPr>
        <w:t>• If not caught, Tamisha’s nightmare could repeat itself with another innocent life.</w:t>
      </w:r>
    </w:p>
    <w:p>
      <w:r>
        <w:rPr>
          <w:sz w:val="20"/>
        </w:rPr>
        <w:t>• this chase is about to take a far more dangerous turn... He veersed the van onto a bustling road, slicing through traffic like a man with on a death wish.</w:t>
      </w:r>
    </w:p>
    <w:p>
      <w:r>
        <w:rPr>
          <w:sz w:val="20"/>
        </w:rPr>
        <w:t>• The fact that the suspect was armed escalates the situation immediately.</w:t>
      </w:r>
    </w:p>
    <w:p>
      <w:r>
        <w:rPr>
          <w:sz w:val="20"/>
        </w:rPr>
        <w:t>• But none of them could have predicted how far he was willing to go.</w:t>
      </w:r>
    </w:p>
    <w:p>
      <w:r>
        <w:rPr>
          <w:sz w:val="20"/>
        </w:rPr>
        <w:t>• something catches their attention, which could finally give them the upper hand... It was a silent eye in the sky, ready to track every move Juan makes.</w:t>
      </w:r>
    </w:p>
    <w:p>
      <w:r>
        <w:rPr>
          <w:sz w:val="20"/>
        </w:rPr>
        <w:t>• the suspect made a move no one saw coming. The officer immediately pulls over to the side of the road... it’s the beginning of a chaotic and violent face-off, one that would claim a life and even put the officers’ own lives on the line.</w:t>
      </w:r>
    </w:p>
    <w:p>
      <w:r>
        <w:rPr>
          <w:sz w:val="20"/>
        </w:rPr>
        <w:t>• The shooting isn’t just alarming, it rattles even the most seasoned officers... But the chaos they’ve just witnessed is nothing compared to what is coming next.</w:t>
      </w:r>
    </w:p>
    <w:p>
      <w:r>
        <w:rPr>
          <w:sz w:val="20"/>
        </w:rPr>
        <w:t>• The officers had no choice, and they had to halt the gunfire immediately, not just to subdue the suspect, but to save one of their own.</w:t>
      </w:r>
    </w:p>
    <w:p>
      <w:r>
        <w:rPr>
          <w:sz w:val="20"/>
        </w:rPr>
        <w:t>• Placing the wounded officer in the patrol car was their best option... while the suspect still remained barricaded inside his van.</w:t>
      </w:r>
    </w:p>
    <w:p>
      <w:r>
        <w:rPr>
          <w:sz w:val="20"/>
        </w:rPr>
        <w:t>• The suspect, Juan Ayon, is pronounced dead at the scene. His criminal past quickly comes to light, revealing a troubling history of arrests tied to alleged violence against women.</w:t>
      </w:r>
    </w:p>
    <w:p>
      <w:r>
        <w:rPr>
          <w:sz w:val="20"/>
        </w:rPr>
        <w:t>• Tamisha is still alive, clinging to life... she might be the only one who can reveal the true reason behind the merciless attempt on taking her life.</w:t>
      </w:r>
    </w:p>
    <w:p>
      <w:r>
        <w:rPr>
          <w:sz w:val="20"/>
        </w:rPr>
        <w:t>• Officer Parrie is also locked in a battle of his own. The crash left him with multiple broken bones in his hips and legs.</w:t>
      </w:r>
    </w:p>
    <w:p>
      <w:r>
        <w:rPr>
          <w:sz w:val="20"/>
        </w:rPr>
        <w:t>• Tamisha succumbs to her injuries nearly a month after the shooting. As for Juan’s motive, it remains a haunting mystery till date, one that may never be fully unraveled.</w:t>
      </w:r>
    </w:p>
    <w:p>
      <w:r>
        <w:rPr>
          <w:b/>
          <w:sz w:val="20"/>
        </w:rPr>
        <w:t xml:space="preserve">Score: </w:t>
      </w:r>
      <w:r>
        <w:rPr>
          <w:sz w:val="20"/>
        </w:rPr>
        <w:t>9/10</w:t>
      </w:r>
    </w:p>
    <w:p>
      <w:r>
        <w:rPr>
          <w:b/>
          <w:sz w:val="20"/>
        </w:rPr>
        <w:t xml:space="preserve">Explanation: </w:t>
      </w:r>
      <w:r>
        <w:rPr>
          <w:sz w:val="20"/>
        </w:rPr>
        <w:t>This script excels in its consistent deployment of mini-hooks. Almost every paragraph, or every 30-60 seconds of estimated read time, introduces a new piece of information, an escalation, a surprising turn, a critical question, or a shift in emotional stakes. From the immediate discovery of the van to the victim's identity, the suspect's past, the officer's injury, and the ultimate unresolved motive, the narrative constantly provides fresh reasons for the viewer to remain curious and invested. This frequent injection of new developments is a significant strength for retention and viral potential.</w:t>
      </w:r>
    </w:p>
    <w:p/>
    <w:p>
      <w:r>
        <w:rPr>
          <w:b/>
          <w:sz w:val="24"/>
        </w:rPr>
        <w:t>9. Outro (Ending)</w:t>
      </w:r>
    </w:p>
    <w:p>
      <w:r>
        <w:rPr>
          <w:b/>
          <w:sz w:val="24"/>
        </w:rPr>
        <w:t>Extraction:</w:t>
      </w:r>
    </w:p>
    <w:p>
      <w:r>
        <w:rPr>
          <w:sz w:val="20"/>
        </w:rPr>
        <w:t>• While the injured officer was saved, unfortunately Tamisha’s family is left to face the unimaginable. Despite weeks of fighting for her life, 29 year old Tamisha succumbed to her injuries nearly a month after the shooting. As for Juan’s motive, it remains a haunting mystery till date, one that may never be fully unraveled.</w:t>
      </w:r>
    </w:p>
    <w:p>
      <w:r>
        <w:rPr>
          <w:b/>
          <w:sz w:val="20"/>
        </w:rPr>
        <w:t xml:space="preserve">Score: </w:t>
      </w:r>
      <w:r>
        <w:rPr>
          <w:sz w:val="20"/>
        </w:rPr>
        <w:t>9/10</w:t>
      </w:r>
    </w:p>
    <w:p>
      <w:r>
        <w:rPr>
          <w:b/>
          <w:sz w:val="20"/>
        </w:rPr>
        <w:t xml:space="preserve">Explanation: </w:t>
      </w:r>
      <w:r>
        <w:rPr>
          <w:sz w:val="20"/>
        </w:rPr>
        <w:t>The outro is powerful and perfectly aligned with Mysterious 7's brand. It avoids a tidy summary, instead delivering a somber, impactful emotional hit with Tamisha's death. Crucially, it ends on a haunting, unresolved question regarding Juan's motive, leaving the viewer unsettled and thinking about the story long after it's over. This open-ended, mysterious conclusion is ideal for generating discussion and leaving a lasting impression, which is key for viral content.</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7</w:t>
            </w:r>
          </w:p>
        </w:tc>
      </w:tr>
      <w:tr>
        <w:tc>
          <w:tcPr>
            <w:tcW w:type="dxa" w:w="4320"/>
          </w:tcPr>
          <w:p>
            <w:r>
              <w:t>Language/Tone</w:t>
            </w:r>
          </w:p>
        </w:tc>
        <w:tc>
          <w:tcPr>
            <w:tcW w:type="dxa" w:w="4320"/>
          </w:tcPr>
          <w:p>
            <w:r>
              <w:t>8</w:t>
            </w:r>
          </w:p>
        </w:tc>
      </w:tr>
      <w:tr>
        <w:tc>
          <w:tcPr>
            <w:tcW w:type="dxa" w:w="4320"/>
          </w:tcPr>
          <w:p>
            <w:r>
              <w:t>Intro (First 1 Min)</w:t>
            </w:r>
          </w:p>
        </w:tc>
        <w:tc>
          <w:tcPr>
            <w:tcW w:type="dxa" w:w="4320"/>
          </w:tcPr>
          <w:p>
            <w:r>
              <w:t>9</w:t>
            </w:r>
          </w:p>
        </w:tc>
      </w:tr>
      <w:tr>
        <w:tc>
          <w:tcPr>
            <w:tcW w:type="dxa" w:w="4320"/>
          </w:tcPr>
          <w:p>
            <w:r>
              <w:t>Main Hook/Cliffhanger</w:t>
            </w:r>
          </w:p>
        </w:tc>
        <w:tc>
          <w:tcPr>
            <w:tcW w:type="dxa" w:w="4320"/>
          </w:tcPr>
          <w:p>
            <w:r>
              <w:t>9</w:t>
            </w:r>
          </w:p>
        </w:tc>
      </w:tr>
      <w:tr>
        <w:tc>
          <w:tcPr>
            <w:tcW w:type="dxa" w:w="4320"/>
          </w:tcPr>
          <w:p>
            <w:r>
              <w:t>Story Structure</w:t>
            </w:r>
          </w:p>
        </w:tc>
        <w:tc>
          <w:tcPr>
            <w:tcW w:type="dxa" w:w="4320"/>
          </w:tcPr>
          <w:p>
            <w:r>
              <w:t>8</w:t>
            </w:r>
          </w:p>
        </w:tc>
      </w:tr>
      <w:tr>
        <w:tc>
          <w:tcPr>
            <w:tcW w:type="dxa" w:w="4320"/>
          </w:tcPr>
          <w:p>
            <w:r>
              <w:t>Flow</w:t>
            </w:r>
          </w:p>
        </w:tc>
        <w:tc>
          <w:tcPr>
            <w:tcW w:type="dxa" w:w="4320"/>
          </w:tcPr>
          <w:p>
            <w:r>
              <w:t>8</w:t>
            </w:r>
          </w:p>
        </w:tc>
      </w:tr>
      <w:tr>
        <w:tc>
          <w:tcPr>
            <w:tcW w:type="dxa" w:w="4320"/>
          </w:tcPr>
          <w:p>
            <w:r>
              <w:t>Pacing</w:t>
            </w:r>
          </w:p>
        </w:tc>
        <w:tc>
          <w:tcPr>
            <w:tcW w:type="dxa" w:w="4320"/>
          </w:tcPr>
          <w:p>
            <w:r>
              <w:t>8</w:t>
            </w:r>
          </w:p>
        </w:tc>
      </w:tr>
      <w:tr>
        <w:tc>
          <w:tcPr>
            <w:tcW w:type="dxa" w:w="4320"/>
          </w:tcPr>
          <w:p>
            <w:r>
              <w:t>Mini-Hooks (30–60s)</w:t>
            </w:r>
          </w:p>
        </w:tc>
        <w:tc>
          <w:tcPr>
            <w:tcW w:type="dxa" w:w="4320"/>
          </w:tcPr>
          <w:p>
            <w:r>
              <w:t>9</w:t>
            </w:r>
          </w:p>
        </w:tc>
      </w:tr>
      <w:tr>
        <w:tc>
          <w:tcPr>
            <w:tcW w:type="dxa" w:w="4320"/>
          </w:tcPr>
          <w:p>
            <w:r>
              <w:t>Outro (Ending)</w:t>
            </w:r>
          </w:p>
        </w:tc>
        <w:tc>
          <w:tcPr>
            <w:tcW w:type="dxa" w:w="4320"/>
          </w:tcPr>
          <w:p>
            <w:r>
              <w:t>9</w:t>
            </w:r>
          </w:p>
        </w:tc>
      </w:tr>
    </w:tbl>
    <w:p/>
    <w:p>
      <w:r>
        <w:rPr>
          <w:b/>
          <w:sz w:val="24"/>
        </w:rPr>
        <w:t>Overall Rating: 8/10</w:t>
      </w:r>
    </w:p>
    <w:p/>
    <w:p>
      <w:r>
        <w:rPr>
          <w:b/>
          <w:sz w:val="24"/>
        </w:rPr>
        <w:t>Strengths</w:t>
      </w:r>
    </w:p>
    <w:p>
      <w:r>
        <w:rPr>
          <w:sz w:val="20"/>
        </w:rPr>
        <w:t>• Immediate High Stakes Intro: The opening immediately drops the viewer into a high-octane police chase involving a violent suspect, instantly grabbing attention and setting a compelling tone.</w:t>
      </w:r>
    </w:p>
    <w:p>
      <w:r>
        <w:rPr>
          <w:sz w:val="20"/>
        </w:rPr>
        <w:t>• Consistent Mini-Hooks: The script is packed with frequent mini-hooks, introducing new information, escalating stakes, or posing questions every 30-60 seconds, which is crucial for maintaining viewer retention.</w:t>
      </w:r>
    </w:p>
    <w:p>
      <w:r>
        <w:rPr>
          <w:sz w:val="20"/>
        </w:rPr>
        <w:t>• Powerful, Unresolved Outro: The ending is impactful, tragic, and leaves a haunting mystery regarding the suspect's motive, perfectly aligning with the channel's brand and encouraging post-viewing discussion.</w:t>
      </w:r>
    </w:p>
    <w:p>
      <w:r>
        <w:rPr>
          <w:sz w:val="20"/>
        </w:rPr>
        <w:t>• Vivid and Emotional Language: The narration uses strong, descriptive language and emotional cues (e.g., "slicing through traffic like a man with on a death wish," "Her fate hung by a thread") that elevate the storytelling and engage the audience deeply.</w:t>
      </w:r>
    </w:p>
    <w:p>
      <w:r>
        <w:rPr>
          <w:sz w:val="20"/>
        </w:rPr>
        <w:t>• Clear and Logical Story Structure: The narrative effectively uses an "in media res" opening followed by a well-integrated flashback, ensuring the story unfolds logically and is easy for viewers to follow.</w:t>
      </w:r>
    </w:p>
    <w:p>
      <w:r>
        <w:rPr>
          <w:sz w:val="20"/>
        </w:rPr>
        <w:t>• Balanced Pacing: The script skillfully balances fast-paced action sequences with necessary exposition and emotional beats, preventing either boredom or feeling rushed.</w:t>
      </w:r>
    </w:p>
    <w:p/>
    <w:p>
      <w:r>
        <w:rPr>
          <w:b/>
          <w:sz w:val="24"/>
        </w:rPr>
        <w:t>Weaknesses</w:t>
      </w:r>
    </w:p>
    <w:p>
      <w:r>
        <w:rPr>
          <w:sz w:val="20"/>
        </w:rPr>
        <w:t>• Some suspense-building lines are generic and rely on telling the audience about the tension rather than showing it through specific, unique details.</w:t>
      </w:r>
    </w:p>
    <w:p>
      <w:r>
        <w:rPr>
          <w:sz w:val="20"/>
        </w:rPr>
        <w:t>• Minor grammatical inconsistencies and occasional slightly clunky phrasing could be tightened for maximum impact and conciseness.</w:t>
      </w:r>
    </w:p>
    <w:p>
      <w:r>
        <w:rPr>
          <w:sz w:val="20"/>
        </w:rPr>
        <w:t>• The transition from the high-octane intro to the more expository "missing report" section, while necessary, could risk a slight dip in momentum if not delivered with consistent narrative urgency.</w:t>
      </w:r>
    </w:p>
    <w:p/>
    <w:p>
      <w:r>
        <w:rPr>
          <w:b/>
          <w:sz w:val="24"/>
        </w:rPr>
        <w:t>Suggestions</w:t>
      </w:r>
    </w:p>
    <w:p>
      <w:r>
        <w:rPr>
          <w:sz w:val="20"/>
        </w:rPr>
        <w:t>• Replace generic suspense lines (e.g., "this chase isn’t going to be easy," "worst was yet to come") with more specific, visceral details or unique unanswered questions directly related to the immediate scene.</w:t>
      </w:r>
    </w:p>
    <w:p>
      <w:r>
        <w:rPr>
          <w:sz w:val="20"/>
        </w:rPr>
        <w:t>• Conduct a final pass for conciseness and active voice, especially in procedural descriptions, to maintain the gripping, conversational tone throughout.</w:t>
      </w:r>
    </w:p>
    <w:p>
      <w:r>
        <w:rPr>
          <w:sz w:val="20"/>
        </w:rPr>
        <w:t>• Inject more active language and mini-hooks into the exposition sections (e.g., "The missing report") to maintain a sense of forward momentum and urgency, emphasizing the "race against time" or the "unfolding puzzle" aspects.</w:t>
      </w:r>
    </w:p>
    <w:p>
      <w:r>
        <w:rPr>
          <w:sz w:val="20"/>
        </w:rPr>
        <w:t>• Ensure the narration explicitly bridges major structural shifts with strong narrative cues (e.g., "To understand how this chase began, we need to go back..." or "With this new information, the chase took on a new urgency...") to enhance flow.</w:t>
      </w:r>
    </w:p>
    <w:p/>
    <w:p>
      <w:r>
        <w:rPr>
          <w:b/>
          <w:sz w:val="24"/>
        </w:rPr>
        <w:t>Drop-off Risks</w:t>
      </w:r>
    </w:p>
    <w:p>
      <w:r>
        <w:rPr>
          <w:sz w:val="20"/>
        </w:rPr>
        <w:t>• "The missing report" section (estimated 1:00 - 2:00 mark): This section shifts from the immediate, high-energy chase to a more procedural recounting of the initial call and gathering of details. While necessary for context, the change in pace and focus could lead to a momentary dip in viewer engagement. Fix: Inject more urgency and mini-hooks into this section. Emphasize the unknown elements ("detectives have no idea what kind of situation they would encounter") and the critical nature of the clues ("most vital clue"). The line "unaware that the only lead they have would drag them into a discovery/shocking twist" helps, but more such forward-looking statements or hints of immediate danger could be beneficial.</w:t>
      </w:r>
    </w:p>
    <w:p>
      <w:r>
        <w:rPr>
          <w:sz w:val="20"/>
        </w:rPr>
        <w:t>• After the suspect is killed, before the victim's death is confirmed (estimated 5:00 - 6:00 mark): Once the immediate threat of the chase is resolved with the suspect's death, the narrative shifts to the aftermath. While the officer's injury and Tamisha's critical condition are hooks, the primary tension of the chase is gone. Fix: Lean heavily into the emotional impact and the lingering mystery. The lines "Tamisha is still alive, clinging to life... she might be the only one who can reveal the true reason" and "Officer Parrie is also locked in a battle of his own" are good, but ensure the narration emphasizes the *fragility* of life and the *unresolved questions* to maintain emotional and narrative engagement.</w:t>
      </w:r>
    </w:p>
    <w:p/>
    <w:p>
      <w:r>
        <w:rPr>
          <w:b/>
          <w:sz w:val="24"/>
        </w:rPr>
        <w:t>Viral Quotient</w:t>
      </w:r>
    </w:p>
    <w:p>
      <w:r>
        <w:rPr>
          <w:sz w:val="20"/>
        </w:rPr>
        <w:t>This script has a strong viral quotient. The immediate, high-stakes opening ("Juan Ayon Barraza... on the run from police after shooting a woman and dumping her body") is instantly shareable and perfect for a thumbnail or episode title. The vivid description of the chase ("slicing through traffic like a man with on a death wish") and the dramatic "chaotic and violent face-off, one that would claim a life and even put the officers’ own lives on the line" are moments that viewers would remember and potentially clip or discuss. Finally, the haunting, unresolved ending ("Juan’s motive, it remains a haunting mystery till date, one that may never be fully unraveled") is classic Mysterious 7, designed to leave a lasting impression and encourage conversation and speculation among viewers. It has multiple elements that could drive word-of-mouth and re-watches.</w:t>
      </w:r>
    </w:p>
    <w:p/>
    <w:p>
      <w:r>
        <w:rPr>
          <w:b/>
          <w:sz w:val="20"/>
        </w:rPr>
        <w:t xml:space="preserve">Model: </w:t>
      </w:r>
      <w:r>
        <w:rPr>
          <w:sz w:val="20"/>
        </w:rPr>
        <w:t>gemini-2.5-flash</w:t>
      </w:r>
    </w:p>
    <w:p>
      <w:r>
        <w:rPr>
          <w:b/>
          <w:sz w:val="20"/>
        </w:rPr>
        <w:t xml:space="preserve">Generated: </w:t>
      </w:r>
      <w:r>
        <w:rPr>
          <w:sz w:val="20"/>
        </w:rPr>
        <w:t>2025-08-13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
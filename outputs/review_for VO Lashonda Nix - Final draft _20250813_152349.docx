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for VO Lashonda Nix - Final draft  - Senior Editor Review</w:t>
      </w:r>
    </w:p>
    <w:p/>
    <w:p>
      <w:r>
        <w:rPr>
          <w:b/>
          <w:sz w:val="26"/>
        </w:rPr>
        <w:t>Parameter Analysis</w:t>
      </w:r>
    </w:p>
    <w:p>
      <w:r>
        <w:rPr>
          <w:b/>
          <w:sz w:val="24"/>
        </w:rPr>
        <w:t>1. Suspense Building</w:t>
      </w:r>
    </w:p>
    <w:p>
      <w:r>
        <w:rPr>
          <w:b/>
          <w:sz w:val="24"/>
        </w:rPr>
        <w:t>Extraction:</w:t>
      </w:r>
    </w:p>
    <w:p>
      <w:r>
        <w:rPr>
          <w:sz w:val="20"/>
        </w:rPr>
        <w:t>• But what unfolded would reveal a calculated killer who tried to play god.</w:t>
      </w:r>
    </w:p>
    <w:p>
      <w:r>
        <w:rPr>
          <w:sz w:val="20"/>
        </w:rPr>
        <w:t>• The family's answer would point detectives toward a man consumed by rage and a thirst for revenge.</w:t>
      </w:r>
    </w:p>
    <w:p>
      <w:r>
        <w:rPr>
          <w:sz w:val="20"/>
        </w:rPr>
        <w:t>• still, none of it meant anything without proof.</w:t>
      </w:r>
    </w:p>
    <w:p>
      <w:r>
        <w:rPr>
          <w:sz w:val="20"/>
        </w:rPr>
        <w:t>• Little did he know, his own admissions were building the case against him.</w:t>
      </w:r>
    </w:p>
    <w:p>
      <w:r>
        <w:rPr>
          <w:sz w:val="20"/>
        </w:rPr>
        <w:t>• What he didn’t realize was that, with every subtle question, the walls around him were closing in. The mask of the grieving father was about to slip completely.</w:t>
      </w:r>
    </w:p>
    <w:p>
      <w:r>
        <w:rPr>
          <w:sz w:val="20"/>
        </w:rPr>
        <w:t>• Darale’s pauses grew longer, and his silence became heavier. Detectives knew this was a lie, because cameras had already placed him near the crime scene. As they prepared to confront him with the truth, he kept talking, slowly revealing just how capable he was of violence.</w:t>
      </w:r>
    </w:p>
    <w:p>
      <w:r>
        <w:rPr>
          <w:sz w:val="20"/>
        </w:rPr>
        <w:t>• Only one question remained: who was driving that night, and who pulled the trigger? That question existed because of his own claim, that it could have been either him or his girlfriend behind the wheel- words from a man who thought he was outsmarting everyone.</w:t>
      </w:r>
    </w:p>
    <w:p>
      <w:r>
        <w:rPr>
          <w:sz w:val="20"/>
        </w:rPr>
        <w:t>• The added pressure begins to crack his story and it won’t be long before the lies fall apart.</w:t>
      </w:r>
    </w:p>
    <w:p>
      <w:r>
        <w:rPr>
          <w:b/>
          <w:sz w:val="20"/>
        </w:rPr>
        <w:t xml:space="preserve">Score: </w:t>
      </w:r>
      <w:r>
        <w:rPr>
          <w:sz w:val="20"/>
        </w:rPr>
        <w:t>7/10</w:t>
      </w:r>
    </w:p>
    <w:p>
      <w:r>
        <w:rPr>
          <w:b/>
          <w:sz w:val="20"/>
        </w:rPr>
        <w:t xml:space="preserve">Explanation: </w:t>
      </w:r>
      <w:r>
        <w:rPr>
          <w:sz w:val="20"/>
        </w:rPr>
        <w:t>The script does a commendable job of building suspense, particularly during the interrogation phase. Lines like "The mask of the grieving father was about to slip completely" and the detailed description of Darale's growing silence effectively create tension and curiosity. The twist about him claiming his girlfriend could have been driving is a strong, unexpected element that re-injects suspense late in the interrogation. However, the suspense isn't always consistent. The initial reveal of the ex-boyfriend as the suspect happens quite quickly, which, while a strong hook, reduces the "whodunit" mystery early on. The "Not to be voiced" sections, while helpful for the writer, indicate that some of the internal suspense cues might not translate fully into the spoken narration without explicit phrasing.</w:t>
      </w:r>
    </w:p>
    <w:p>
      <w:r>
        <w:rPr>
          <w:b/>
          <w:sz w:val="20"/>
        </w:rPr>
        <w:t xml:space="preserve">Weakness: </w:t>
      </w:r>
      <w:r>
        <w:rPr>
          <w:sz w:val="20"/>
        </w:rPr>
        <w:t>While the interrogation builds well, the initial "whodunit" aspect is resolved very quickly by the family naming the suspect, which could diminish the early investigative suspense.</w:t>
      </w:r>
    </w:p>
    <w:p>
      <w:r>
        <w:rPr>
          <w:b/>
          <w:sz w:val="20"/>
        </w:rPr>
        <w:t xml:space="preserve">Suggestion: </w:t>
      </w:r>
      <w:r>
        <w:rPr>
          <w:sz w:val="20"/>
        </w:rPr>
        <w:t>Consider adding a brief moment of misdirection or a red herring before the family names Darale, or emphasize the difficulty in *proving* the family's suspicion to stretch the initial mystery. For example, "The family had a name, but it was a name that seemed impossible to connect to such a brutal act... until detectives dug deeper."</w:t>
      </w:r>
    </w:p>
    <w:p/>
    <w:p>
      <w:r>
        <w:rPr>
          <w:b/>
          <w:sz w:val="24"/>
        </w:rPr>
        <w:t>2. Language/Tone</w:t>
      </w:r>
    </w:p>
    <w:p>
      <w:r>
        <w:rPr>
          <w:b/>
          <w:sz w:val="24"/>
        </w:rPr>
        <w:t>Extraction:</w:t>
      </w:r>
    </w:p>
    <w:p>
      <w:r>
        <w:rPr>
          <w:sz w:val="20"/>
        </w:rPr>
        <w:t>• Officers rushed to a chaotic scene... where a daughter found her 40-year-old mother, Lashonda Nix, shot brutally.</w:t>
      </w:r>
    </w:p>
    <w:p>
      <w:r>
        <w:rPr>
          <w:sz w:val="20"/>
        </w:rPr>
        <w:t>• The scene was filled with piercing screams and heartbreaking cries. Her family was shattered, unable to process the horror unfolding right in front of them.</w:t>
      </w:r>
    </w:p>
    <w:p>
      <w:r>
        <w:rPr>
          <w:sz w:val="20"/>
        </w:rPr>
        <w:t>• shot once, just beneath her eye.</w:t>
      </w:r>
    </w:p>
    <w:p>
      <w:r>
        <w:rPr>
          <w:sz w:val="20"/>
        </w:rPr>
        <w:t>• This wasn't a break-in gone wrong, this was an assassination disguised as a drive-by.</w:t>
      </w:r>
    </w:p>
    <w:p>
      <w:r>
        <w:rPr>
          <w:sz w:val="20"/>
        </w:rPr>
        <w:t>• a man consumed by rage and a thirst for revenge.</w:t>
      </w:r>
    </w:p>
    <w:p>
      <w:r>
        <w:rPr>
          <w:sz w:val="20"/>
        </w:rPr>
        <w:t>• Little did he know, his own admissions were building the case against him.</w:t>
      </w:r>
    </w:p>
    <w:p>
      <w:r>
        <w:rPr>
          <w:sz w:val="20"/>
        </w:rPr>
        <w:t>• Darale spoke of justice, but his actions hinted at something darker: intimidation, even calculated stalking.</w:t>
      </w:r>
    </w:p>
    <w:p>
      <w:r>
        <w:rPr>
          <w:sz w:val="20"/>
        </w:rPr>
        <w:t>• The mask of the grieving father was about to slip completely.</w:t>
      </w:r>
    </w:p>
    <w:p>
      <w:r>
        <w:rPr>
          <w:sz w:val="20"/>
        </w:rPr>
        <w:t>• The words slipped out like a passing thought, but to seasoned detectives, it wasn’t casual at all. It was a crack in the mask, and they saw it.</w:t>
      </w:r>
    </w:p>
    <w:p>
      <w:r>
        <w:rPr>
          <w:sz w:val="20"/>
        </w:rPr>
        <w:t>• Darale’s denials sounded like a broken record, repetitive, desperate, and completely divorced from reality.</w:t>
      </w:r>
    </w:p>
    <w:p>
      <w:r>
        <w:rPr>
          <w:sz w:val="20"/>
        </w:rPr>
        <w:t>• Every word he spoke only dug his grave deeper.</w:t>
      </w:r>
    </w:p>
    <w:p>
      <w:r>
        <w:rPr>
          <w:sz w:val="20"/>
        </w:rPr>
        <w:t>• In the end, what he called justice was nothing more than cold-blooded vengeance built on suspicion, and it cost an innocent mother her life while her children watched in horror.</w:t>
      </w:r>
    </w:p>
    <w:p>
      <w:r>
        <w:rPr>
          <w:b/>
          <w:sz w:val="20"/>
        </w:rPr>
        <w:t xml:space="preserve">Score: </w:t>
      </w:r>
      <w:r>
        <w:rPr>
          <w:sz w:val="20"/>
        </w:rPr>
        <w:t>8/10</w:t>
      </w:r>
    </w:p>
    <w:p>
      <w:r>
        <w:rPr>
          <w:b/>
          <w:sz w:val="20"/>
        </w:rPr>
        <w:t xml:space="preserve">Explanation: </w:t>
      </w:r>
      <w:r>
        <w:rPr>
          <w:sz w:val="20"/>
        </w:rPr>
        <w:t>The script generally employs strong, evocative language that aligns well with the Mysterious 7 tone. Phrases like "piercing screams and heartbreaking cries," "assassination disguised as a drive-by," and "a crack in the mask" are excellent examples of vivid, emotionally engaging narration. The tone effectively shifts from initial horror to the tense, psychological atmosphere of the interrogation. It feels like a real person telling a gripping story, not a dry report. However, some sections, particularly the procedural elements leading up to the arrest, could benefit from more unique phrasing to maintain the high standard set by the more dramatic moments.</w:t>
      </w:r>
    </w:p>
    <w:p>
      <w:r>
        <w:rPr>
          <w:b/>
          <w:sz w:val="20"/>
        </w:rPr>
        <w:t xml:space="preserve">Weakness: </w:t>
      </w:r>
      <w:r>
        <w:rPr>
          <w:sz w:val="20"/>
        </w:rPr>
        <w:t>While generally strong, some transitional or procedural lines are a bit generic, such as "Detectives built their case on suspicious sightings and Darale constantly avoiding police."</w:t>
      </w:r>
    </w:p>
    <w:p>
      <w:r>
        <w:rPr>
          <w:b/>
          <w:sz w:val="20"/>
        </w:rPr>
        <w:t xml:space="preserve">Suggestion: </w:t>
      </w:r>
      <w:r>
        <w:rPr>
          <w:sz w:val="20"/>
        </w:rPr>
        <w:t>Infuse more active or descriptive verbs and emotional cues into these more procedural sections to maintain the gripping tone throughout. For instance, "Detectives meticulously pieced together a mosaic of suspicious sightings..."</w:t>
      </w:r>
    </w:p>
    <w:p/>
    <w:p>
      <w:r>
        <w:rPr>
          <w:b/>
          <w:sz w:val="24"/>
        </w:rPr>
        <w:t>3. Intro (First 1 Min)</w:t>
      </w:r>
    </w:p>
    <w:p>
      <w:r>
        <w:rPr>
          <w:b/>
          <w:sz w:val="24"/>
        </w:rPr>
        <w:t>Extraction:</w:t>
      </w:r>
    </w:p>
    <w:p>
      <w:r>
        <w:rPr>
          <w:sz w:val="20"/>
        </w:rPr>
        <w:t>• Officers rushed to a chaotic scene on Cook Avenue East the night of December 19th, 2022; where a daughter found her 40-year-old mother, Lashonda Nix, shot brutally.</w:t>
      </w:r>
    </w:p>
    <w:p>
      <w:r>
        <w:rPr>
          <w:sz w:val="20"/>
        </w:rPr>
        <w:t>• But what unfolded would reveal a calculated killer who tried to play god.</w:t>
      </w:r>
    </w:p>
    <w:p>
      <w:r>
        <w:rPr>
          <w:sz w:val="20"/>
        </w:rPr>
        <w:t>• The scene was filled with piercing screams and heartbreaking cries. Her family was shattered, unable to process the horror unfolding right in front of them.</w:t>
      </w:r>
    </w:p>
    <w:p>
      <w:r>
        <w:rPr>
          <w:sz w:val="20"/>
        </w:rPr>
        <w:t>• Lashonda had been shot once, just beneath her eye. Paramedics arrived quickly, hoping there was still time to save her. However, after examining the injury closely, they had to deliver the heartbreaking truth: there was nothing more they could do.</w:t>
      </w:r>
    </w:p>
    <w:p>
      <w:r>
        <w:rPr>
          <w:sz w:val="20"/>
        </w:rPr>
        <w:t>• Even the detectives were stunned by the sheer unpredictability of the shot, as the bullet had pierced straight through the peek window on the main door. This wasn't a break-in gone wrong, this was an assassination disguised as a drive-by.</w:t>
      </w:r>
    </w:p>
    <w:p>
      <w:r>
        <w:rPr>
          <w:b/>
          <w:sz w:val="20"/>
        </w:rPr>
        <w:t xml:space="preserve">Score: </w:t>
      </w:r>
      <w:r>
        <w:rPr>
          <w:sz w:val="20"/>
        </w:rPr>
        <w:t>9/10</w:t>
      </w:r>
    </w:p>
    <w:p>
      <w:r>
        <w:rPr>
          <w:b/>
          <w:sz w:val="20"/>
        </w:rPr>
        <w:t xml:space="preserve">Explanation: </w:t>
      </w:r>
      <w:r>
        <w:rPr>
          <w:sz w:val="20"/>
        </w:rPr>
        <w:t>The intro is exceptionally strong and hits all the critical criteria for Mysterious 7. It immediately plunges the viewer into a chaotic, emotional scene with high stakes ("daughter found her mother, shot brutally"). The line "But what unfolded would reveal a calculated killer who tried to play god" is an excellent hook, promising a compelling antagonist. The detail about the bullet through the peek window and the declaration "This wasn't a break-in gone wrong, this was an assassination disguised as a drive-by" delivers an instant, shocking twist that grabs attention and sets the tone for a sinister investigation. This intro is genuinely viral-ready.</w:t>
      </w:r>
    </w:p>
    <w:p/>
    <w:p>
      <w:r>
        <w:rPr>
          <w:b/>
          <w:sz w:val="24"/>
        </w:rPr>
        <w:t>4. Main Hook/Cliffhanger</w:t>
      </w:r>
    </w:p>
    <w:p>
      <w:r>
        <w:rPr>
          <w:b/>
          <w:sz w:val="24"/>
        </w:rPr>
        <w:t>Extraction:</w:t>
      </w:r>
    </w:p>
    <w:p>
      <w:r>
        <w:rPr>
          <w:sz w:val="20"/>
        </w:rPr>
        <w:t>• where a daughter found her 40-year-old mother, Lashonda Nix, shot brutally. But what unfolded would reveal a calculated killer who tried to play god.</w:t>
      </w:r>
    </w:p>
    <w:p>
      <w:r>
        <w:rPr>
          <w:sz w:val="20"/>
        </w:rPr>
        <w:t>• This wasn't a break-in gone wrong, this was an assassination disguised as a drive-by.</w:t>
      </w:r>
    </w:p>
    <w:p>
      <w:r>
        <w:rPr>
          <w:sz w:val="20"/>
        </w:rPr>
        <w:t>• The family's answer would point detectives toward a man consumed by rage and a thirst for revenge. ... According to the family, the suspect was believed to be 41-year-old Curtrez Darale Johnson, Lashonda’s ex.</w:t>
      </w:r>
    </w:p>
    <w:p>
      <w:r>
        <w:rPr>
          <w:b/>
          <w:sz w:val="20"/>
        </w:rPr>
        <w:t xml:space="preserve">Score: </w:t>
      </w:r>
      <w:r>
        <w:rPr>
          <w:sz w:val="20"/>
        </w:rPr>
        <w:t>9/10</w:t>
      </w:r>
    </w:p>
    <w:p>
      <w:r>
        <w:rPr>
          <w:b/>
          <w:sz w:val="20"/>
        </w:rPr>
        <w:t xml:space="preserve">Explanation: </w:t>
      </w:r>
      <w:r>
        <w:rPr>
          <w:sz w:val="20"/>
        </w:rPr>
        <w:t>The script delivers multiple strong hooks within the intro and early Act 1. The declaration "This wasn't a break-in gone wrong, this was an assassination disguised as a drive-by" is a standout, instantly changing the perception of the crime and creating intense curiosity. The rapid identification of the ex-boyfriend, Curtrez Darale Johnson, as the suspect, driven by "rage and a thirst for revenge," is another powerful hook that immediately establishes the central conflict and motive. These elements are dramatic, attention-grabbing, and perfectly suited for a YouTube title or thumbnail, ensuring viewers are compelled to continue watching.</w:t>
      </w:r>
    </w:p>
    <w:p/>
    <w:p>
      <w:r>
        <w:rPr>
          <w:b/>
          <w:sz w:val="24"/>
        </w:rPr>
        <w:t>5. Story Structure</w:t>
      </w:r>
    </w:p>
    <w:p>
      <w:r>
        <w:rPr>
          <w:b/>
          <w:sz w:val="24"/>
        </w:rPr>
        <w:t>Extraction:</w:t>
      </w:r>
    </w:p>
    <w:p>
      <w:r>
        <w:rPr>
          <w:sz w:val="20"/>
        </w:rPr>
        <w:t>• Act 1: The Crime Scene: "Officers rushed to a chaotic scene... Lashonda Nix, shot brutally... This wasn't a break-in gone wrong, this was an assassination disguised as a drive-by. ... The family's answer would point detectives toward a man consumed by rage... Curtrez Darale Johnson, Lashonda’s ex."</w:t>
      </w:r>
    </w:p>
    <w:p>
      <w:r>
        <w:rPr>
          <w:sz w:val="20"/>
        </w:rPr>
        <w:t>• Act 2: Interrogation &amp; Initial Evidence: "Detectives built their case on suspicious sightings and Darale constantly avoiding police... Darale shares that his son was shot... Darale blamed Lashonda for the attack... He insisted that he was just trying to find justice for his son..."</w:t>
      </w:r>
    </w:p>
    <w:p>
      <w:r>
        <w:rPr>
          <w:sz w:val="20"/>
        </w:rPr>
        <w:t>• Act 3: The Walls Close In (Evidence &amp; Confession): (Internal notes like "The Evidence Piles Up" and "The Walls Close In" guide this section) "Detectives now had a crucial question – one that centered around the gun JJ had in his possession... cameras had already placed him near the crime scene... What Darale didn’t know was everything from that night was captured... Only one question remained: who was driving that night, and who pulled the trigger?... Darale had placed himself at the scene at the time of the murder. His attempt to maintain innocence while admitting his presence was logically impossible."</w:t>
      </w:r>
    </w:p>
    <w:p>
      <w:r>
        <w:rPr>
          <w:sz w:val="20"/>
        </w:rPr>
        <w:t>• Act 4: Motive, Trial, and Sentencing: (Internal note "Trial and Sentencing") "Detectives believed that Darale suspected one of Lashonda’s sons had been responsible for shooting his own son, JJ... he opened fire. Tragically, Lashonda... was the one who got shot... his violent past also came flooding back... The evidence against Darale was overwhelming... sentenced... to 35 years for murder..."</w:t>
      </w:r>
    </w:p>
    <w:p>
      <w:r>
        <w:rPr>
          <w:sz w:val="20"/>
        </w:rPr>
        <w:t>• Problematic Ending: "However, some details from Nicholas’s life clearly stand out. His wife had left him... That 911 call was Collin’s last shot at escape... What investigators uncovered next was a chilling betrayal, a calculated plan hidden in plain sight, and a decorated officer with a secret darker than anyone dared suspect."</w:t>
      </w:r>
    </w:p>
    <w:p>
      <w:r>
        <w:rPr>
          <w:b/>
          <w:sz w:val="20"/>
        </w:rPr>
        <w:t xml:space="preserve">Score: </w:t>
      </w:r>
      <w:r>
        <w:rPr>
          <w:sz w:val="20"/>
        </w:rPr>
        <w:t>3/10</w:t>
      </w:r>
    </w:p>
    <w:p>
      <w:r>
        <w:rPr>
          <w:b/>
          <w:sz w:val="20"/>
        </w:rPr>
        <w:t xml:space="preserve">Explanation: </w:t>
      </w:r>
      <w:r>
        <w:rPr>
          <w:sz w:val="20"/>
        </w:rPr>
        <w:t>The core narrative of the Lashonda Nix case follows a logical, chronological "unfolding mystery" structure, moving from crime scene to suspect identification, interrogation, evidence, and finally, trial and sentencing. The internal "Not to be voiced" sections clearly delineate these acts. However, the script's ending is a catastrophic structural failure. The inclusion of three paragraphs detailing completely unrelated stories about "Nicholas," "Collin," and a "decorated officer" at the very end of the script is inexplicable. This isn't just a minor flaw; it fundamentally breaks the story as a cohesive unit, leaving the audience utterly confused and undermining all the preceding narrative work. It suggests a severe copy-paste error or a lack of final review.</w:t>
      </w:r>
    </w:p>
    <w:p>
      <w:r>
        <w:rPr>
          <w:b/>
          <w:sz w:val="20"/>
        </w:rPr>
        <w:t xml:space="preserve">Weakness: </w:t>
      </w:r>
      <w:r>
        <w:rPr>
          <w:sz w:val="20"/>
        </w:rPr>
        <w:t>The presence of entirely unrelated narrative content at the end completely destroys the story's structure and coherence.</w:t>
      </w:r>
    </w:p>
    <w:p>
      <w:r>
        <w:rPr>
          <w:b/>
          <w:sz w:val="20"/>
        </w:rPr>
        <w:t xml:space="preserve">Suggestion: </w:t>
      </w:r>
      <w:r>
        <w:rPr>
          <w:sz w:val="20"/>
        </w:rPr>
        <w:t>Immediately remove the final three paragraphs starting with "However, some details from Nicholas’s life clearly stand out." Ensure the script ends cleanly with the Lashonda Nix case resolution.</w:t>
      </w:r>
    </w:p>
    <w:p/>
    <w:p>
      <w:r>
        <w:rPr>
          <w:b/>
          <w:sz w:val="24"/>
        </w:rPr>
        <w:t>6. Flow</w:t>
      </w:r>
    </w:p>
    <w:p>
      <w:r>
        <w:rPr>
          <w:b/>
          <w:sz w:val="24"/>
        </w:rPr>
        <w:t>Extraction:</w:t>
      </w:r>
    </w:p>
    <w:p>
      <w:r>
        <w:rPr>
          <w:sz w:val="20"/>
        </w:rPr>
        <w:t>• Officers rushed to a chaotic scene... But what unfolded would reveal...</w:t>
      </w:r>
    </w:p>
    <w:p>
      <w:r>
        <w:rPr>
          <w:sz w:val="20"/>
        </w:rPr>
        <w:t>• Her family was shattered... Even the detectives were stunned...</w:t>
      </w:r>
    </w:p>
    <w:p>
      <w:r>
        <w:rPr>
          <w:sz w:val="20"/>
        </w:rPr>
        <w:t>• The detectives then turned to the family... The family had given police a solid lead but the name they were about to reveal would finally give detectives a clear direction to follow.</w:t>
      </w:r>
    </w:p>
    <w:p>
      <w:r>
        <w:rPr>
          <w:sz w:val="20"/>
        </w:rPr>
        <w:t>• Detectives built their case on suspicious sightings... Surveillance caught him... his second visit would end with an arrest and subsequent questioning.</w:t>
      </w:r>
    </w:p>
    <w:p>
      <w:r>
        <w:rPr>
          <w:sz w:val="20"/>
        </w:rPr>
        <w:t>• Darale shares that his son was shot... However, Darale blamed Lashonda for the attack...</w:t>
      </w:r>
    </w:p>
    <w:p>
      <w:r>
        <w:rPr>
          <w:sz w:val="20"/>
        </w:rPr>
        <w:t>• The detectives pressed him about driving by their house... But he insisted that he was just trying to find justice...</w:t>
      </w:r>
    </w:p>
    <w:p>
      <w:r>
        <w:rPr>
          <w:sz w:val="20"/>
        </w:rPr>
        <w:t>• No matter what detectives asked, he tried to bring up his story... However, they kept him on track...</w:t>
      </w:r>
    </w:p>
    <w:p>
      <w:r>
        <w:rPr>
          <w:sz w:val="20"/>
        </w:rPr>
        <w:t>• As questions about the street and his whereabouts began to pile up, Darale’s pauses grew longer...</w:t>
      </w:r>
    </w:p>
    <w:p>
      <w:r>
        <w:rPr>
          <w:sz w:val="20"/>
        </w:rPr>
        <w:t>• As detectives laid out what the CCTV revealed, his expression stayed oddly calm. But calm didn’t mean safe—he had nowhere left to hide.</w:t>
      </w:r>
    </w:p>
    <w:p>
      <w:r>
        <w:rPr>
          <w:sz w:val="20"/>
        </w:rPr>
        <w:t>• With Darale still holding back, the second investigator, quiet until now, steps in. The added pressure begins to crack his story...</w:t>
      </w:r>
    </w:p>
    <w:p>
      <w:r>
        <w:rPr>
          <w:sz w:val="20"/>
        </w:rPr>
        <w:t>• This was the moment detectives were waiting for - Darale had placed himself at the scene at the time of the murder.</w:t>
      </w:r>
    </w:p>
    <w:p>
      <w:r>
        <w:rPr>
          <w:sz w:val="20"/>
        </w:rPr>
        <w:t>• Darale's story completely fell apart... Every word he spoke only dug his grave deeper.</w:t>
      </w:r>
    </w:p>
    <w:p>
      <w:r>
        <w:rPr>
          <w:sz w:val="20"/>
        </w:rPr>
        <w:t>• Detectives believed that Darale suspected... Fueled by anger... he opened fire. Tragically, Lashonda... was the one who got shot.</w:t>
      </w:r>
    </w:p>
    <w:p>
      <w:r>
        <w:rPr>
          <w:sz w:val="20"/>
        </w:rPr>
        <w:t>• Major Flow Break: The final three paragraphs about "Nicholas," "Collin," and "decorated officer" are completely disconnected from the Lashonda Nix story.</w:t>
      </w:r>
    </w:p>
    <w:p>
      <w:r>
        <w:rPr>
          <w:b/>
          <w:sz w:val="20"/>
        </w:rPr>
        <w:t xml:space="preserve">Score: </w:t>
      </w:r>
      <w:r>
        <w:rPr>
          <w:sz w:val="20"/>
        </w:rPr>
        <w:t>2/10</w:t>
      </w:r>
    </w:p>
    <w:p>
      <w:r>
        <w:rPr>
          <w:b/>
          <w:sz w:val="20"/>
        </w:rPr>
        <w:t xml:space="preserve">Explanation: </w:t>
      </w:r>
      <w:r>
        <w:rPr>
          <w:sz w:val="20"/>
        </w:rPr>
        <w:t>The internal flow of the Lashonda Nix story itself is generally well-managed, with logical transitions between scenes and narrative beats. The script uses phrases like "The detectives then turned to the family" and "With Darale still holding back, the second investigator... steps in" to guide the audience smoothly through the investigation and interrogation. However, the inclusion of three entirely unrelated paragraphs at the end of the script is a catastrophic failure of flow. It abruptly shifts to different cases and characters without any explanation or connection, completely derailing the narrative and leaving the viewer utterly confused. This isn't a minor hiccup; it's a fundamental breakdown that makes the script unpublishable in its current form.</w:t>
      </w:r>
    </w:p>
    <w:p>
      <w:r>
        <w:rPr>
          <w:b/>
          <w:sz w:val="20"/>
        </w:rPr>
        <w:t xml:space="preserve">Weakness: </w:t>
      </w:r>
      <w:r>
        <w:rPr>
          <w:sz w:val="20"/>
        </w:rPr>
        <w:t>The script ends with three paragraphs of completely unrelated content, destroying the narrative flow and coherence.</w:t>
      </w:r>
    </w:p>
    <w:p>
      <w:r>
        <w:rPr>
          <w:b/>
          <w:sz w:val="20"/>
        </w:rPr>
        <w:t xml:space="preserve">Suggestion: </w:t>
      </w:r>
      <w:r>
        <w:rPr>
          <w:sz w:val="20"/>
        </w:rPr>
        <w:t>Immediately delete the final three paragraphs that discuss "Nicholas," "Collin," and the "decorated officer." Ensure the script concludes cleanly and logically with the sentencing of Curtrez Darale Johnson.</w:t>
      </w:r>
    </w:p>
    <w:p/>
    <w:p>
      <w:r>
        <w:rPr>
          <w:b/>
          <w:sz w:val="24"/>
        </w:rPr>
        <w:t>7. Pacing</w:t>
      </w:r>
    </w:p>
    <w:p>
      <w:r>
        <w:rPr>
          <w:b/>
          <w:sz w:val="24"/>
        </w:rPr>
        <w:t>Extraction:</w:t>
      </w:r>
    </w:p>
    <w:p>
      <w:r>
        <w:rPr>
          <w:sz w:val="20"/>
        </w:rPr>
        <w:t>• Opening: "Officers rushed to a chaotic scene... where a daughter found her... shot brutally. But what unfolded would reveal a calculated killer... The scene was filled with piercing screams... Lashonda had been shot once, just beneath her eye... nothing more they could do... This wasn't a break-in gone wrong, this was an assassination disguised as a drive-by." - Rapid, impactful delivery of initial shock, tragedy, and the core mystery.</w:t>
      </w:r>
    </w:p>
    <w:p>
      <w:r>
        <w:rPr>
          <w:sz w:val="20"/>
        </w:rPr>
        <w:t>• Investigation/Arrest: "The detectives then turned to the family... The family had given police a solid lead... According to the family, the suspect was believed to be... Detectives built their case on suspicious sightings... on December 27, 2022, his second visit would end with an arrest and subsequent questioning." - Moves quickly from lead to arrest, maintaining momentum.</w:t>
      </w:r>
    </w:p>
    <w:p>
      <w:r>
        <w:rPr>
          <w:sz w:val="20"/>
        </w:rPr>
        <w:t>• Interrogation Build-up: "Darale shares that his son was shot... Darale blamed Lashonda... Darale spoke of riding past houses... The detectives pressed him... But he insisted... No matter what detectives asked, he tried to bring up his story... they kept him on track..." - This section has a good back-and-forth, building tension steadily.</w:t>
      </w:r>
    </w:p>
    <w:p>
      <w:r>
        <w:rPr>
          <w:sz w:val="20"/>
        </w:rPr>
        <w:t>• Interrogation Climax: "Darale’s pauses grew longer, and his silence became heavier... As they prepared to confront him with the truth, he kept talking, slowly revealing just how capable he was of violence... What Darale didn’t know was everything from that night was captured... Only one question remained: who was driving that night, and who pulled the trigger?... This was the moment detectives were waiting for - Darale had placed himself at the scene..." - The pacing here is excellent, with a gradual tightening of the screws, leading to a series of revelations and the suspect's self-incrimination.</w:t>
      </w:r>
    </w:p>
    <w:p>
      <w:r>
        <w:rPr>
          <w:sz w:val="20"/>
        </w:rPr>
        <w:t>• Resolution: "Darale's story completely fell apart... The evidence against Darale was overwhelming... Then on November 17th, 2023, the court sentenced Curtrez Darale Johnson to 35 years..." - Quick, concise resolution of the legal outcome.</w:t>
      </w:r>
    </w:p>
    <w:p>
      <w:r>
        <w:rPr>
          <w:sz w:val="20"/>
        </w:rPr>
        <w:t>• Problematic Ending: The final three paragraphs about "Nicholas," "Collin," and "decorated officer" introduce entirely new, unrelated narratives, completely disrupting the established pacing and leaving the audience disoriented.</w:t>
      </w:r>
    </w:p>
    <w:p>
      <w:r>
        <w:rPr>
          <w:b/>
          <w:sz w:val="20"/>
        </w:rPr>
        <w:t xml:space="preserve">Score: </w:t>
      </w:r>
      <w:r>
        <w:rPr>
          <w:sz w:val="20"/>
        </w:rPr>
        <w:t>3/10</w:t>
      </w:r>
    </w:p>
    <w:p>
      <w:r>
        <w:rPr>
          <w:b/>
          <w:sz w:val="20"/>
        </w:rPr>
        <w:t xml:space="preserve">Explanation: </w:t>
      </w:r>
      <w:r>
        <w:rPr>
          <w:sz w:val="20"/>
        </w:rPr>
        <w:t>For the majority of the Lashonda Nix story, the pacing is quite effective. The intro is fast and impactful, quickly establishing the crime and its nature. The interrogation section builds tension well, with a good balance of Darale's deflections and the detectives' strategic questioning, leading to a satisfying climax of self-incrimination. The resolution is concise and to the point. However, the script's pacing is utterly destroyed by the inclusion of three completely unrelated paragraphs at the very end. This abrupt, nonsensical shift to new, unintroduced characters and scenarios creates a jarring halt to the established narrative rhythm, leaving the viewer confused and frustrated. This is a critical flaw that renders the script unpublishable in its current state.</w:t>
      </w:r>
    </w:p>
    <w:p>
      <w:r>
        <w:rPr>
          <w:b/>
          <w:sz w:val="20"/>
        </w:rPr>
        <w:t xml:space="preserve">Weakness: </w:t>
      </w:r>
      <w:r>
        <w:rPr>
          <w:sz w:val="20"/>
        </w:rPr>
        <w:t>The abrupt and inexplicable inclusion of unrelated story content at the end completely ruins the pacing and coherence of the script.</w:t>
      </w:r>
    </w:p>
    <w:p>
      <w:r>
        <w:rPr>
          <w:b/>
          <w:sz w:val="20"/>
        </w:rPr>
        <w:t xml:space="preserve">Suggestion: </w:t>
      </w:r>
      <w:r>
        <w:rPr>
          <w:sz w:val="20"/>
        </w:rPr>
        <w:t>Remove the extraneous final three paragraphs. Ensure the script ends with the conclusion of the Lashonda Nix case, allowing the emotional impact of the true ending to resonate.</w:t>
      </w:r>
    </w:p>
    <w:p/>
    <w:p>
      <w:r>
        <w:rPr>
          <w:b/>
          <w:sz w:val="24"/>
        </w:rPr>
        <w:t>8. Mini-Hooks (30–60s)</w:t>
      </w:r>
    </w:p>
    <w:p>
      <w:r>
        <w:rPr>
          <w:b/>
          <w:sz w:val="24"/>
        </w:rPr>
        <w:t>Extraction:</w:t>
      </w:r>
    </w:p>
    <w:p>
      <w:r>
        <w:rPr>
          <w:sz w:val="20"/>
        </w:rPr>
        <w:t>• But what unfolded would reveal a calculated killer who tried to play god.</w:t>
      </w:r>
    </w:p>
    <w:p>
      <w:r>
        <w:rPr>
          <w:sz w:val="20"/>
        </w:rPr>
        <w:t>• This wasn't a break-in gone wrong, this was an assassination disguised as a drive-by.</w:t>
      </w:r>
    </w:p>
    <w:p>
      <w:r>
        <w:rPr>
          <w:sz w:val="20"/>
        </w:rPr>
        <w:t>• The family's answer would point detectives toward a man consumed by rage and a thirst for revenge.</w:t>
      </w:r>
    </w:p>
    <w:p>
      <w:r>
        <w:rPr>
          <w:sz w:val="20"/>
        </w:rPr>
        <w:t>• still, none of it meant anything without proof.</w:t>
      </w:r>
    </w:p>
    <w:p>
      <w:r>
        <w:rPr>
          <w:sz w:val="20"/>
        </w:rPr>
        <w:t>• Darale shares that his son was shot on December 13, 2022... However, Darale blamed Lashonda for the attack, even though she’d maintained innocence about it to him earlier.</w:t>
      </w:r>
    </w:p>
    <w:p>
      <w:r>
        <w:rPr>
          <w:sz w:val="20"/>
        </w:rPr>
        <w:t>• Little did he know, his own admissions were building the case against him.</w:t>
      </w:r>
    </w:p>
    <w:p>
      <w:r>
        <w:rPr>
          <w:sz w:val="20"/>
        </w:rPr>
        <w:t>• The mask of the grieving father was about to slip completely.</w:t>
      </w:r>
    </w:p>
    <w:p>
      <w:r>
        <w:rPr>
          <w:sz w:val="20"/>
        </w:rPr>
        <w:t>• Detectives now had a crucial question – one that centered around the gun JJ had in his possession. According to reports, he hadn’t owned it; he’d stolen it from his own uncle.</w:t>
      </w:r>
    </w:p>
    <w:p>
      <w:r>
        <w:rPr>
          <w:sz w:val="20"/>
        </w:rPr>
        <w:t>• Darale’s pauses grew longer, and his silence became heavier. Detectives knew this was a lie, because cameras had already placed him near the crime scene.</w:t>
      </w:r>
    </w:p>
    <w:p>
      <w:r>
        <w:rPr>
          <w:sz w:val="20"/>
        </w:rPr>
        <w:t>• What Darale didn’t know was everything from that night was captured; from his, White Tahoe circling the area, to the gunshot that killed Lashonda.</w:t>
      </w:r>
    </w:p>
    <w:p>
      <w:r>
        <w:rPr>
          <w:sz w:val="20"/>
        </w:rPr>
        <w:t>• Only one question remained: who was driving that night, and who pulled the trigger? That question existed because of his own claim, that it could have been either him or his girlfriend behind the wheel-</w:t>
      </w:r>
    </w:p>
    <w:p>
      <w:r>
        <w:rPr>
          <w:sz w:val="20"/>
        </w:rPr>
        <w:t>• This was the moment detectives were waiting for - Darale had placed himself at the scene at the time of the murder.</w:t>
      </w:r>
    </w:p>
    <w:p>
      <w:r>
        <w:rPr>
          <w:sz w:val="20"/>
        </w:rPr>
        <w:t>• His behavior shifted with each detective.</w:t>
      </w:r>
    </w:p>
    <w:p>
      <w:r>
        <w:rPr>
          <w:sz w:val="20"/>
        </w:rPr>
        <w:t>• The investigation into JJ’s shooting was still ongoing at the time, and there was no confirmed link to Lashonda’s children.</w:t>
      </w:r>
    </w:p>
    <w:p>
      <w:r>
        <w:rPr>
          <w:sz w:val="20"/>
        </w:rPr>
        <w:t>• his violent past also came flooding back - court records revealed multiple felony convictions including domestic assault, strangulation, and property destruction.</w:t>
      </w:r>
    </w:p>
    <w:p>
      <w:r>
        <w:rPr>
          <w:b/>
          <w:sz w:val="20"/>
        </w:rPr>
        <w:t xml:space="preserve">Score: </w:t>
      </w:r>
      <w:r>
        <w:rPr>
          <w:sz w:val="20"/>
        </w:rPr>
        <w:t>7/10</w:t>
      </w:r>
    </w:p>
    <w:p>
      <w:r>
        <w:rPr>
          <w:b/>
          <w:sz w:val="20"/>
        </w:rPr>
        <w:t xml:space="preserve">Explanation: </w:t>
      </w:r>
      <w:r>
        <w:rPr>
          <w:sz w:val="20"/>
        </w:rPr>
        <w:t>The script contains a good number of effective mini-hooks that serve to maintain curiosity and engagement. The redefinition of the crime as an "assassination," the reveal of the ex-boyfriend's motive, the detail about the stolen gun, the surveillance footage reveal, and Darale's self-incriminating statements are all strong examples. These moments provide new information, raise questions, or shift the stakes, encouraging viewers to keep watching. However, the density isn't always consistent. There are a few stretches, particularly in the more procedural descriptions or during the initial setup of the interrogation, where mini-hooks could be more frequent or impactful to ensure continuous engagement every 30-60 seconds.</w:t>
      </w:r>
    </w:p>
    <w:p>
      <w:r>
        <w:rPr>
          <w:b/>
          <w:sz w:val="20"/>
        </w:rPr>
        <w:t xml:space="preserve">Weakness: </w:t>
      </w:r>
      <w:r>
        <w:rPr>
          <w:sz w:val="20"/>
        </w:rPr>
        <w:t>While many mini-hooks are present, their distribution isn't perfectly consistent, leading to minor lulls in curiosity in some sections.</w:t>
      </w:r>
    </w:p>
    <w:p>
      <w:r>
        <w:rPr>
          <w:b/>
          <w:sz w:val="20"/>
        </w:rPr>
        <w:t xml:space="preserve">Suggestion: </w:t>
      </w:r>
      <w:r>
        <w:rPr>
          <w:sz w:val="20"/>
        </w:rPr>
        <w:t>Review the script for any sections that feel like mere procedural descriptions or background filler. For these areas, try to inject a new piece of information, a surprising quote, a contradictory detail, or a direct question to the audience every 30-45 seconds to maximize retention.</w:t>
      </w:r>
    </w:p>
    <w:p/>
    <w:p>
      <w:r>
        <w:rPr>
          <w:b/>
          <w:sz w:val="24"/>
        </w:rPr>
        <w:t>9. Outro (Ending)</w:t>
      </w:r>
    </w:p>
    <w:p>
      <w:r>
        <w:rPr>
          <w:b/>
          <w:sz w:val="24"/>
        </w:rPr>
        <w:t>Extraction:</w:t>
      </w:r>
    </w:p>
    <w:p>
      <w:r>
        <w:rPr>
          <w:sz w:val="20"/>
        </w:rPr>
        <w:t>• Intended Outro: "In the end, what he called justice was nothing more than cold-blooded vengeance built on suspicion, and it cost an innocent mother her life while her children watched in horror."</w:t>
      </w:r>
    </w:p>
    <w:p>
      <w:r>
        <w:rPr>
          <w:sz w:val="20"/>
        </w:rPr>
        <w:t>• Actual Outro: "However, some details from Nicholas’s life clearly stand out. His wife had left him, married one of his friends and went on to have a child with him. Oﬃcers believe that Nicholas’s tragic life pushed him into a downward spiral eventually leading him to his terrifying fate. That 911 call was Collin’s last shot at escape and a desperate cry for help that barely scratched the surface of the abuse he’d been living through. What investigat ors unco vered next was a chilling betrayal, a calculated plan hidden in plain sight, and a decor ated oﬃcer with a secr et dark er than anyone dared suspect."</w:t>
      </w:r>
    </w:p>
    <w:p>
      <w:r>
        <w:rPr>
          <w:b/>
          <w:sz w:val="20"/>
        </w:rPr>
        <w:t xml:space="preserve">Score: </w:t>
      </w:r>
      <w:r>
        <w:rPr>
          <w:sz w:val="20"/>
        </w:rPr>
        <w:t>1/10</w:t>
      </w:r>
    </w:p>
    <w:p>
      <w:r>
        <w:rPr>
          <w:b/>
          <w:sz w:val="20"/>
        </w:rPr>
        <w:t xml:space="preserve">Explanation: </w:t>
      </w:r>
      <w:r>
        <w:rPr>
          <w:sz w:val="20"/>
        </w:rPr>
        <w:t>The *intended* outro, "In the end, what he called justice was nothing more than cold-blooded vengeance built on suspicion, and it cost an innocent mother her life while her children watched in horror," is strong. It's emotionally impactful, provides a clear thematic summary, and leaves a haunting impression. However, the script *as provided* completely fails the Outro parameter because it immediately follows this powerful ending with three paragraphs of entirely unrelated content about "Nicholas," "Collin," and a "decorated officer." This is an egregious error that destroys the emotional punch, narrative coherence, and overall impact of the story. It's not just a weak ending; it's a broken one that would leave viewers utterly confused and frustrated. This makes the script unusable in its current form.</w:t>
      </w:r>
    </w:p>
    <w:p>
      <w:r>
        <w:rPr>
          <w:b/>
          <w:sz w:val="20"/>
        </w:rPr>
        <w:t xml:space="preserve">Weakness: </w:t>
      </w:r>
      <w:r>
        <w:rPr>
          <w:sz w:val="20"/>
        </w:rPr>
        <w:t>The script ends with three paragraphs of completely unrelated content, destroying the intended emotional and narrative punch of the actual story's conclusion.</w:t>
      </w:r>
    </w:p>
    <w:p>
      <w:r>
        <w:rPr>
          <w:b/>
          <w:sz w:val="20"/>
        </w:rPr>
        <w:t xml:space="preserve">Suggestion: </w:t>
      </w:r>
      <w:r>
        <w:rPr>
          <w:sz w:val="20"/>
        </w:rPr>
        <w:t>Delete the final three paragraphs that are irrelevant to the Lashonda Nix case. The script should end precisely after "while her children watched in horror." This will restore the powerful, tragic ending that was originally intended.</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7</w:t>
            </w:r>
          </w:p>
        </w:tc>
      </w:tr>
      <w:tr>
        <w:tc>
          <w:tcPr>
            <w:tcW w:type="dxa" w:w="4320"/>
          </w:tcPr>
          <w:p>
            <w:r>
              <w:t>Language/Tone</w:t>
            </w:r>
          </w:p>
        </w:tc>
        <w:tc>
          <w:tcPr>
            <w:tcW w:type="dxa" w:w="4320"/>
          </w:tcPr>
          <w:p>
            <w:r>
              <w:t>8</w:t>
            </w:r>
          </w:p>
        </w:tc>
      </w:tr>
      <w:tr>
        <w:tc>
          <w:tcPr>
            <w:tcW w:type="dxa" w:w="4320"/>
          </w:tcPr>
          <w:p>
            <w:r>
              <w:t>Intro (First 1 Min)</w:t>
            </w:r>
          </w:p>
        </w:tc>
        <w:tc>
          <w:tcPr>
            <w:tcW w:type="dxa" w:w="4320"/>
          </w:tcPr>
          <w:p>
            <w:r>
              <w:t>9</w:t>
            </w:r>
          </w:p>
        </w:tc>
      </w:tr>
      <w:tr>
        <w:tc>
          <w:tcPr>
            <w:tcW w:type="dxa" w:w="4320"/>
          </w:tcPr>
          <w:p>
            <w:r>
              <w:t>Main Hook/Cliffhanger</w:t>
            </w:r>
          </w:p>
        </w:tc>
        <w:tc>
          <w:tcPr>
            <w:tcW w:type="dxa" w:w="4320"/>
          </w:tcPr>
          <w:p>
            <w:r>
              <w:t>9</w:t>
            </w:r>
          </w:p>
        </w:tc>
      </w:tr>
      <w:tr>
        <w:tc>
          <w:tcPr>
            <w:tcW w:type="dxa" w:w="4320"/>
          </w:tcPr>
          <w:p>
            <w:r>
              <w:t>Story Structure</w:t>
            </w:r>
          </w:p>
        </w:tc>
        <w:tc>
          <w:tcPr>
            <w:tcW w:type="dxa" w:w="4320"/>
          </w:tcPr>
          <w:p>
            <w:r>
              <w:t>3</w:t>
            </w:r>
          </w:p>
        </w:tc>
      </w:tr>
      <w:tr>
        <w:tc>
          <w:tcPr>
            <w:tcW w:type="dxa" w:w="4320"/>
          </w:tcPr>
          <w:p>
            <w:r>
              <w:t>Flow</w:t>
            </w:r>
          </w:p>
        </w:tc>
        <w:tc>
          <w:tcPr>
            <w:tcW w:type="dxa" w:w="4320"/>
          </w:tcPr>
          <w:p>
            <w:r>
              <w:t>2</w:t>
            </w:r>
          </w:p>
        </w:tc>
      </w:tr>
      <w:tr>
        <w:tc>
          <w:tcPr>
            <w:tcW w:type="dxa" w:w="4320"/>
          </w:tcPr>
          <w:p>
            <w:r>
              <w:t>Pacing</w:t>
            </w:r>
          </w:p>
        </w:tc>
        <w:tc>
          <w:tcPr>
            <w:tcW w:type="dxa" w:w="4320"/>
          </w:tcPr>
          <w:p>
            <w:r>
              <w:t>3</w:t>
            </w:r>
          </w:p>
        </w:tc>
      </w:tr>
      <w:tr>
        <w:tc>
          <w:tcPr>
            <w:tcW w:type="dxa" w:w="4320"/>
          </w:tcPr>
          <w:p>
            <w:r>
              <w:t>Mini-Hooks (30–60s)</w:t>
            </w:r>
          </w:p>
        </w:tc>
        <w:tc>
          <w:tcPr>
            <w:tcW w:type="dxa" w:w="4320"/>
          </w:tcPr>
          <w:p>
            <w:r>
              <w:t>7</w:t>
            </w:r>
          </w:p>
        </w:tc>
      </w:tr>
      <w:tr>
        <w:tc>
          <w:tcPr>
            <w:tcW w:type="dxa" w:w="4320"/>
          </w:tcPr>
          <w:p>
            <w:r>
              <w:t>Outro (Ending)</w:t>
            </w:r>
          </w:p>
        </w:tc>
        <w:tc>
          <w:tcPr>
            <w:tcW w:type="dxa" w:w="4320"/>
          </w:tcPr>
          <w:p>
            <w:r>
              <w:t>1</w:t>
            </w:r>
          </w:p>
        </w:tc>
      </w:tr>
    </w:tbl>
    <w:p/>
    <w:p>
      <w:r>
        <w:rPr>
          <w:b/>
          <w:sz w:val="24"/>
        </w:rPr>
        <w:t>Overall Rating: 4/10</w:t>
      </w:r>
    </w:p>
    <w:p/>
    <w:p>
      <w:r>
        <w:rPr>
          <w:b/>
          <w:sz w:val="24"/>
        </w:rPr>
        <w:t>Strengths</w:t>
      </w:r>
    </w:p>
    <w:p>
      <w:r>
        <w:rPr>
          <w:sz w:val="20"/>
        </w:rPr>
        <w:t>• Powerful Intro: The opening immediately establishes high stakes, emotional impact ("daughter found her mother, shot brutally"), and a compelling mystery ("calculated killer who tried to play god").</w:t>
      </w:r>
    </w:p>
    <w:p>
      <w:r>
        <w:rPr>
          <w:sz w:val="20"/>
        </w:rPr>
        <w:t>• Strong Main Hook: The redefinition of the crime as an "assassination disguised as a drive-by" is an excellent, immediate twist that grabs attention.</w:t>
      </w:r>
    </w:p>
    <w:p>
      <w:r>
        <w:rPr>
          <w:sz w:val="20"/>
        </w:rPr>
        <w:t>• Engaging Interrogation: The script effectively builds tension and reveals character during Darale's questioning, particularly with lines like "The mask of the grieving father was about to slip completely" and the reveal of his self-incrimination.</w:t>
      </w:r>
    </w:p>
    <w:p>
      <w:r>
        <w:rPr>
          <w:sz w:val="20"/>
        </w:rPr>
        <w:t>• Vivid Language/Tone: The narration uses strong, emotional, and descriptive language ("piercing screams and heartbreaking cries," "a crack in the mask") that aligns well with the channel's style.</w:t>
      </w:r>
    </w:p>
    <w:p>
      <w:r>
        <w:rPr>
          <w:sz w:val="20"/>
        </w:rPr>
        <w:t>• Clear Motive: The killer's warped motive (blaming Lashonda for his son's shooting) is clearly established, adding a layer of tragic irony.</w:t>
      </w:r>
    </w:p>
    <w:p>
      <w:r>
        <w:rPr>
          <w:sz w:val="20"/>
        </w:rPr>
        <w:t>• Intended Outro: The line "In the end, what he called justice was nothing more than cold-blooded vengeance built on suspicion, and it cost an innocent mother her life while her children watched in horror" is a powerful, emotionally resonant conclusion (if the script ended there).</w:t>
      </w:r>
    </w:p>
    <w:p/>
    <w:p>
      <w:r>
        <w:rPr>
          <w:b/>
          <w:sz w:val="24"/>
        </w:rPr>
        <w:t>Weaknesses</w:t>
      </w:r>
    </w:p>
    <w:p>
      <w:r>
        <w:rPr>
          <w:sz w:val="20"/>
        </w:rPr>
        <w:t>• Catastrophic Ending Error: The most critical weakness is the inclusion of three paragraphs of completely unrelated story content at the very end, which destroys the script's structure, flow, pacing, and intended outro. This is a fundamental, unpublishable flaw.</w:t>
      </w:r>
    </w:p>
    <w:p>
      <w:r>
        <w:rPr>
          <w:sz w:val="20"/>
        </w:rPr>
        <w:t>• Inconsistent Mini-Hook Density: While many mini-hooks are present, there are some stretches, particularly in procedural descriptions, where the frequency of new information or curiosity-generating beats could be higher.</w:t>
      </w:r>
    </w:p>
    <w:p>
      <w:r>
        <w:rPr>
          <w:sz w:val="20"/>
        </w:rPr>
        <w:t>• Rapid Suspect Reveal: The ex-boyfriend is identified as the suspect very early, which, while a strong hook, reduces the "whodunit" suspense in the initial investigation phase.</w:t>
      </w:r>
    </w:p>
    <w:p>
      <w:r>
        <w:rPr>
          <w:sz w:val="20"/>
        </w:rPr>
        <w:t>• "Not to be voiced" sections: While helpful for the writer, these indicate that the script isn't fully ready for VO without careful integration of the implied narrative beats into the actual narration.</w:t>
      </w:r>
    </w:p>
    <w:p/>
    <w:p>
      <w:r>
        <w:rPr>
          <w:b/>
          <w:sz w:val="24"/>
        </w:rPr>
        <w:t>Suggestions</w:t>
      </w:r>
    </w:p>
    <w:p>
      <w:r>
        <w:rPr>
          <w:sz w:val="20"/>
        </w:rPr>
        <w:t>• IMMEDIATELY REMOVE UNRELATED CONTENT: Delete the final three paragraphs starting with "However, some details from Nicholas’s life clearly stand out." The script must end cleanly with the sentencing and the final, powerful summary of the Lashonda Nix case.</w:t>
      </w:r>
    </w:p>
    <w:p>
      <w:r>
        <w:rPr>
          <w:sz w:val="20"/>
        </w:rPr>
        <w:t>• Enhance Mini-Hook Consistency: Review the script, especially the sections detailing the initial investigation and arrest, to ensure a new piece of information, a surprising detail, or a question is introduced every 30-45 seconds.</w:t>
      </w:r>
    </w:p>
    <w:p>
      <w:r>
        <w:rPr>
          <w:sz w:val="20"/>
        </w:rPr>
        <w:t>• Deepen Early Suspense: Consider slightly delaying the direct naming of the suspect or emphasizing the initial difficulty in proving the family's lead to extend the early investigative suspense.</w:t>
      </w:r>
    </w:p>
    <w:p>
      <w:r>
        <w:rPr>
          <w:sz w:val="20"/>
        </w:rPr>
        <w:t>• Integrate "Not to be voiced" sections: Ensure that the narrative insights and structural cues from the "Not to be voiced" sections are explicitly translated into the voiceover narration to maintain seamless flow and pacing.</w:t>
      </w:r>
    </w:p>
    <w:p>
      <w:r>
        <w:rPr>
          <w:sz w:val="20"/>
        </w:rPr>
        <w:t>• Refine Procedural Language: Infuse more vivid descriptions and emotional cues into the more procedural or transitional lines to maintain the high standard of language set by the dramatic moments.</w:t>
      </w:r>
    </w:p>
    <w:p/>
    <w:p>
      <w:r>
        <w:rPr>
          <w:b/>
          <w:sz w:val="24"/>
        </w:rPr>
        <w:t>Drop-off Risks</w:t>
      </w:r>
    </w:p>
    <w:p>
      <w:r>
        <w:rPr>
          <w:sz w:val="20"/>
        </w:rPr>
        <w:t>• End of Script (After "watched in horror"): This is the most significant drop-off risk. The moment the script transitions into the unrelated paragraphs about "Nicholas" and "Collin," viewers will be utterly confused and immediately click away. Fix: Delete these paragraphs entirely. The script should end with the powerful summary of Darale's crime and sentencing.</w:t>
      </w:r>
    </w:p>
    <w:p/>
    <w:p>
      <w:r>
        <w:rPr>
          <w:b/>
          <w:sz w:val="24"/>
        </w:rPr>
        <w:t>Viral Quotient</w:t>
      </w:r>
    </w:p>
    <w:p>
      <w:r>
        <w:rPr>
          <w:sz w:val="20"/>
        </w:rPr>
        <w:t>The core story of Lashonda Nix has strong viral potential due to its immediate emotional impact (daughter finding mother), the shocking nature of the crime (assassination through a peek window), the clear motive of revenge, and the compelling interrogation that shows the killer's mask slipping. The line "This wasn't a break-in gone wrong, this was an assassination disguised as a drive-by" is highly shareable and perfect for a title or thumbnail. The intended outro also provides a memorable, haunting conclusion. However, the current state of the script, with the unrelated content at the end, completely undermines this viral potential. No one will share a video that ends in such a confusing, broken manner. To achieve viral impact, the script *must* be cleaned up to deliver the powerful story it promises without the jarring, irrelevant conclusion.</w:t>
      </w:r>
    </w:p>
    <w:p/>
    <w:p>
      <w:r>
        <w:rPr>
          <w:b/>
          <w:sz w:val="20"/>
        </w:rPr>
        <w:t xml:space="preserve">Model: </w:t>
      </w:r>
      <w:r>
        <w:rPr>
          <w:sz w:val="20"/>
        </w:rPr>
        <w:t>gemini-2.5-flash</w:t>
      </w:r>
    </w:p>
    <w:p>
      <w:r>
        <w:rPr>
          <w:b/>
          <w:sz w:val="20"/>
        </w:rPr>
        <w:t xml:space="preserve">Generated: </w:t>
      </w:r>
      <w:r>
        <w:rPr>
          <w:sz w:val="20"/>
        </w:rPr>
        <w:t>2025-08-13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
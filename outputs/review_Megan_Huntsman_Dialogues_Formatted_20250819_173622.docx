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Megan_Huntsman_Dialogues_Formatted - Senior Editor Review</w:t>
      </w:r>
    </w:p>
    <w:p/>
    <w:p>
      <w:r>
        <w:rPr>
          <w:b/>
          <w:sz w:val="26"/>
        </w:rPr>
        <w:t>Parameter Analysis</w:t>
      </w:r>
    </w:p>
    <w:p>
      <w:r>
        <w:rPr>
          <w:b/>
          <w:sz w:val="24"/>
        </w:rPr>
        <w:t>1. Suspense Building</w:t>
      </w:r>
    </w:p>
    <w:p>
      <w:r>
        <w:rPr>
          <w:b/>
          <w:sz w:val="24"/>
        </w:rPr>
        <w:t>Extraction:</w:t>
      </w:r>
    </w:p>
    <w:p>
      <w:r>
        <w:rPr>
          <w:sz w:val="20"/>
        </w:rPr>
        <w:t>• But that was nothing compared to what chilling discovery the officers were about to make.</w:t>
      </w:r>
    </w:p>
    <w:p>
      <w:r>
        <w:rPr>
          <w:sz w:val="20"/>
        </w:rPr>
        <w:t>• they had no idea what dark secrets were hidden behind the doors. But as they began uncovering a series of damning clues, it quickly became clear that this wasn’t just a meticulously planned murder—it was something far more sinister and the killer was much closer to home than anyone expected.</w:t>
      </w:r>
    </w:p>
    <w:p>
      <w:r>
        <w:rPr>
          <w:sz w:val="20"/>
        </w:rPr>
        <w:t>• Just one look at him, and the officers knew they were in for something dreadful.</w:t>
      </w:r>
    </w:p>
    <w:p>
      <w:r>
        <w:rPr>
          <w:sz w:val="20"/>
        </w:rPr>
        <w:t>• as if someone desperately wanted to keep whatever was inside hidden forever. When the investigators finally peeled it open, what they discovered would haunt them for years to come.</w:t>
      </w:r>
    </w:p>
    <w:p>
      <w:r>
        <w:rPr>
          <w:sz w:val="20"/>
        </w:rPr>
        <w:t>• unsure of what had truly happened, but one thing was clear—it was now a homicide investigation. They began searching the area, moving from box to box, not knowing that what they had just uncovered was just the beginning of a much darker and more chilling story.</w:t>
      </w:r>
    </w:p>
    <w:p>
      <w:r>
        <w:rPr>
          <w:sz w:val="20"/>
        </w:rPr>
        <w:t>• But the question was where was Megan? Right now she was the only person who could hold the answers to this troubling mystery.</w:t>
      </w:r>
    </w:p>
    <w:p>
      <w:r>
        <w:rPr>
          <w:sz w:val="20"/>
        </w:rPr>
        <w:t>• what she told him was almost impossible to believe. She claimed the baby was his, from way back in 2006: a child he had no idea even existed but could that even be possible?</w:t>
      </w:r>
    </w:p>
    <w:p>
      <w:r>
        <w:rPr>
          <w:sz w:val="20"/>
        </w:rPr>
        <w:t>• the neighbors had also noticed a strange, foul smell coming from the garage. As more officers arrived at the scene they were tasked with meticulously searching every inch of the property of what was quickly becoming known as the “house of horror”.</w:t>
      </w:r>
    </w:p>
    <w:p>
      <w:r>
        <w:rPr>
          <w:sz w:val="20"/>
        </w:rPr>
        <w:t>• However, in a few moments, the story took a turn more twisted than ever.</w:t>
      </w:r>
    </w:p>
    <w:p>
      <w:r>
        <w:rPr>
          <w:sz w:val="20"/>
        </w:rPr>
        <w:t>• Despite appearing visibly upset, there were many details in Megan’s account that just didn't add up.</w:t>
      </w:r>
    </w:p>
    <w:p>
      <w:r>
        <w:rPr>
          <w:sz w:val="20"/>
        </w:rPr>
        <w:t>• What struck as odd was Megan’s fear of going to jail if the baby was truly a stillborn. If no crime had been committed, aside from the unlawful disposal of the body, why did she carry such a heavy guilt? There was something deeper she wasn’t saying, and the detective could feel it. Meanwhile, at the house, the officers pressed on with their search which led them to another suspicious box. Inside, they uncovered a deeply disturbing scene— that was just the start.</w:t>
      </w:r>
    </w:p>
    <w:p>
      <w:r>
        <w:rPr>
          <w:sz w:val="20"/>
        </w:rPr>
        <w:t>• Each box they opened carried an overpowering stench, with a strange liquid seeping through the bottom of the bags inside. The officers immediately reported it to Detective Beckstrom who confronted Megan in hopes to get answers, but nothing could have prepared him for her response.</w:t>
      </w:r>
    </w:p>
    <w:p>
      <w:r>
        <w:rPr>
          <w:sz w:val="20"/>
        </w:rPr>
        <w:t>• Despite her claims, it was clear she was still hiding something—a truth so gruesome, which would shake everyone to the core.</w:t>
      </w:r>
    </w:p>
    <w:p>
      <w:r>
        <w:rPr>
          <w:sz w:val="20"/>
        </w:rPr>
        <w:t>• It was painfully evident that this case was far from straightforward. While it wasn’t unheard of for a woman to hide a pregnancy but doing so multiple times raised serious doubts. The idea seemed almost impossible to believe, and as the detectives pieced things together, a chilling realisation began to take shape.</w:t>
      </w:r>
    </w:p>
    <w:p>
      <w:r>
        <w:rPr>
          <w:sz w:val="20"/>
        </w:rPr>
        <w:t>• Detective Beckstrom was left stunned when Megan finally admitted the unthinkable—it wasn’t an accident, but actual murders. So now he asked her the final make-or-break question.</w:t>
      </w:r>
    </w:p>
    <w:p>
      <w:r>
        <w:rPr>
          <w:sz w:val="20"/>
        </w:rPr>
        <w:t>• No one could have predicted what other surprises lay in store for them.</w:t>
      </w:r>
    </w:p>
    <w:p>
      <w:r>
        <w:rPr>
          <w:sz w:val="20"/>
        </w:rPr>
        <w:t>• But just when they thought they had seen it all, the biggest shock was still about to come.</w:t>
      </w:r>
    </w:p>
    <w:p>
      <w:r>
        <w:rPr>
          <w:sz w:val="20"/>
        </w:rPr>
        <w:t>• 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w:t>
      </w:r>
    </w:p>
    <w:p>
      <w:r>
        <w:rPr>
          <w:sz w:val="20"/>
        </w:rPr>
        <w:t>• It was hard to believe that Darren had simply stumbled upon the body in his garage without any clue where it could have come from. Could he have known more than he was letting on?</w:t>
      </w:r>
    </w:p>
    <w:p>
      <w:r>
        <w:rPr>
          <w:sz w:val="20"/>
        </w:rPr>
        <w:t>• But despite his tears, there was more he needed to explain.</w:t>
      </w:r>
    </w:p>
    <w:p>
      <w:r>
        <w:rPr>
          <w:sz w:val="20"/>
        </w:rPr>
        <w:t>• Even though Darren claimed he had no idea about the pregnancies, the detective wasn’t ready to accept it at face value.</w:t>
      </w:r>
    </w:p>
    <w:p>
      <w:r>
        <w:rPr>
          <w:sz w:val="20"/>
        </w:rPr>
        <w:t>• However, one heartbreaking fact remained clear: during their entire 10 years of living together and even after he went to prison in 2006, Darren had no idea he had fathered seven children. Megan had hidden everything from him and everyone else.</w:t>
      </w:r>
    </w:p>
    <w:p>
      <w:r>
        <w:rPr>
          <w:sz w:val="20"/>
        </w:rPr>
        <w:t>• What are your thoughts on this case? Was it just drugs which led to Megan killing her children or were there some other dark motives? How did Darren not know anything about his wife's pregnancies after living together for 10 years?</w:t>
      </w:r>
    </w:p>
    <w:p>
      <w:r>
        <w:rPr>
          <w:b/>
          <w:sz w:val="20"/>
        </w:rPr>
        <w:t xml:space="preserve">Score: </w:t>
      </w:r>
      <w:r>
        <w:rPr>
          <w:sz w:val="20"/>
        </w:rPr>
        <w:t>9/10</w:t>
      </w:r>
    </w:p>
    <w:p>
      <w:r>
        <w:rPr>
          <w:b/>
          <w:sz w:val="20"/>
        </w:rPr>
        <w:t xml:space="preserve">Explanation: </w:t>
      </w:r>
      <w:r>
        <w:rPr>
          <w:sz w:val="20"/>
        </w:rPr>
        <w:t>The script excels at building and maintaining suspense throughout. From the introduction, it immediately establishes a sense of dread and unanswered questions, hinting at discoveries far more sinister than initially perceived. The narrative consistently uses techniques such as revealing just enough to pique curiosity without resolving too soon, introducing new mysteries (e.g., Megan's whereabouts, Darren's potential involvement), and employing rhetorical questions in the outro to keep the audience engaged and pondering the case. The constant progression of discoveries, from one body to multiple, and the shifting focus of the investigation, effectively stretch curiosity and maintain tension.</w:t>
      </w:r>
    </w:p>
    <w:p>
      <w:r>
        <w:rPr>
          <w:b/>
          <w:sz w:val="20"/>
        </w:rPr>
        <w:t xml:space="preserve">Weakness: </w:t>
      </w:r>
      <w:r>
        <w:rPr>
          <w:sz w:val="20"/>
        </w:rPr>
        <w:t>N/A</w:t>
      </w:r>
    </w:p>
    <w:p>
      <w:r>
        <w:rPr>
          <w:b/>
          <w:sz w:val="20"/>
        </w:rPr>
        <w:t xml:space="preserve">Suggestion: </w:t>
      </w:r>
      <w:r>
        <w:rPr>
          <w:sz w:val="20"/>
        </w:rPr>
        <w:t>N/A</w:t>
      </w:r>
    </w:p>
    <w:p/>
    <w:p>
      <w:r>
        <w:rPr>
          <w:b/>
          <w:sz w:val="24"/>
        </w:rPr>
        <w:t>2. Language/Tone</w:t>
      </w:r>
    </w:p>
    <w:p>
      <w:r>
        <w:rPr>
          <w:b/>
          <w:sz w:val="24"/>
        </w:rPr>
        <w:t>Extraction:</w:t>
      </w:r>
    </w:p>
    <w:p>
      <w:r>
        <w:rPr>
          <w:sz w:val="20"/>
        </w:rPr>
        <w:t>• Strong Tone Examples:</w:t>
        <w:br/>
        <w:t>- "But that was nothing compared to what chilling discovery the officers were about to make."</w:t>
        <w:br/>
        <w:t>- "When the investigators finally peeled it open, what they discovered would haunt them for years to come."</w:t>
        <w:br/>
        <w:t>- "It wasn’t just Darren who was disturbed—the neighbors had also noticed a strange, foul smell coming from the garage. As more officers arrived at the scene they were tasked with meticulously searching every inch of the property of what was quickly becoming known as the “house of horror”."</w:t>
        <w:br/>
        <w:t>- "Despite her claims, it was clear she was still hiding something—a truth so gruesome, which would shake everyone to the core."</w:t>
        <w:br/>
        <w:t>- "As the detective left the room, he could barely contain the emotions that overwhelmed him. It had been the hardest interrogation of his career."</w:t>
        <w:br/>
        <w:t>- "It was a moment that left everyone reeling, but they still pressed on, to determine if there were more than seven."</w:t>
        <w:br/>
        <w:t>- "He buried his face in his hands and began to sob as the weight of the situation hit him hard."</w:t>
        <w:br/>
        <w:t>- "It was incomprehensible how a mother could commit such horrific acts. It also highlighted the devastating impact of drugs, which had completely destroyed Megan’s mental health and led her down this dark and tragic path."</w:t>
        <w:br/>
        <w:br/>
        <w:t>Weak Tone Examples:</w:t>
        <w:br/>
        <w:t>- "The house had once belonged to Darren’s mother, and before he went to prison, he had lived there with his wife, Megan Huntsman, and their three daughters. But now, the place was a chaotic mess with piles of boxes scattered everywhere." (Descriptive but less emotionally vivid compared to other parts)</w:t>
        <w:br/>
        <w:t>- "Megan’s story seemed like a justification- with her husband gone to prison, she was left overwhelmed with stress and was deeply influenced by drugs which clouded her state of mind." (More factual summary of claims)</w:t>
        <w:br/>
        <w:t>- "Megan Huntsman was arrested and booked into the Utah County Jail on six counts of murder." (Standard reporting, less evocative)</w:t>
      </w:r>
    </w:p>
    <w:p>
      <w:r>
        <w:rPr>
          <w:sz w:val="20"/>
        </w:rPr>
        <w:t>• Score: 9</w:t>
      </w:r>
    </w:p>
    <w:p>
      <w:r>
        <w:rPr>
          <w:sz w:val="20"/>
        </w:rPr>
        <w:t xml:space="preserve">• Weakness: </w:t>
      </w:r>
    </w:p>
    <w:p>
      <w:r>
        <w:rPr>
          <w:sz w:val="20"/>
        </w:rPr>
        <w:t xml:space="preserve">• Suggestion: </w:t>
      </w:r>
    </w:p>
    <w:p>
      <w:r>
        <w:rPr>
          <w:b/>
          <w:sz w:val="20"/>
        </w:rPr>
        <w:t xml:space="preserve">Score: </w:t>
      </w:r>
      <w:r>
        <w:rPr>
          <w:sz w:val="20"/>
        </w:rPr>
        <w:t>9/10</w:t>
      </w:r>
    </w:p>
    <w:p>
      <w:r>
        <w:rPr>
          <w:b/>
          <w:sz w:val="20"/>
        </w:rPr>
        <w:t xml:space="preserve">Explanation: </w:t>
      </w:r>
      <w:r>
        <w:rPr>
          <w:sz w:val="20"/>
        </w:rPr>
        <w:t>The script consistently maintains a strong, emotionally engaging, and conversational tone, perfectly suited for a true crime narrative. It effectively uses vivid descriptions, emotional language, and rhetorical questions to build suspense and immerse the listener in the story. The narration feels like a real person telling a gripping tale, and the tone consistently matches the grim and shocking mood of the events. It avoids generic or robotic phrasing, making it highly effective in conveying the horror and tragedy of the case.</w:t>
      </w:r>
    </w:p>
    <w:p/>
    <w:p>
      <w:r>
        <w:rPr>
          <w:b/>
          <w:sz w:val="24"/>
        </w:rPr>
        <w:t>3. Intro (First 1 Min)</w:t>
      </w:r>
    </w:p>
    <w:p>
      <w:r>
        <w:rPr>
          <w:b/>
          <w:sz w:val="24"/>
        </w:rPr>
        <w:t>Extraction:</w:t>
      </w:r>
    </w:p>
    <w:p>
      <w:r>
        <w:rPr>
          <w:sz w:val="20"/>
        </w:rPr>
        <w:t>• This is Darren West who had just found a dead body hidden in his garage.</w:t>
      </w:r>
    </w:p>
    <w:p>
      <w:r>
        <w:rPr>
          <w:sz w:val="20"/>
        </w:rPr>
        <w:t>• But that was nothing compared to what chilling discovery the officers were about to make.</w:t>
      </w:r>
    </w:p>
    <w:p>
      <w:r>
        <w:rPr>
          <w:sz w:val="20"/>
        </w:rPr>
        <w:t>• When officers first arrived at the gruesome scene, they had no idea what dark secrets were hidden behind the doors.</w:t>
      </w:r>
    </w:p>
    <w:p>
      <w:r>
        <w:rPr>
          <w:sz w:val="20"/>
        </w:rPr>
        <w:t>• But as they began uncovering a series of damning clues, it quickly became clear that this wasn’t just a meticulously planned murder—it was something far more sinister and the killer was much closer to home than anyone expected.</w:t>
      </w:r>
    </w:p>
    <w:p>
      <w:r>
        <w:rPr>
          <w:b/>
          <w:sz w:val="20"/>
        </w:rPr>
        <w:t xml:space="preserve">Score: </w:t>
      </w:r>
      <w:r>
        <w:rPr>
          <w:sz w:val="20"/>
        </w:rPr>
        <w:t>10/10</w:t>
      </w:r>
    </w:p>
    <w:p>
      <w:r>
        <w:rPr>
          <w:b/>
          <w:sz w:val="20"/>
        </w:rPr>
        <w:t xml:space="preserve">Explanation: </w:t>
      </w:r>
      <w:r>
        <w:rPr>
          <w:sz w:val="20"/>
        </w:rPr>
        <w:t>The intro immediately hooks the viewer by starting with the discovery of a dead body and quickly escalating the mystery. It effectively builds suspense by hinting at an even more chilling discovery and a killer who is 'much closer to home than anyone expected.' This creates immediate stakes and intense curiosity, setting a dark and suspenseful tone without any unnecessary backstory.</w:t>
      </w:r>
    </w:p>
    <w:p/>
    <w:p>
      <w:r>
        <w:rPr>
          <w:b/>
          <w:sz w:val="24"/>
        </w:rPr>
        <w:t>4. Main Hook/Cliffhanger</w:t>
      </w:r>
    </w:p>
    <w:p>
      <w:r>
        <w:rPr>
          <w:b/>
          <w:sz w:val="24"/>
        </w:rPr>
        <w:t>Extraction:</w:t>
      </w:r>
    </w:p>
    <w:p>
      <w:r>
        <w:rPr>
          <w:sz w:val="20"/>
        </w:rPr>
        <w:t>• Inside, they uncovered a deeply disturbing scene— that was just the start.</w:t>
      </w:r>
    </w:p>
    <w:p>
      <w:r>
        <w:rPr>
          <w:b/>
          <w:sz w:val="20"/>
        </w:rPr>
        <w:t xml:space="preserve">Score: </w:t>
      </w:r>
      <w:r>
        <w:rPr>
          <w:sz w:val="20"/>
        </w:rPr>
        <w:t>10/10</w:t>
      </w:r>
    </w:p>
    <w:p>
      <w:r>
        <w:rPr>
          <w:b/>
          <w:sz w:val="20"/>
        </w:rPr>
        <w:t xml:space="preserve">Explanation: </w:t>
      </w:r>
      <w:r>
        <w:rPr>
          <w:sz w:val="20"/>
        </w:rPr>
        <w:t>The line effectively escalates the horror from the initial discovery of one body to the implication of multiple, creating immense “must keep watching” tension. It’s a powerful cliffhanger that immediately makes the audience want to know the full extent of the “deeply disturbing scene” and what “just the start” truly means. It’s highly suitable for a thumbnail or headline, hinting at a much larger, more sinister crime.</w:t>
      </w:r>
    </w:p>
    <w:p>
      <w:r>
        <w:rPr>
          <w:b/>
          <w:sz w:val="20"/>
        </w:rPr>
        <w:t xml:space="preserve">Weakness: </w:t>
      </w:r>
      <w:r>
        <w:rPr>
          <w:sz w:val="20"/>
        </w:rPr>
        <w:t>N/A</w:t>
      </w:r>
    </w:p>
    <w:p>
      <w:r>
        <w:rPr>
          <w:b/>
          <w:sz w:val="20"/>
        </w:rPr>
        <w:t xml:space="preserve">Suggestion: </w:t>
      </w:r>
      <w:r>
        <w:rPr>
          <w:sz w:val="20"/>
        </w:rPr>
        <w:t>N/A</w:t>
      </w:r>
    </w:p>
    <w:p/>
    <w:p>
      <w:r>
        <w:rPr>
          <w:b/>
          <w:sz w:val="24"/>
        </w:rPr>
        <w:t>5. Story Structure</w:t>
      </w:r>
    </w:p>
    <w:p>
      <w:r>
        <w:rPr>
          <w:b/>
          <w:sz w:val="24"/>
        </w:rPr>
        <w:t>Extraction:</w:t>
      </w:r>
    </w:p>
    <w:p>
      <w:r>
        <w:rPr>
          <w:sz w:val="20"/>
        </w:rPr>
        <w:t>• Clear chronological progression from initial discovery to investigation, interrogations, and legal outcome.</w:t>
      </w:r>
    </w:p>
    <w:p>
      <w:r>
        <w:rPr>
          <w:sz w:val="20"/>
        </w:rPr>
        <w:t>• Each act/scene builds logically to new discoveries (e.g., discovery of first body -&gt; Megan's questioning -&gt; discovery of more bodies -&gt; Darren's questioning).</w:t>
      </w:r>
    </w:p>
    <w:p>
      <w:r>
        <w:rPr>
          <w:sz w:val="20"/>
        </w:rPr>
        <w:t>• Explicit act breaks and transitions are provided by headings (e.g., 'Horrifying discovery', 'Megan questioning', 'Shocking revelations').</w:t>
      </w:r>
    </w:p>
    <w:p>
      <w:r>
        <w:rPr>
          <w:sz w:val="20"/>
        </w:rPr>
        <w:t>• The narrative avoids confusing flashbacks or random details.</w:t>
      </w:r>
    </w:p>
    <w:p>
      <w:r>
        <w:rPr>
          <w:sz w:val="20"/>
        </w:rPr>
        <w:t>• The 'Meanwhile' transition, while shifting focus, is not confusing or random and serves to advance the plot by showing parallel investigative efforts.</w:t>
      </w:r>
    </w:p>
    <w:p>
      <w:r>
        <w:rPr>
          <w:b/>
          <w:sz w:val="20"/>
        </w:rPr>
        <w:t xml:space="preserve">Score: </w:t>
      </w:r>
      <w:r>
        <w:rPr>
          <w:sz w:val="20"/>
        </w:rPr>
        <w:t>9/10</w:t>
      </w:r>
    </w:p>
    <w:p>
      <w:r>
        <w:rPr>
          <w:b/>
          <w:sz w:val="20"/>
        </w:rPr>
        <w:t xml:space="preserve">Explanation: </w:t>
      </w:r>
      <w:r>
        <w:rPr>
          <w:sz w:val="20"/>
        </w:rPr>
        <w:t>The script demonstrates a strong and logical story structure, following a clear chronological order from the initial discovery to the police investigation, interrogations, shocking revelations, and the final legal outcome. Each section builds upon the previous one, leading to new discoveries and advancing the narrative smoothly. The explicit act breaks (e.g., 'Horrifying discovery,' 'Megan questioning') provide excellent guidance, ensuring a first-time viewer can easily follow the unfolding mystery. There are no confusing flashbacks or abrupt, unexplained jumps.</w:t>
      </w:r>
    </w:p>
    <w:p>
      <w:r>
        <w:rPr>
          <w:b/>
          <w:sz w:val="20"/>
        </w:rPr>
        <w:t xml:space="preserve">Weakness: </w:t>
      </w:r>
      <w:r>
        <w:rPr>
          <w:sz w:val="20"/>
        </w:rPr>
        <w:t>N/A</w:t>
      </w:r>
    </w:p>
    <w:p>
      <w:r>
        <w:rPr>
          <w:b/>
          <w:sz w:val="20"/>
        </w:rPr>
        <w:t xml:space="preserve">Suggestion: </w:t>
      </w:r>
      <w:r>
        <w:rPr>
          <w:sz w:val="20"/>
        </w:rPr>
        <w:t>N/A</w:t>
      </w:r>
    </w:p>
    <w:p/>
    <w:p>
      <w:r>
        <w:rPr>
          <w:b/>
          <w:sz w:val="24"/>
        </w:rPr>
        <w:t>6. Flow</w:t>
      </w:r>
    </w:p>
    <w:p>
      <w:r>
        <w:rPr>
          <w:b/>
          <w:sz w:val="24"/>
        </w:rPr>
        <w:t>Extraction:</w:t>
      </w:r>
    </w:p>
    <w:p>
      <w:r>
        <w:rPr>
          <w:sz w:val="20"/>
        </w:rPr>
        <w:t>• Good transitions: “Meanwhile”, “Back at the crime scene”, “After hearing that”, “It was now time for the final decision.”</w:t>
      </w:r>
    </w:p>
    <w:p>
      <w:r>
        <w:rPr>
          <w:sz w:val="20"/>
        </w:rPr>
        <w:t>• Slightly abrupt transition: From officers focusing on Megan to neighbors noticing a smell and more officers arriving.</w:t>
      </w:r>
    </w:p>
    <w:p>
      <w:r>
        <w:rPr>
          <w:sz w:val="20"/>
        </w:rPr>
        <w:t>• Slightly choppy transition: Shift to Detective Beckstrom considering Darren’s involvement based on vague “earlier” information while body discovery is ongoing, followed by an immediate return to crime scene discoveries.</w:t>
      </w:r>
    </w:p>
    <w:p>
      <w:r>
        <w:rPr>
          <w:b/>
          <w:sz w:val="20"/>
        </w:rPr>
        <w:t xml:space="preserve">Score: </w:t>
      </w:r>
      <w:r>
        <w:rPr>
          <w:sz w:val="20"/>
        </w:rPr>
        <w:t>7/10</w:t>
      </w:r>
    </w:p>
    <w:p>
      <w:r>
        <w:rPr>
          <w:b/>
          <w:sz w:val="20"/>
        </w:rPr>
        <w:t xml:space="preserve">Explanation: </w:t>
      </w:r>
      <w:r>
        <w:rPr>
          <w:sz w:val="20"/>
        </w:rPr>
        <w:t>The script generally maintains a good flow, utilizing clear narrative bridges like “Meanwhile” and “Back at the crime scene” to transition between the interrogation and the crime scene investigation. The story progresses logically, building suspense with each discovery and revelation.</w:t>
      </w:r>
    </w:p>
    <w:p>
      <w:r>
        <w:rPr>
          <w:b/>
          <w:sz w:val="20"/>
        </w:rPr>
        <w:t xml:space="preserve">Weakness: </w:t>
      </w:r>
      <w:r>
        <w:rPr>
          <w:sz w:val="20"/>
        </w:rPr>
        <w:t>While generally strong, there are a couple of instances where the narrative jumps slightly, causing minor disruptions in the seamless flow. For example, the shift from the officers' focus on Megan to the neighbors' observations and additional officers arriving at the scene feels a bit abrupt. Similarly, the introduction of Detective Beckstrom's consideration of Darren's involvement, based on vague “earlier” information, while the discovery of bodies is still ongoing, creates a slight back-and-forth between narrative threads that could be smoother. These moments don't cause significant confusion but prevent the flow from being entirely seamless.</w:t>
      </w:r>
    </w:p>
    <w:p>
      <w:r>
        <w:rPr>
          <w:b/>
          <w:sz w:val="20"/>
        </w:rPr>
        <w:t xml:space="preserve">Suggestion: </w:t>
      </w:r>
      <w:r>
        <w:rPr>
          <w:sz w:val="20"/>
        </w:rPr>
        <w:t>1. When transitioning from the officers' initial focus on Megan to the broader scene, consider a bridge that explicitly connects the two, e.g., “While the initial focus was on Megan, the sheer scale of the discovery soon brought more officers to the scene, and even neighbors began to notice…”</w:t>
        <w:br/>
        <w:t>2. For the shift to Darren's potential involvement, consider revealing the specific piece of information Megan provided *before* or *as* the detective shifts his focus, rather than vaguely referring to “something Megan had said earlier.” This would make the shift feel more organic and less like a sudden change in direction. Alternatively, if the focus is on the ongoing discoveries, complete that narrative thread before introducing a new line of inquiry in the interrogation, or ensure the parallel narration is very clearly delineated. For instance, “As the officers continued their grim search, back at the station, Detective Beckstrom, recalling a detail Megan had mentioned earlier, began to consider…” This would make the parallel action clearer.</w:t>
      </w:r>
    </w:p>
    <w:p/>
    <w:p>
      <w:r>
        <w:rPr>
          <w:b/>
          <w:sz w:val="24"/>
        </w:rPr>
        <w:t>7. Pacing</w:t>
      </w:r>
    </w:p>
    <w:p>
      <w:r>
        <w:rPr>
          <w:b/>
          <w:sz w:val="24"/>
        </w:rPr>
        <w:t>Extraction:</w:t>
      </w:r>
    </w:p>
    <w:p>
      <w:r>
        <w:rPr>
          <w:sz w:val="20"/>
        </w:rPr>
        <w:t>• Beats that move well: Introduction (good hook, builds suspense). Horrifying discovery (excellent build-up to the first body, good tension, introduces Megan). Megan questioning (good transition, interweaves interrogation and crime scene discoveries effectively). Shocking revelations (rapid succession of body discoveries, good escalating tension, impactful revelations of murder confession). Darren in question (focuses on resolving Darren's involvement efficiently). Evidences (moves quickly to evidence, delivers key DNA results and shocking paternity revelation).</w:t>
      </w:r>
    </w:p>
    <w:p>
      <w:r>
        <w:rPr>
          <w:sz w:val="20"/>
        </w:rPr>
        <w:t>• Beats that slightly drag: In the 'Shocking revelations' section, the paragraph detailing Megan's drug abuse and reiterating that she's hiding something, just before the explicit mention of 'more bodies', feels a little drawn out. The information is relevant, but its placement slightly delays the immediate impact of the major revelation that follows.</w:t>
      </w:r>
    </w:p>
    <w:p>
      <w:r>
        <w:rPr>
          <w:b/>
          <w:sz w:val="20"/>
        </w:rPr>
        <w:t xml:space="preserve">Score: </w:t>
      </w:r>
      <w:r>
        <w:rPr>
          <w:sz w:val="20"/>
        </w:rPr>
        <w:t>8/10</w:t>
      </w:r>
    </w:p>
    <w:p>
      <w:r>
        <w:rPr>
          <w:b/>
          <w:sz w:val="20"/>
        </w:rPr>
        <w:t xml:space="preserve">Explanation: </w:t>
      </w:r>
      <w:r>
        <w:rPr>
          <w:sz w:val="20"/>
        </w:rPr>
        <w:t>The script generally maintains excellent pacing, effectively building tension, delivering shocking revelations, and balancing action with necessary background information. The interweaving of the interrogation and crime scene search threads is particularly effective in keeping the narrative dynamic and engaging. There are clear rises and falls in emotion and discovery, preventing the viewer from becoming bored or overwhelmed.</w:t>
      </w:r>
    </w:p>
    <w:p>
      <w:r>
        <w:rPr>
          <w:b/>
          <w:sz w:val="20"/>
        </w:rPr>
        <w:t xml:space="preserve">Weakness: </w:t>
      </w:r>
      <w:r>
        <w:rPr>
          <w:sz w:val="20"/>
        </w:rPr>
        <w:t>While strong overall, there's a minor instance where the pacing could be slightly tighter. In the 'Shocking revelations' section, the paragraph detailing Megan's drug abuse and reiterating that she's hiding something (before the explicit mention of 'more bodies') feels a little drawn out. The information is relevant, but its placement slightly delays the immediate impact of the major revelation that follows.</w:t>
      </w:r>
    </w:p>
    <w:p>
      <w:r>
        <w:rPr>
          <w:b/>
          <w:sz w:val="20"/>
        </w:rPr>
        <w:t xml:space="preserve">Suggestion: </w:t>
      </w:r>
      <w:r>
        <w:rPr>
          <w:sz w:val="20"/>
        </w:rPr>
        <w:t>To enhance the pacing, consider tightening the transition into the 'more bodies' revelation. For example, the paragraph about Megan's drug abuse could be slightly condensed or integrated more directly with the immediate consequence of the detective's growing suspicion, leading more swiftly to the 'more bodies' discovery. This would maintain the momentum and maximize the impact of that crucial reveal.</w:t>
      </w:r>
    </w:p>
    <w:p/>
    <w:p>
      <w:r>
        <w:rPr>
          <w:b/>
          <w:sz w:val="24"/>
        </w:rPr>
        <w:t>8. Mini-Hooks (30–60s)</w:t>
      </w:r>
    </w:p>
    <w:p>
      <w:r>
        <w:rPr>
          <w:b/>
          <w:sz w:val="24"/>
        </w:rPr>
        <w:t>Extraction:</w:t>
      </w:r>
    </w:p>
    <w:p>
      <w:r>
        <w:rPr>
          <w:sz w:val="20"/>
        </w:rPr>
        <w:t>• 1. "But that was nothing compared to what chilling discovery the officers were about to make." - Why: Creates anticipation for a bigger, more shocking discovery.</w:t>
      </w:r>
    </w:p>
    <w:p>
      <w:r>
        <w:rPr>
          <w:sz w:val="20"/>
        </w:rPr>
        <w:t>• 2. "But as they began uncovering a series of damning clues, it quickly became clear that this wasn’t just a meticulously planned murder—it was something far more sinister and the killer was much closer to home than anyone expected." - Why: Reveals the crime is more complex and the killer is close, raising immediate questions.</w:t>
      </w:r>
    </w:p>
    <w:p>
      <w:r>
        <w:rPr>
          <w:sz w:val="20"/>
        </w:rPr>
        <w:t>• 3. "When the investigators finally peeled it open, what they discovered would haunt them for years to come. It was the lifeless body of a fully decomposed baby." - Why: Builds suspense to the reveal of the first horrifying discovery.</w:t>
      </w:r>
    </w:p>
    <w:p>
      <w:r>
        <w:rPr>
          <w:sz w:val="20"/>
        </w:rPr>
        <w:t>• 4. "But the question was where was Megan? Right now she was the only person who could hold the answers to this troubling mystery." - Why: Introduces a key person and a central, immediate question.</w:t>
      </w:r>
    </w:p>
    <w:p>
      <w:r>
        <w:rPr>
          <w:sz w:val="20"/>
        </w:rPr>
        <w:t>• 5. "Darren had already called Megan, and what she told him was almost impossible to believe. She claimed the baby was his, from way back in 2006: a child he had no idea even existed but could that even be possible?" - Why: Presents a major contradiction and a shocking claim, raising significant doubt and curiosity.</w:t>
      </w:r>
    </w:p>
    <w:p>
      <w:r>
        <w:rPr>
          <w:sz w:val="20"/>
        </w:rPr>
        <w:t>• 6. "However, in a few moments, the story took a turn more twisted than ever." - Why: Promises a significant and shocking development in the narrative.</w:t>
      </w:r>
    </w:p>
    <w:p>
      <w:r>
        <w:rPr>
          <w:sz w:val="20"/>
        </w:rPr>
        <w:t>• 7. "Despite appearing visibly upset, there were many details in Megan’s account that just didn't add up." - Why: Creates doubt about Megan's credibility and hints at hidden truths.</w:t>
      </w:r>
    </w:p>
    <w:p>
      <w:r>
        <w:rPr>
          <w:sz w:val="20"/>
        </w:rPr>
        <w:t>• 8. "What struck as odd was Megan’s fear of going to jail if the baby was truly a stillborn. If no crime had been committed, aside from the unlawful disposal of the body, why did she carry such a heavy guilt? There was something deeper she wasn’t saying, and the detective could feel it." - Why: Highlights a contradiction in Megan's behavior, strongly suggesting a deeper, unrevealed crime.</w:t>
      </w:r>
    </w:p>
    <w:p>
      <w:r>
        <w:rPr>
          <w:sz w:val="20"/>
        </w:rPr>
        <w:t>• 9. "Meanwhile, at the house, the officers pressed on with their search which led them to another suspicious box. Inside, they uncovered a deeply disturbing scene— that was just the start." - Why: Teases a new, equally disturbing discovery, implying more to come.</w:t>
      </w:r>
    </w:p>
    <w:p>
      <w:r>
        <w:rPr>
          <w:sz w:val="20"/>
        </w:rPr>
        <w:t>• 10. "Each box they opened carried an overpowering stench, with a strange liquid seeping through the bottom of the bags inside. The officers immediately reported it to Detective Beckstrom who confronted Megan in hopes to get answers, but nothing could have prepared him for her response." - Why: Builds suspense for Megan's reaction to the new findings, promising a shocking confession.</w:t>
      </w:r>
    </w:p>
    <w:p>
      <w:r>
        <w:rPr>
          <w:sz w:val="20"/>
        </w:rPr>
        <w:t>• 11. "Despite her claims, it was clear she was still hiding something—a truth so gruesome, which would shake everyone to the core." - Why: Reinforces the idea of a hidden, shocking truth yet to be revealed.</w:t>
      </w:r>
    </w:p>
    <w:p>
      <w:r>
        <w:rPr>
          <w:sz w:val="20"/>
        </w:rPr>
        <w:t>• 12. "It was painfully evident that this case was far from straightforward. While it wasn’t unheard of for a woman to hide a pregnancy but doing so multiple times raised serious doubts. The idea seemed almost impossible to believe, and as the detectives pieced things together, a chilling realisation began to take shape." - Why: Hints at the shocking scale of the crime (multiple hidden pregnancies/bodies) before the explicit reveal.</w:t>
      </w:r>
    </w:p>
    <w:p>
      <w:r>
        <w:rPr>
          <w:sz w:val="20"/>
        </w:rPr>
        <w:t>• 13. "Detective Beckstrom was left stunned when Megan finally admitted the unthinkable—it wasn’t an accident, but actual murders. So now he asked her the final make-or-break question." - Why: Major reveal of the crime's true nature (murders) and a cliffhanger with the "final question."</w:t>
      </w:r>
    </w:p>
    <w:p>
      <w:r>
        <w:rPr>
          <w:sz w:val="20"/>
        </w:rPr>
        <w:t>• 14. "No one could have predicted what other surprises lay in store for them." - Why: Teases further shocking discoveries after the initial body count.</w:t>
      </w:r>
    </w:p>
    <w:p>
      <w:r>
        <w:rPr>
          <w:sz w:val="20"/>
        </w:rPr>
        <w:t>• 15. "But just when they thought they had seen it all, the biggest shock was still about to come." - Why: Promises an even greater shock after multiple bodies have already been found.</w:t>
      </w:r>
    </w:p>
    <w:p>
      <w:r>
        <w:rPr>
          <w:sz w:val="20"/>
        </w:rPr>
        <w:t>• 16. "The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 - Why: Introduces a new suspect (Darren) and a new angle to the investigation, shifting focus.</w:t>
      </w:r>
    </w:p>
    <w:p>
      <w:r>
        <w:rPr>
          <w:sz w:val="20"/>
        </w:rPr>
        <w:t>• 17. "Could he have known more than he was letting on?" - Why: Direct question to the audience, raising immediate doubt about Darren's innocence.</w:t>
      </w:r>
    </w:p>
    <w:p>
      <w:r>
        <w:rPr>
          <w:sz w:val="20"/>
        </w:rPr>
        <w:t>• 18. "It was a moment that left everyone reeling, but they still pressed on, to determine if there were more than seven." - Why: Highlights the ongoing search and the possibility of even more bodies.</w:t>
      </w:r>
    </w:p>
    <w:p>
      <w:r>
        <w:rPr>
          <w:sz w:val="20"/>
        </w:rPr>
        <w:t>• 19. "But despite his tears, there was more he needed to explain." - Why: Suggests Darren is still withholding information or has more to reveal.</w:t>
      </w:r>
    </w:p>
    <w:p>
      <w:r>
        <w:rPr>
          <w:sz w:val="20"/>
        </w:rPr>
        <w:t>• 20. "Even though Darren claimed he had no idea about the pregnancies, the detective wasn’t ready to accept it at face value." - Why: Reinforces the lingering doubt about Darren's knowledge and involvement.</w:t>
      </w:r>
    </w:p>
    <w:p>
      <w:r>
        <w:rPr>
          <w:sz w:val="20"/>
        </w:rPr>
        <w:t>• 21. "The results were as expected—Darren was the biological father of all seven children. However, one heartbreaking fact remained clear: during their entire 10 years of living together and even after he went to prison in 2006, Darren had no idea he had fathered seven children. Megan had hidden everything from him and everyone else." - Why: Confirms paternity but highlights the shocking extent of Megan's deception and Darren's ignorance, a major twist.</w:t>
      </w:r>
    </w:p>
    <w:p>
      <w:r>
        <w:rPr>
          <w:sz w:val="20"/>
        </w:rPr>
        <w:t>• 22. "What are your thoughts on this case? Was it just drugs which led to Megan killing her children or were there some other dark motives? How did Darren not know anything about his wife's pregnancies after living together for 10 years?" - Why: Poses direct, unresolved questions to the audience, encouraging engagement and reflection on the case's lingering mysteries.</w:t>
      </w:r>
    </w:p>
    <w:p>
      <w:r>
        <w:rPr>
          <w:b/>
          <w:sz w:val="20"/>
        </w:rPr>
        <w:t xml:space="preserve">Score: </w:t>
      </w:r>
      <w:r>
        <w:rPr>
          <w:sz w:val="20"/>
        </w:rPr>
        <w:t>9/10</w:t>
      </w:r>
    </w:p>
    <w:p>
      <w:r>
        <w:rPr>
          <w:b/>
          <w:sz w:val="20"/>
        </w:rPr>
        <w:t xml:space="preserve">Explanation: </w:t>
      </w:r>
      <w:r>
        <w:rPr>
          <w:sz w:val="20"/>
        </w:rPr>
        <w:t>The script effectively uses mini-hooks throughout, consistently introducing new clues, contradictions, and questions that sustain curiosity. From the initial hint of a "chilling discovery" to the shocking revelation of multiple bodies and the lingering questions about Darren's knowledge, the script keeps the audience engaged. The mini-hooks are well-placed, avoiding filler and directly contributing to the unfolding mystery.</w:t>
      </w:r>
    </w:p>
    <w:p/>
    <w:p>
      <w:r>
        <w:rPr>
          <w:b/>
          <w:sz w:val="24"/>
        </w:rPr>
        <w:t>9. Outro (Ending)</w:t>
      </w:r>
    </w:p>
    <w:p>
      <w:r>
        <w:rPr>
          <w:b/>
          <w:sz w:val="24"/>
        </w:rPr>
        <w:t>Extraction:</w:t>
      </w:r>
    </w:p>
    <w:p>
      <w:r>
        <w:rPr>
          <w:sz w:val="20"/>
        </w:rPr>
        <w:t>• What are your thoughts on this case? Was it just drugs which led to Megan killing her children or were there some other dark motives? How did Darren not know anything about his wife's pregnancies after living together for 10 years?</w:t>
      </w:r>
    </w:p>
    <w:p>
      <w:r>
        <w:rPr>
          <w:sz w:val="20"/>
        </w:rPr>
        <w:t>• We'd love to hear from you! If there's a case you'd like us to cover, don't hesitate to drop your recommendations in the comments section below.</w:t>
      </w:r>
    </w:p>
    <w:p>
      <w:r>
        <w:rPr>
          <w:sz w:val="20"/>
        </w:rPr>
        <w:t>• And don't forget to like, share, and subscribe to our channel Mysterious 7 for more captivating true crime stories. Until next time, stay safe and keep your eyes peeled for the next mystery to unfold.</w:t>
      </w:r>
    </w:p>
    <w:p>
      <w:r>
        <w:rPr>
          <w:b/>
          <w:sz w:val="20"/>
        </w:rPr>
        <w:t xml:space="preserve">Score: </w:t>
      </w:r>
      <w:r>
        <w:rPr>
          <w:sz w:val="20"/>
        </w:rPr>
        <w:t>4/10</w:t>
      </w:r>
    </w:p>
    <w:p>
      <w:r>
        <w:rPr>
          <w:b/>
          <w:sz w:val="20"/>
        </w:rPr>
        <w:t xml:space="preserve">Explanation: </w:t>
      </w:r>
      <w:r>
        <w:rPr>
          <w:sz w:val="20"/>
        </w:rPr>
        <w:t>The ending attempts to be thought-provoking by posing questions related to the case, which aligns with the 'thought-provoking' aspect of the definition. However, it immediately transitions into standard YouTube channel promotion (calls for comments, likes, shares, and subscriptions) and a generic sign-off. This dilutes any potential 'punch' or 'echo' from the narrative, making it feel like a 'slow fade' into a commercial break rather than a haunting conclusion to a crime story. It does not leave the audience with a lingering, unsettling feeling from the story's end, as the promotional content breaks the narrative immersion.</w:t>
      </w:r>
    </w:p>
    <w:p>
      <w:r>
        <w:rPr>
          <w:b/>
          <w:sz w:val="20"/>
        </w:rPr>
        <w:t xml:space="preserve">Weakness: </w:t>
      </w:r>
      <w:r>
        <w:rPr>
          <w:sz w:val="20"/>
        </w:rPr>
        <w:t>The ending prioritizes audience engagement and channel promotion over delivering a final narrative punch or emotional echo. It transitions too quickly from the case's lingering questions to a generic YouTube sign-off, diminishing the impact and causing it to 'peter out' rather than 'hit' or 'echo'.</w:t>
      </w:r>
    </w:p>
    <w:p>
      <w:r>
        <w:rPr>
          <w:b/>
          <w:sz w:val="20"/>
        </w:rPr>
        <w:t xml:space="preserve">Suggestion: </w:t>
      </w:r>
      <w:r>
        <w:rPr>
          <w:sz w:val="20"/>
        </w:rPr>
        <w:t>Instead of immediately transitioning to calls to action, end with a single, powerful, open-ended question or a chilling statement that encapsulates the horror or mystery of the case, allowing it to resonate. The calls to action can follow a brief pause or be integrated more subtly. For example, 'The silence of that garage still echoes today, a chilling testament to the secrets a mother can keep. What truly drives such darkness?' Then, after a beat, transition to 'We'd love to hear your thoughts in the comments below...'</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9</w:t>
            </w:r>
          </w:p>
        </w:tc>
      </w:tr>
      <w:tr>
        <w:tc>
          <w:tcPr>
            <w:tcW w:type="dxa" w:w="4320"/>
          </w:tcPr>
          <w:p>
            <w:r>
              <w:t>Language/Tone</w:t>
            </w:r>
          </w:p>
        </w:tc>
        <w:tc>
          <w:tcPr>
            <w:tcW w:type="dxa" w:w="4320"/>
          </w:tcPr>
          <w:p>
            <w:r>
              <w:t>9</w:t>
            </w:r>
          </w:p>
        </w:tc>
      </w:tr>
      <w:tr>
        <w:tc>
          <w:tcPr>
            <w:tcW w:type="dxa" w:w="4320"/>
          </w:tcPr>
          <w:p>
            <w:r>
              <w:t>Intro (First 1 Min)</w:t>
            </w:r>
          </w:p>
        </w:tc>
        <w:tc>
          <w:tcPr>
            <w:tcW w:type="dxa" w:w="4320"/>
          </w:tcPr>
          <w:p>
            <w:r>
              <w:t>10</w:t>
            </w:r>
          </w:p>
        </w:tc>
      </w:tr>
      <w:tr>
        <w:tc>
          <w:tcPr>
            <w:tcW w:type="dxa" w:w="4320"/>
          </w:tcPr>
          <w:p>
            <w:r>
              <w:t>Main Hook/Cliffhanger</w:t>
            </w:r>
          </w:p>
        </w:tc>
        <w:tc>
          <w:tcPr>
            <w:tcW w:type="dxa" w:w="4320"/>
          </w:tcPr>
          <w:p>
            <w:r>
              <w:t>10</w:t>
            </w:r>
          </w:p>
        </w:tc>
      </w:tr>
      <w:tr>
        <w:tc>
          <w:tcPr>
            <w:tcW w:type="dxa" w:w="4320"/>
          </w:tcPr>
          <w:p>
            <w:r>
              <w:t>Story Structure</w:t>
            </w:r>
          </w:p>
        </w:tc>
        <w:tc>
          <w:tcPr>
            <w:tcW w:type="dxa" w:w="4320"/>
          </w:tcPr>
          <w:p>
            <w:r>
              <w:t>9</w:t>
            </w:r>
          </w:p>
        </w:tc>
      </w:tr>
      <w:tr>
        <w:tc>
          <w:tcPr>
            <w:tcW w:type="dxa" w:w="4320"/>
          </w:tcPr>
          <w:p>
            <w:r>
              <w:t>Flow</w:t>
            </w:r>
          </w:p>
        </w:tc>
        <w:tc>
          <w:tcPr>
            <w:tcW w:type="dxa" w:w="4320"/>
          </w:tcPr>
          <w:p>
            <w:r>
              <w:t>7</w:t>
            </w:r>
          </w:p>
        </w:tc>
      </w:tr>
      <w:tr>
        <w:tc>
          <w:tcPr>
            <w:tcW w:type="dxa" w:w="4320"/>
          </w:tcPr>
          <w:p>
            <w:r>
              <w:t>Pacing</w:t>
            </w:r>
          </w:p>
        </w:tc>
        <w:tc>
          <w:tcPr>
            <w:tcW w:type="dxa" w:w="4320"/>
          </w:tcPr>
          <w:p>
            <w:r>
              <w:t>8</w:t>
            </w:r>
          </w:p>
        </w:tc>
      </w:tr>
      <w:tr>
        <w:tc>
          <w:tcPr>
            <w:tcW w:type="dxa" w:w="4320"/>
          </w:tcPr>
          <w:p>
            <w:r>
              <w:t>Mini-Hooks (30–60s)</w:t>
            </w:r>
          </w:p>
        </w:tc>
        <w:tc>
          <w:tcPr>
            <w:tcW w:type="dxa" w:w="4320"/>
          </w:tcPr>
          <w:p>
            <w:r>
              <w:t>9</w:t>
            </w:r>
          </w:p>
        </w:tc>
      </w:tr>
      <w:tr>
        <w:tc>
          <w:tcPr>
            <w:tcW w:type="dxa" w:w="4320"/>
          </w:tcPr>
          <w:p>
            <w:r>
              <w:t>Outro (Ending)</w:t>
            </w:r>
          </w:p>
        </w:tc>
        <w:tc>
          <w:tcPr>
            <w:tcW w:type="dxa" w:w="4320"/>
          </w:tcPr>
          <w:p>
            <w:r>
              <w:t>4</w:t>
            </w:r>
          </w:p>
        </w:tc>
      </w:tr>
    </w:tbl>
    <w:p/>
    <w:p>
      <w:r>
        <w:rPr>
          <w:b/>
          <w:sz w:val="24"/>
        </w:rPr>
        <w:t>Overall Rating: 7/10</w:t>
      </w:r>
    </w:p>
    <w:p/>
    <w:p>
      <w:r>
        <w:rPr>
          <w:b/>
          <w:sz w:val="24"/>
        </w:rPr>
        <w:t>Strengths</w:t>
      </w:r>
    </w:p>
    <w:p>
      <w:r>
        <w:rPr>
          <w:sz w:val="20"/>
        </w:rPr>
        <w:t>• Exceptional suspense building and maintenance throughout the narrative.</w:t>
      </w:r>
    </w:p>
    <w:p>
      <w:r>
        <w:rPr>
          <w:sz w:val="20"/>
        </w:rPr>
        <w:t>• Consistently strong, emotionally engaging, and conversational language and tone.</w:t>
      </w:r>
    </w:p>
    <w:p>
      <w:r>
        <w:rPr>
          <w:sz w:val="20"/>
        </w:rPr>
        <w:t>• Immediate and effective hook in the intro, escalating mystery and building suspense.</w:t>
      </w:r>
    </w:p>
    <w:p>
      <w:r>
        <w:rPr>
          <w:sz w:val="20"/>
        </w:rPr>
        <w:t>• Powerful main hook/cliffhanger that creates immense 'must keep watching' tension.</w:t>
      </w:r>
    </w:p>
    <w:p>
      <w:r>
        <w:rPr>
          <w:sz w:val="20"/>
        </w:rPr>
        <w:t>• Strong and logical story structure with clear chronological progression and act breaks.</w:t>
      </w:r>
    </w:p>
    <w:p>
      <w:r>
        <w:rPr>
          <w:sz w:val="20"/>
        </w:rPr>
        <w:t>• Effective use of mini-hooks that consistently introduce new clues, contradictions, and questions.</w:t>
      </w:r>
    </w:p>
    <w:p>
      <w:r>
        <w:rPr>
          <w:sz w:val="20"/>
        </w:rPr>
        <w:t>• Generally excellent pacing, effectively building tension and delivering shocking revelations.</w:t>
      </w:r>
    </w:p>
    <w:p/>
    <w:p>
      <w:r>
        <w:rPr>
          <w:b/>
          <w:sz w:val="24"/>
        </w:rPr>
        <w:t>Weaknesses</w:t>
      </w:r>
    </w:p>
    <w:p>
      <w:r>
        <w:rPr>
          <w:sz w:val="20"/>
        </w:rPr>
        <w:t>• **Flow:** Minor disruptions in seamless flow due to slightly abrupt transitions, such as the shift from officers' focus on Megan to neighbors' observations and the choppy introduction of Darren's potential involvement based on vague 'earlier' information.</w:t>
      </w:r>
    </w:p>
    <w:p>
      <w:r>
        <w:rPr>
          <w:sz w:val="20"/>
        </w:rPr>
        <w:t>• **Outro:** The ending prioritizes audience engagement and channel promotion over delivering a final narrative punch or emotional echo, transitioning too quickly from the case's lingering questions to a generic YouTube sign-off, which diminishes the impact and causes it to 'peter out' rather than 'hit' or 'echo'.</w:t>
      </w:r>
    </w:p>
    <w:p/>
    <w:p>
      <w:r>
        <w:rPr>
          <w:b/>
          <w:sz w:val="24"/>
        </w:rPr>
        <w:t>Suggestions</w:t>
      </w:r>
    </w:p>
    <w:p>
      <w:r>
        <w:rPr>
          <w:sz w:val="20"/>
        </w:rPr>
        <w:t>• **Flow:** When transitioning from the officers' initial focus on Megan to the broader scene, consider a bridge that explicitly connects the two, e.g., 'While the initial focus was on Megan, the sheer scale of the discovery soon brought more officers to the scene, and even neighbors began to notice…'</w:t>
      </w:r>
    </w:p>
    <w:p>
      <w:r>
        <w:rPr>
          <w:sz w:val="20"/>
        </w:rPr>
        <w:t>• **Flow:** For the shift to Darren's potential involvement, consider revealing the specific piece of information Megan provided *before* or *as* the detective shifts his focus, rather than vaguely referring to 'something Megan had said earlier.' Alternatively, ensure parallel narration is very clearly delineated, e.g., 'As the officers continued their grim search, back at the station, Detective Beckstrom, recalling a detail Megan had mentioned earlier, began to consider…'</w:t>
      </w:r>
    </w:p>
    <w:p>
      <w:r>
        <w:rPr>
          <w:sz w:val="20"/>
        </w:rPr>
        <w:t>• **Pacing:** To enhance the pacing, consider tightening the transition into the 'more bodies' revelation. For example, the paragraph about Megan's drug abuse could be slightly condensed or integrated more directly with the immediate consequence of the detective's growing suspicion, leading more swiftly to the 'more bodies' discovery.</w:t>
      </w:r>
    </w:p>
    <w:p>
      <w:r>
        <w:rPr>
          <w:sz w:val="20"/>
        </w:rPr>
        <w:t>• **Outro:** Instead of immediately transitioning to calls to action, end with a single, powerful, open-ended question or a chilling statement that encapsulates the horror or mystery of the case, allowing it to resonate. The calls to action can follow a brief pause or be integrated more subtly. For example, 'The silence of that garage still echoes today, a chilling testament to the secrets a mother can keep. What truly drives such darkness?' Then, after a beat, transition to 'We'd love to hear your thoughts in the comments below…'</w:t>
      </w:r>
    </w:p>
    <w:p/>
    <w:p>
      <w:r>
        <w:rPr>
          <w:b/>
          <w:sz w:val="24"/>
        </w:rPr>
        <w:t>Drop-off Risks</w:t>
      </w:r>
    </w:p>
    <w:p>
      <w:r>
        <w:rPr>
          <w:sz w:val="20"/>
        </w:rPr>
        <w:t>• **Transition from Megan focus to broader scene (Early in 'Horrifying discovery' or 'Megan questioning' section):** The abrupt shift to neighbors' observations and additional officers arriving can disorient. **Fix:** Add a narrative bridge, e.g., 'While the initial focus was on Megan, the sheer scale of the discovery soon brought more officers to the scene, and even neighbors began to notice…'</w:t>
      </w:r>
    </w:p>
    <w:p>
      <w:r>
        <w:rPr>
          <w:sz w:val="20"/>
        </w:rPr>
        <w:t>• **Choppy transition to Darren's involvement ('Shocking revelations' or 'Darren in question' section):** The shift to Detective Beckstrom considering Darren's involvement based on vague 'earlier' information, while body discovery is ongoing, can feel disjointed. **Fix:** Reveal the specific information Megan provided *before* or *as* the detective shifts focus, or clearly delineate parallel narration, e.g., 'As the officers continued their grim search, back at the station, Detective Beckstrom, recalling a detail Megan had mentioned earlier, began to consider…'</w:t>
      </w:r>
    </w:p>
    <w:p>
      <w:r>
        <w:rPr>
          <w:sz w:val="20"/>
        </w:rPr>
        <w:t>• **Pacing drag in 'Shocking revelations' section (Specific paragraph before 'more bodies' reveal):** The paragraph detailing Megan's drug abuse and reiterating her hidden truths feels drawn out just before the major 'more bodies' revelation. **Fix:** Condense or integrate this information more directly with the detective's growing suspicion, leading more swiftly to the crucial discovery.</w:t>
      </w:r>
    </w:p>
    <w:p>
      <w:r>
        <w:rPr>
          <w:sz w:val="20"/>
        </w:rPr>
        <w:t>• **Abrupt Outro (End of script):** The immediate transition from lingering case questions to generic YouTube calls to action diminishes the narrative's impact. **Fix:** End with a single, powerful, open-ended question or a chilling statement that encapsulates the case's horror, allowing it to resonate before subtly introducing calls to action.</w:t>
      </w:r>
    </w:p>
    <w:p/>
    <w:p>
      <w:r>
        <w:rPr>
          <w:b/>
          <w:sz w:val="24"/>
        </w:rPr>
        <w:t>Viral Quotient</w:t>
      </w:r>
    </w:p>
    <w:p>
      <w:r>
        <w:rPr>
          <w:sz w:val="20"/>
        </w:rPr>
        <w:t>The script possesses a high viral quotient due to its exceptional ability to build and sustain suspense from the very first minute. Its powerful intro, main hook, and consistent mini-hooks ensure continuous engagement, compelling viewers to watch until the shocking revelations unfold. The emotionally charged language and conversational tone create an immersive experience, making the grim story incredibly gripping. While the ending could be stronger, the lingering, thought-provoking questions about the case encourage discussion and sharing, making it highly shareable content for true crime enthusiasts.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
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Copy of Megan Huntsman - Senior Editor Review</w:t>
      </w:r>
    </w:p>
    <w:p/>
    <w:p>
      <w:r>
        <w:rPr>
          <w:b/>
          <w:sz w:val="26"/>
        </w:rPr>
        <w:t>Parameter Analysis</w:t>
      </w:r>
    </w:p>
    <w:p>
      <w:r>
        <w:rPr>
          <w:b/>
          <w:sz w:val="24"/>
        </w:rPr>
        <w:t>1. Suspense Building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content was not provided, so suspense building cannot be assessed.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Script content missing.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Provide the script content to assess suspense building.</w:t>
      </w:r>
    </w:p>
    <w:p/>
    <w:p>
      <w:r>
        <w:rPr>
          <w:b/>
          <w:sz w:val="24"/>
        </w:rPr>
        <w:t>2. Language/Tone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content was not provided, so language and tone cannot be assessed.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Script content missing.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Provide the script content to assess language and tone.</w:t>
      </w:r>
    </w:p>
    <w:p/>
    <w:p>
      <w:r>
        <w:rPr>
          <w:b/>
          <w:sz w:val="24"/>
        </w:rPr>
        <w:t>3. Intro (First 1 Min)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content was not provided, so the intro cannot be assessed.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Script content missing.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Provide the script content to assess the intro.</w:t>
      </w:r>
    </w:p>
    <w:p/>
    <w:p>
      <w:r>
        <w:rPr>
          <w:b/>
          <w:sz w:val="24"/>
        </w:rPr>
        <w:t>4. Main Hook/Cliffhanger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content was not provided, so the main hook/cliffhanger cannot be assessed.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Script content missing.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Provide the script content to assess the main hook/cliffhanger.</w:t>
      </w:r>
    </w:p>
    <w:p/>
    <w:p>
      <w:r>
        <w:rPr>
          <w:b/>
          <w:sz w:val="24"/>
        </w:rPr>
        <w:t>5. Story Structure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content was not provided, so story structure cannot be assessed.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Script content missing.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Provide the script content to assess story structure.</w:t>
      </w:r>
    </w:p>
    <w:p/>
    <w:p>
      <w:r>
        <w:rPr>
          <w:b/>
          <w:sz w:val="24"/>
        </w:rPr>
        <w:t>6. Flow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content was not provided, so flow cannot be assessed.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Script content missing.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Provide the script content to assess flow.</w:t>
      </w:r>
    </w:p>
    <w:p/>
    <w:p>
      <w:r>
        <w:rPr>
          <w:b/>
          <w:sz w:val="24"/>
        </w:rPr>
        <w:t>7. Pacing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content was not provided, so pacing cannot be assessed.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Script content missing.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Provide the script content to assess pacing.</w:t>
      </w:r>
    </w:p>
    <w:p/>
    <w:p>
      <w:r>
        <w:rPr>
          <w:b/>
          <w:sz w:val="24"/>
        </w:rPr>
        <w:t>8. Mini-Hooks (30–60s)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content was not provided, so mini-hooks cannot be assessed.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Script content missing.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Provide the script content to assess mini-hooks.</w:t>
      </w:r>
    </w:p>
    <w:p/>
    <w:p>
      <w:r>
        <w:rPr>
          <w:b/>
          <w:sz w:val="24"/>
        </w:rPr>
        <w:t>9. Outro (Ending)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content was not provided, so the outro cannot be assessed.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Script content missing.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Provide the script content to assess the outro.</w:t>
      </w:r>
    </w:p>
    <w:p/>
    <w:p>
      <w:r>
        <w:rPr>
          <w:b/>
          <w:sz w:val="24"/>
        </w:rPr>
        <w:t>Scoring Table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Score (1–10)</w:t>
            </w:r>
          </w:p>
        </w:tc>
      </w:tr>
      <w:tr>
        <w:tc>
          <w:tcPr>
            <w:tcW w:type="dxa" w:w="4320"/>
          </w:tcPr>
          <w:p>
            <w:r>
              <w:t>Suspense Building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Language/Tone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Intro (First 1 Min)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Main Hook/Cliffhanger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Story Structure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Pacing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Mini-Hooks (30–60s)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Outro (Ending)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rPr>
          <w:b/>
          <w:sz w:val="24"/>
        </w:rPr>
        <w:t>Overall Rating: 1/10</w:t>
      </w:r>
    </w:p>
    <w:p/>
    <w:p>
      <w:r>
        <w:rPr>
          <w:b/>
          <w:sz w:val="24"/>
        </w:rPr>
        <w:t>Strengths</w:t>
      </w:r>
    </w:p>
    <w:p>
      <w:r>
        <w:rPr>
          <w:sz w:val="20"/>
        </w:rPr>
        <w:t>• No strengths can be identified as the script content was not provided.</w:t>
      </w:r>
    </w:p>
    <w:p/>
    <w:p>
      <w:r>
        <w:rPr>
          <w:b/>
          <w:sz w:val="24"/>
        </w:rPr>
        <w:t>Weaknesses</w:t>
      </w:r>
    </w:p>
    <w:p>
      <w:r>
        <w:rPr>
          <w:sz w:val="20"/>
        </w:rPr>
        <w:t>• The primary weakness is the complete absence of the script content, rendering all analysis impossible.</w:t>
      </w:r>
    </w:p>
    <w:p/>
    <w:p>
      <w:r>
        <w:rPr>
          <w:b/>
          <w:sz w:val="24"/>
        </w:rPr>
        <w:t>Suggestions</w:t>
      </w:r>
    </w:p>
    <w:p>
      <w:r>
        <w:rPr>
          <w:sz w:val="20"/>
        </w:rPr>
        <w:t>• Provide the full script content for a comprehensive review.</w:t>
      </w:r>
    </w:p>
    <w:p>
      <w:r>
        <w:rPr>
          <w:sz w:val="20"/>
        </w:rPr>
        <w:t>• Ensure the script is included in the prompt for analysis.</w:t>
      </w:r>
    </w:p>
    <w:p/>
    <w:p>
      <w:r>
        <w:rPr>
          <w:b/>
          <w:sz w:val="24"/>
        </w:rPr>
        <w:t>Drop-off Risks</w:t>
      </w:r>
    </w:p>
    <w:p>
      <w:r>
        <w:rPr>
          <w:sz w:val="20"/>
        </w:rPr>
        <w:t>• The entire script is a drop-off risk as the content is missing, making it impossible for any viewer to engage.</w:t>
      </w:r>
    </w:p>
    <w:p/>
    <w:p>
      <w:r>
        <w:rPr>
          <w:b/>
          <w:sz w:val="24"/>
        </w:rPr>
        <w:t>Viral Quotient</w:t>
      </w:r>
    </w:p>
    <w:p>
      <w:r>
        <w:rPr>
          <w:sz w:val="20"/>
        </w:rPr>
        <w:t>The script content was not provided, so its viral quotient cannot be determined. No shareable moments or lines could be identified.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
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Copy of Megan Huntsman - Senior Editor Review</w:t>
      </w:r>
    </w:p>
    <w:p/>
    <w:p>
      <w:r>
        <w:rPr>
          <w:b/>
          <w:sz w:val="26"/>
        </w:rPr>
        <w:t>Parameter Analysis</w:t>
      </w:r>
    </w:p>
    <w:p>
      <w:r>
        <w:rPr>
          <w:b/>
          <w:sz w:val="24"/>
        </w:rPr>
        <w:t>1. Suspense Building</w:t>
      </w:r>
    </w:p>
    <w:p>
      <w:r>
        <w:rPr>
          <w:b/>
          <w:sz w:val="24"/>
        </w:rPr>
        <w:t>Extraction:</w:t>
      </w:r>
    </w:p>
    <w:p>
      <w:r>
        <w:rPr>
          <w:sz w:val="20"/>
        </w:rPr>
        <w:t>• On April 12, 2014, in Pleasant Grove, Utah, a horrific discovery was made that would send shockwaves through the quiet community and beyond.</w:t>
      </w:r>
    </w:p>
    <w:p>
      <w:r>
        <w:rPr>
          <w:sz w:val="20"/>
        </w:rPr>
        <w:t>• Darren West, recently released from prison, returned to the home he once shared with his estranged wife, Megan Huntsman, to retrieve some belongings. What he found there would haunt him forever.</w:t>
      </w:r>
    </w:p>
    <w:p>
      <w:r>
        <w:rPr>
          <w:sz w:val="20"/>
        </w:rPr>
        <w:t>• Inside the garage, tucked away in cardboard boxes, he stumbled upon something unimaginable: the tiny, lifeless bodies of seven infants, each wrapped in a towel and plastic bag.</w:t>
      </w:r>
    </w:p>
    <w:p>
      <w:r>
        <w:rPr>
          <w:sz w:val="20"/>
        </w:rPr>
        <w:t>• The sheer number of victims, all newborns, immediately raised chilling questions: How could this happen? Who was responsible? And how had such a monstrous secret remained hidden for so long?</w:t>
      </w:r>
    </w:p>
    <w:p>
      <w:r>
        <w:rPr>
          <w:sz w:val="20"/>
        </w:rPr>
        <w:t>• Megan Huntsman, a seemingly ordinary 39-year-old mother of three living daughters, was quickly identified as the prime suspect.</w:t>
      </w:r>
    </w:p>
    <w:p>
      <w:r>
        <w:rPr>
          <w:sz w:val="20"/>
        </w:rPr>
        <w:t>• Her motive, as investigators would later uncover, was chillingly simple: she had hidden her pregnancies from everyone, including her husband, and delivered the babies alone, strangling or suffocating them shortly after birth.</w:t>
      </w:r>
    </w:p>
    <w:p>
      <w:r>
        <w:rPr>
          <w:sz w:val="20"/>
        </w:rPr>
        <w:t>• The case became a grim puzzle, each piece more disturbing than the last.</w:t>
      </w:r>
    </w:p>
    <w:p>
      <w:r>
        <w:rPr>
          <w:sz w:val="20"/>
        </w:rPr>
        <w:t>• During her sentencing, Huntsman offered a chillingly brief explanation for her actions, stating, 'I was in a dark place.'</w:t>
      </w:r>
    </w:p>
    <w:p>
      <w:r>
        <w:rPr>
          <w:b/>
          <w:sz w:val="20"/>
        </w:rPr>
        <w:t xml:space="preserve">Score: </w:t>
      </w:r>
      <w:r>
        <w:rPr>
          <w:sz w:val="20"/>
        </w:rPr>
        <w:t>5/10</w:t>
      </w:r>
    </w:p>
    <w:p>
      <w:r>
        <w:rPr>
          <w:b/>
          <w:sz w:val="20"/>
        </w:rPr>
        <w:t xml:space="preserve">Explanation: </w:t>
      </w:r>
      <w:r>
        <w:rPr>
          <w:sz w:val="20"/>
        </w:rPr>
        <w:t>The script fails significantly in sustained suspense building. While the initial discovery is shocking, the narrative immediately resolves the 'what,' 'who,' and 'how' of the crime. The rhetorical questions posed are quickly answered, negating their potential to stretch curiosity. There's no sense of an unfolding investigation where the audience is guessing alongside detectives. The 'grim puzzle' line feels like an empty promise because the key pieces are laid out too rapidly, leaving little room for ongoing tension or unanswered questions. The story becomes a factual summary rather than a suspenseful unraveling.</w:t>
      </w:r>
    </w:p>
    <w:p>
      <w:r>
        <w:rPr>
          <w:b/>
          <w:sz w:val="20"/>
        </w:rPr>
        <w:t xml:space="preserve">Weakness: </w:t>
      </w:r>
      <w:r>
        <w:rPr>
          <w:sz w:val="20"/>
        </w:rPr>
        <w:t>The script front-loads critical information (suspect identity, motive, method) too early, which dissipates any potential for sustained suspense beyond the initial shock.</w:t>
      </w:r>
    </w:p>
    <w:p>
      <w:r>
        <w:rPr>
          <w:b/>
          <w:sz w:val="20"/>
        </w:rPr>
        <w:t xml:space="preserve">Suggestion: </w:t>
      </w:r>
      <w:r>
        <w:rPr>
          <w:sz w:val="20"/>
        </w:rPr>
        <w:t>Reframe the narrative to focus more on the *investigation* and the *unraveling* of the secret. After the discovery, build suspense around identifying the victims, the initial challenges police faced, and the slow, painstaking process of linking the crime to the house and then to Megan. Hint at her involvement before outright stating it, perhaps through a surprising detail or a contradiction that points to her.</w:t>
      </w:r>
    </w:p>
    <w:p/>
    <w:p>
      <w:r>
        <w:rPr>
          <w:b/>
          <w:sz w:val="24"/>
        </w:rPr>
        <w:t>2. Language/Tone</w:t>
      </w:r>
    </w:p>
    <w:p>
      <w:r>
        <w:rPr>
          <w:b/>
          <w:sz w:val="24"/>
        </w:rPr>
        <w:t>Extraction:</w:t>
      </w:r>
    </w:p>
    <w:p>
      <w:r>
        <w:rPr>
          <w:sz w:val="20"/>
        </w:rPr>
        <w:t>• a horrific discovery was made that would send shockwaves through the quiet community and beyond.</w:t>
      </w:r>
    </w:p>
    <w:p>
      <w:r>
        <w:rPr>
          <w:sz w:val="20"/>
        </w:rPr>
        <w:t>• What he found there would haunt him forever.</w:t>
      </w:r>
    </w:p>
    <w:p>
      <w:r>
        <w:rPr>
          <w:sz w:val="20"/>
        </w:rPr>
        <w:t>• stumbled upon something unimaginable: the tiny, lifeless bodies of seven infants, each wrapped in a towel and plastic bag.</w:t>
      </w:r>
    </w:p>
    <w:p>
      <w:r>
        <w:rPr>
          <w:sz w:val="20"/>
        </w:rPr>
        <w:t>• The sheer number of victims, all newborns, immediately raised chilling questions:</w:t>
      </w:r>
    </w:p>
    <w:p>
      <w:r>
        <w:rPr>
          <w:sz w:val="20"/>
        </w:rPr>
        <w:t>• how had such a monstrous secret remained hidden for so long?</w:t>
      </w:r>
    </w:p>
    <w:p>
      <w:r>
        <w:rPr>
          <w:sz w:val="20"/>
        </w:rPr>
        <w:t>• a seemingly ordinary 39-year-old mother of three living daughters</w:t>
      </w:r>
    </w:p>
    <w:p>
      <w:r>
        <w:rPr>
          <w:sz w:val="20"/>
        </w:rPr>
        <w:t>• her motive, as investigators would later uncover, was chillingly simple:</w:t>
      </w:r>
    </w:p>
    <w:p>
      <w:r>
        <w:rPr>
          <w:sz w:val="20"/>
        </w:rPr>
        <w:t>• delivered the babies alone, strangling or suffocating them shortly after birth.</w:t>
      </w:r>
    </w:p>
    <w:p>
      <w:r>
        <w:rPr>
          <w:sz w:val="20"/>
        </w:rPr>
        <w:t>• The case became a grim puzzle, each piece more disturbing than the last.</w:t>
      </w:r>
    </w:p>
    <w:p>
      <w:r>
        <w:rPr>
          <w:sz w:val="20"/>
        </w:rPr>
        <w:t>• For years, she had lived a double life, a facade of normalcy masking a horrifying truth.</w:t>
      </w:r>
    </w:p>
    <w:p>
      <w:r>
        <w:rPr>
          <w:sz w:val="20"/>
        </w:rPr>
        <w:t>• Her three living daughters, who had no knowledge of their mother's dark secret, were left to grapple with the unimaginable reality.</w:t>
      </w:r>
    </w:p>
    <w:p>
      <w:r>
        <w:rPr>
          <w:sz w:val="20"/>
        </w:rPr>
        <w:t>• During her sentencing, Huntsman offered a chillingly brief explanation for her actions, stating, 'I was in a dark place.'</w:t>
      </w:r>
    </w:p>
    <w:p>
      <w:r>
        <w:rPr>
          <w:sz w:val="20"/>
        </w:rPr>
        <w:t>• The judge, Darold J. McDade, expressed the community's collective horror, calling her actions 'unfathomable.'</w:t>
      </w:r>
    </w:p>
    <w:p>
      <w:r>
        <w:rPr>
          <w:sz w:val="20"/>
        </w:rPr>
        <w:t>• Prosecutor Jeff Buhman echoed this sentiment, describing the case as 'one of the most horrific cases I've ever seen.'</w:t>
      </w:r>
    </w:p>
    <w:p>
      <w:r>
        <w:rPr>
          <w:sz w:val="20"/>
        </w:rPr>
        <w:t>• The Megan Huntsman case stands as a chilling reminder of the hidden darkness that can lurk beneath the surface of seemingly ordinary lives.</w:t>
      </w:r>
    </w:p>
    <w:p>
      <w:r>
        <w:rPr>
          <w:sz w:val="20"/>
        </w:rPr>
        <w:t>• A story of unimaginable tragedy, a mother's unspeakable acts, and a community forever scarred by a secret too terrible to comprehend.</w:t>
      </w:r>
    </w:p>
    <w:p>
      <w:r>
        <w:rPr>
          <w:b/>
          <w:sz w:val="20"/>
        </w:rPr>
        <w:t xml:space="preserve">Score: </w:t>
      </w:r>
      <w:r>
        <w:rPr>
          <w:sz w:val="20"/>
        </w:rPr>
        <w:t>8/10</w:t>
      </w:r>
    </w:p>
    <w:p>
      <w:r>
        <w:rPr>
          <w:b/>
          <w:sz w:val="20"/>
        </w:rPr>
        <w:t xml:space="preserve">Explanation: </w:t>
      </w:r>
      <w:r>
        <w:rPr>
          <w:sz w:val="20"/>
        </w:rPr>
        <w:t>The script generally employs strong, emotionally charged language that is highly appropriate for a true crime narrative. Words and phrases like 'horrific,' 'unimaginable,' 'chilling,' 'monstrous secret,' 'double life,' and 'unfathomable' are used effectively to convey the gravity and emotional impact of the case. The tone is consistently serious, empathetic towards the victims, and horrified by the crime, avoiding a clinical or generic news report style. It feels like a real person telling a gripping story.</w:t>
      </w:r>
    </w:p>
    <w:p>
      <w:r>
        <w:rPr>
          <w:b/>
          <w:sz w:val="20"/>
        </w:rPr>
        <w:t xml:space="preserve">Weakness: </w:t>
      </w:r>
      <w:r>
        <w:rPr>
          <w:sz w:val="20"/>
        </w:rPr>
        <w:t>While generally strong, some phrases like 'The case became a grim puzzle' are a bit generic and don't add specific, unique insight to *this* particular case. The 'chillingly brief explanation' from Huntsman, while well-described, highlights a missed opportunity to delve deeper if more information was available, which could have made it even more impactful.</w:t>
      </w:r>
    </w:p>
    <w:p/>
    <w:p>
      <w:r>
        <w:rPr>
          <w:b/>
          <w:sz w:val="24"/>
        </w:rPr>
        <w:t>3. Intro (First 1 Min)</w:t>
      </w:r>
    </w:p>
    <w:p>
      <w:r>
        <w:rPr>
          <w:b/>
          <w:sz w:val="24"/>
        </w:rPr>
        <w:t>Extraction:</w:t>
      </w:r>
    </w:p>
    <w:p>
      <w:r>
        <w:rPr>
          <w:sz w:val="20"/>
        </w:rPr>
        <w:t>• On April 12, 2014, in Pleasant Grove, Utah, a horrific discovery was made that would send shockwaves through the quiet community and beyond.</w:t>
      </w:r>
    </w:p>
    <w:p>
      <w:r>
        <w:rPr>
          <w:sz w:val="20"/>
        </w:rPr>
        <w:t>• Darren West, recently released from prison, returned to the home he once shared with his estranged wife, Megan Huntsman, to retrieve some belongings. What he found there would haunt him forever.</w:t>
      </w:r>
    </w:p>
    <w:p>
      <w:r>
        <w:rPr>
          <w:sz w:val="20"/>
        </w:rPr>
        <w:t>• Inside the garage, tucked away in cardboard boxes, he stumbled upon something unimaginable: the tiny, lifeless bodies of seven infants, each wrapped in a towel and plastic bag.</w:t>
      </w:r>
    </w:p>
    <w:p>
      <w:r>
        <w:rPr>
          <w:b/>
          <w:sz w:val="20"/>
        </w:rPr>
        <w:t xml:space="preserve">Score: </w:t>
      </w:r>
      <w:r>
        <w:rPr>
          <w:sz w:val="20"/>
        </w:rPr>
        <w:t>9/10</w:t>
      </w:r>
    </w:p>
    <w:p>
      <w:r>
        <w:rPr>
          <w:b/>
          <w:sz w:val="20"/>
        </w:rPr>
        <w:t xml:space="preserve">Explanation: </w:t>
      </w:r>
      <w:r>
        <w:rPr>
          <w:sz w:val="20"/>
        </w:rPr>
        <w:t>The intro is exceptionally strong and highly effective. It immediately drops the viewer into the action with a clear date and location, setting a dramatic and urgent tone. The introduction of Darren West and the promise of 'something unimaginable' builds instant curiosity. The reveal of 'seven infants, each wrapped in a towel and plastic bag' is shocking, visceral, and instantly establishes the horrific nature of the crime and the central mystery. It avoids lengthy setup or background information, getting straight to the impactful event, which is crucial for viewer retention.</w:t>
      </w:r>
    </w:p>
    <w:p/>
    <w:p>
      <w:r>
        <w:rPr>
          <w:b/>
          <w:sz w:val="24"/>
        </w:rPr>
        <w:t>4. Main Hook/Cliffhanger</w:t>
      </w:r>
    </w:p>
    <w:p>
      <w:r>
        <w:rPr>
          <w:b/>
          <w:sz w:val="24"/>
        </w:rPr>
        <w:t>Extraction:</w:t>
      </w:r>
    </w:p>
    <w:p>
      <w:r>
        <w:rPr>
          <w:sz w:val="20"/>
        </w:rPr>
        <w:t>• Inside the garage, tucked away in cardboard boxes, he stumbled upon something unimaginable: the tiny, lifeless bodies of seven infants, each wrapped in a towel and plastic bag.</w:t>
      </w:r>
    </w:p>
    <w:p>
      <w:r>
        <w:rPr>
          <w:sz w:val="20"/>
        </w:rPr>
        <w:t>• The sheer number of victims, all newborns, immediately raised chilling questions: How could this happen? Who was responsible? And how had such a monstrous secret remained hidden for so long?</w:t>
      </w:r>
    </w:p>
    <w:p>
      <w:r>
        <w:rPr>
          <w:b/>
          <w:sz w:val="20"/>
        </w:rPr>
        <w:t xml:space="preserve">Score: </w:t>
      </w:r>
      <w:r>
        <w:rPr>
          <w:sz w:val="20"/>
        </w:rPr>
        <w:t>9/10</w:t>
      </w:r>
    </w:p>
    <w:p>
      <w:r>
        <w:rPr>
          <w:b/>
          <w:sz w:val="20"/>
        </w:rPr>
        <w:t xml:space="preserve">Explanation: </w:t>
      </w:r>
      <w:r>
        <w:rPr>
          <w:sz w:val="20"/>
        </w:rPr>
        <w:t>The discovery of 'seven infants, each wrapped in a towel and plastic bag' is an incredibly strong and immediate main hook. It's profoundly shocking, disturbing, and instantly creates a 'must keep watching' tension. This reveal is dramatic enough to serve as a compelling thumbnail or episode headline, fulfilling all criteria for a main hook. It changes the stakes immediately and is the central, attention-grabbing element of the story. If this moment were removed, the script would lose its viral, attention-grabbing edge entirely.</w:t>
      </w:r>
    </w:p>
    <w:p/>
    <w:p>
      <w:r>
        <w:rPr>
          <w:b/>
          <w:sz w:val="24"/>
        </w:rPr>
        <w:t>5. Story Structure</w:t>
      </w:r>
    </w:p>
    <w:p>
      <w:r>
        <w:rPr>
          <w:b/>
          <w:sz w:val="24"/>
        </w:rPr>
        <w:t>Extraction:</w:t>
      </w:r>
    </w:p>
    <w:p>
      <w:r>
        <w:rPr>
          <w:sz w:val="20"/>
        </w:rPr>
        <w:t>• On April 12, 2014... Darren West... stumbled upon... seven infants...</w:t>
      </w:r>
    </w:p>
    <w:p>
      <w:r>
        <w:rPr>
          <w:sz w:val="20"/>
        </w:rPr>
        <w:t>• The sheer number of victims... Megan Huntsman... quickly identified as the prime suspect... Her motive... she had hidden her pregnancies... delivered the babies alone, strangling or suffocating them...</w:t>
      </w:r>
    </w:p>
    <w:p>
      <w:r>
        <w:rPr>
          <w:sz w:val="20"/>
        </w:rPr>
        <w:t>• In February 2015, Huntsman pleaded guilty to six counts of murder... During her sentencing, Huntsman offered a chillingly brief explanation... The judge... expressed the community's collective horror... Prosecutor Jeff Buhman echoed this sentiment...</w:t>
      </w:r>
    </w:p>
    <w:p>
      <w:r>
        <w:rPr>
          <w:sz w:val="20"/>
        </w:rPr>
        <w:t>• The Megan Huntsman case stands as a chilling reminder... A story of unimaginable tragedy...</w:t>
      </w:r>
    </w:p>
    <w:p>
      <w:r>
        <w:rPr>
          <w:b/>
          <w:sz w:val="20"/>
        </w:rPr>
        <w:t xml:space="preserve">Score: </w:t>
      </w:r>
      <w:r>
        <w:rPr>
          <w:sz w:val="20"/>
        </w:rPr>
        <w:t>8/10</w:t>
      </w:r>
    </w:p>
    <w:p>
      <w:r>
        <w:rPr>
          <w:b/>
          <w:sz w:val="20"/>
        </w:rPr>
        <w:t xml:space="preserve">Explanation: </w:t>
      </w:r>
      <w:r>
        <w:rPr>
          <w:sz w:val="20"/>
        </w:rPr>
        <w:t>The script follows a clear and logical chronological structure, moving from the initial discovery to the identification of the suspect and motive, and then to the legal proceedings and aftermath. Each section builds upon the previous one, making it easy for a first-time viewer to follow the progression of events without confusion. There are no confusing flashbacks or random details that disrupt the narrative flow, and the transitions between these major acts are generally clear.</w:t>
      </w:r>
    </w:p>
    <w:p>
      <w:r>
        <w:rPr>
          <w:b/>
          <w:sz w:val="20"/>
        </w:rPr>
        <w:t xml:space="preserve">Weakness: </w:t>
      </w:r>
      <w:r>
        <w:rPr>
          <w:sz w:val="20"/>
        </w:rPr>
        <w:t>While the overall structure is sound, the 'investigation' phase is extremely brief. The script jumps very quickly from the discovery to 'Megan Huntsman... quickly identified as the prime suspect' and then immediately to her motive. This rapid progression, while efficient, sacrifices the opportunity to build suspense through the investigative process itself.</w:t>
      </w:r>
    </w:p>
    <w:p/>
    <w:p>
      <w:r>
        <w:rPr>
          <w:b/>
          <w:sz w:val="24"/>
        </w:rPr>
        <w:t>6. Flow</w:t>
      </w:r>
    </w:p>
    <w:p>
      <w:r>
        <w:rPr>
          <w:b/>
          <w:sz w:val="24"/>
        </w:rPr>
        <w:t>Extraction:</w:t>
      </w:r>
    </w:p>
    <w:p>
      <w:r>
        <w:rPr>
          <w:sz w:val="20"/>
        </w:rPr>
        <w:t>• On April 12, 2014... What he found there would haunt him forever. Inside the garage...</w:t>
      </w:r>
    </w:p>
    <w:p>
      <w:r>
        <w:rPr>
          <w:sz w:val="20"/>
        </w:rPr>
        <w:t>• The sheer number of victims... immediately raised chilling questions: How could this happen? Who was responsible? And how had such a monstrous secret remained hidden for so long? Megan Huntsman... was quickly identified as the prime suspect.</w:t>
      </w:r>
    </w:p>
    <w:p>
      <w:r>
        <w:rPr>
          <w:sz w:val="20"/>
        </w:rPr>
        <w:t>• Her motive, as investigators would later uncover, was chillingly simple: she had hidden her pregnancies...</w:t>
      </w:r>
    </w:p>
    <w:p>
      <w:r>
        <w:rPr>
          <w:sz w:val="20"/>
        </w:rPr>
        <w:t>• For years, she had lived a double life... In February 2015, Huntsman pleaded guilty...</w:t>
      </w:r>
    </w:p>
    <w:p>
      <w:r>
        <w:rPr>
          <w:sz w:val="20"/>
        </w:rPr>
        <w:t>• During her sentencing, Huntsman offered a chillingly brief explanation... The judge... expressed the community's collective horror... Prosecutor Jeff Buhman echoed this sentiment...</w:t>
      </w:r>
    </w:p>
    <w:p>
      <w:r>
        <w:rPr>
          <w:b/>
          <w:sz w:val="20"/>
        </w:rPr>
        <w:t xml:space="preserve">Score: </w:t>
      </w:r>
      <w:r>
        <w:rPr>
          <w:sz w:val="20"/>
        </w:rPr>
        <w:t>8/10</w:t>
      </w:r>
    </w:p>
    <w:p>
      <w:r>
        <w:rPr>
          <w:b/>
          <w:sz w:val="20"/>
        </w:rPr>
        <w:t xml:space="preserve">Explanation: </w:t>
      </w:r>
      <w:r>
        <w:rPr>
          <w:sz w:val="20"/>
        </w:rPr>
        <w:t>The script generally maintains a smooth and seamless flow between scenes, lines, and acts. The narrative progresses logically, with clear connections between events. The transitions are well-managed, using phrases that bridge information effectively, ensuring the audience is unlikely to feel confused or lost due to abrupt jumps. The story unfolds in a comprehensible manner.</w:t>
      </w:r>
    </w:p>
    <w:p>
      <w:r>
        <w:rPr>
          <w:b/>
          <w:sz w:val="20"/>
        </w:rPr>
        <w:t xml:space="preserve">Weakness: </w:t>
      </w:r>
      <w:r>
        <w:rPr>
          <w:sz w:val="20"/>
        </w:rPr>
        <w:t>The transition from the discovery/identification to the motive is very quick, almost as if the motive was immediately obvious to investigators. While not confusing, it feels a bit rushed and could benefit from a slightly more deliberate reveal of the motive, perhaps through a quote from an investigator about how they pieced it together.</w:t>
      </w:r>
    </w:p>
    <w:p/>
    <w:p>
      <w:r>
        <w:rPr>
          <w:b/>
          <w:sz w:val="24"/>
        </w:rPr>
        <w:t>7. Pacing</w:t>
      </w:r>
    </w:p>
    <w:p>
      <w:r>
        <w:rPr>
          <w:b/>
          <w:sz w:val="24"/>
        </w:rPr>
        <w:t>Extraction:</w:t>
      </w:r>
    </w:p>
    <w:p>
      <w:r>
        <w:rPr>
          <w:sz w:val="20"/>
        </w:rPr>
        <w:t>• The intro is fast-paced, quickly moving from the setup of Darren's return to the shocking discovery of the bodies.</w:t>
      </w:r>
    </w:p>
    <w:p>
      <w:r>
        <w:rPr>
          <w:sz w:val="20"/>
        </w:rPr>
        <w:t>• The identification of Megan and her motive also happens very quickly: 'Megan Huntsman... was quickly identified... Her motive... was chillingly simple: she had hidden her pregnancies...'</w:t>
      </w:r>
    </w:p>
    <w:p>
      <w:r>
        <w:rPr>
          <w:sz w:val="20"/>
        </w:rPr>
        <w:t>• In February 2015, Huntsman pleaded guilty... During her sentencing, Huntsman offered a chillingly brief explanation...</w:t>
      </w:r>
    </w:p>
    <w:p>
      <w:r>
        <w:rPr>
          <w:b/>
          <w:sz w:val="20"/>
        </w:rPr>
        <w:t xml:space="preserve">Score: </w:t>
      </w:r>
      <w:r>
        <w:rPr>
          <w:sz w:val="20"/>
        </w:rPr>
        <w:t>6/10</w:t>
      </w:r>
    </w:p>
    <w:p>
      <w:r>
        <w:rPr>
          <w:b/>
          <w:sz w:val="20"/>
        </w:rPr>
        <w:t xml:space="preserve">Explanation: </w:t>
      </w:r>
      <w:r>
        <w:rPr>
          <w:sz w:val="20"/>
        </w:rPr>
        <w:t>The pacing is uneven and generally too fast. While the initial rapid delivery of the shocking discovery is good for an intro, the script maintains this rapid pace throughout the crucial investigative and motive-revealing sections. It rushes through the identification of the suspect and her chilling motive, not allowing the audience to fully process the implications or the horror of what's being revealed. There's little balance between action/revelation and reflection/emotional impact. The summary of the legal process is also very quick, which might be efficient but doesn't allow for much emotional resonance beyond the initial shock. This rapid-fire delivery of facts, without sufficient pauses or deeper dives, risks overwhelming the viewer or making the story feel less impactful and more like a news summary.</w:t>
      </w:r>
    </w:p>
    <w:p>
      <w:r>
        <w:rPr>
          <w:b/>
          <w:sz w:val="20"/>
        </w:rPr>
        <w:t xml:space="preserve">Weakness: </w:t>
      </w:r>
      <w:r>
        <w:rPr>
          <w:sz w:val="20"/>
        </w:rPr>
        <w:t>The script rushes through critical details like the motive and the investigative process, which are prime opportunities for deeper engagement and emotional impact. It prioritizes factual summary over narrative tension and emotional processing.</w:t>
      </w:r>
    </w:p>
    <w:p>
      <w:r>
        <w:rPr>
          <w:b/>
          <w:sz w:val="20"/>
        </w:rPr>
        <w:t xml:space="preserve">Suggestion: </w:t>
      </w:r>
      <w:r>
        <w:rPr>
          <w:sz w:val="20"/>
        </w:rPr>
        <w:t>Introduce moments of 'breathing room' or deeper exploration after major revelations. For example, after revealing the motive, spend a moment on the psychological implications or the community's reaction to *that specific detail*. Slow down the reveal of how investigators pieced together her double life. This would allow the audience to absorb the horror and make the story more impactful and memorable.</w:t>
      </w:r>
    </w:p>
    <w:p/>
    <w:p>
      <w:r>
        <w:rPr>
          <w:b/>
          <w:sz w:val="24"/>
        </w:rPr>
        <w:t>8. Mini-Hooks (30–60s)</w:t>
      </w:r>
    </w:p>
    <w:p>
      <w:r>
        <w:rPr>
          <w:b/>
          <w:sz w:val="24"/>
        </w:rPr>
        <w:t>Extraction:</w:t>
      </w:r>
    </w:p>
    <w:p>
      <w:r>
        <w:rPr>
          <w:sz w:val="20"/>
        </w:rPr>
        <w:t>• What he found there would haunt him forever.</w:t>
      </w:r>
    </w:p>
    <w:p>
      <w:r>
        <w:rPr>
          <w:sz w:val="20"/>
        </w:rPr>
        <w:t>• the tiny, lifeless bodies of seven infants, each wrapped in a towel and plastic bag.</w:t>
      </w:r>
    </w:p>
    <w:p>
      <w:r>
        <w:rPr>
          <w:sz w:val="20"/>
        </w:rPr>
        <w:t>• The sheer number of victims, all newborns, immediately raised chilling questions: How could this happen? Who was responsible? And how had such a monstrous secret remained hidden for so long?</w:t>
      </w:r>
    </w:p>
    <w:p>
      <w:r>
        <w:rPr>
          <w:sz w:val="20"/>
        </w:rPr>
        <w:t>• Megan Huntsman, a seemingly ordinary 39-year-old mother of three living daughters, was quickly identified as the prime suspect.</w:t>
      </w:r>
    </w:p>
    <w:p>
      <w:r>
        <w:rPr>
          <w:sz w:val="20"/>
        </w:rPr>
        <w:t>• Her motive, as investigators would later uncover, was chillingly simple: she had hidden her pregnancies from everyone, including her husband, and delivered the babies alone, strangling or suffocating them shortly after birth.</w:t>
      </w:r>
    </w:p>
    <w:p>
      <w:r>
        <w:rPr>
          <w:sz w:val="20"/>
        </w:rPr>
        <w:t>• For years, she had lived a double life, a facade of normalcy masking a horrifying truth.</w:t>
      </w:r>
    </w:p>
    <w:p>
      <w:r>
        <w:rPr>
          <w:sz w:val="20"/>
        </w:rPr>
        <w:t>• Her three living daughters, who had no knowledge of their mother's dark secret, were left to grapple with the unimaginable reality.</w:t>
      </w:r>
    </w:p>
    <w:p>
      <w:r>
        <w:rPr>
          <w:sz w:val="20"/>
        </w:rPr>
        <w:t>• During her sentencing, Huntsman offered a chillingly brief explanation for her actions, stating, 'I was in a dark place.'</w:t>
      </w:r>
    </w:p>
    <w:p>
      <w:r>
        <w:rPr>
          <w:sz w:val="20"/>
        </w:rPr>
        <w:t>• The judge, Darold J. McDade, expressed the community's collective horror, calling her actions 'unfathomable.'</w:t>
      </w:r>
    </w:p>
    <w:p>
      <w:r>
        <w:rPr>
          <w:sz w:val="20"/>
        </w:rPr>
        <w:t>• Prosecutor Jeff Buhman echoed this sentiment, describing the case as 'one of the most horrific cases I've ever seen.'</w:t>
      </w:r>
    </w:p>
    <w:p>
      <w:r>
        <w:rPr>
          <w:b/>
          <w:sz w:val="20"/>
        </w:rPr>
        <w:t xml:space="preserve">Score: </w:t>
      </w:r>
      <w:r>
        <w:rPr>
          <w:sz w:val="20"/>
        </w:rPr>
        <w:t>6/10</w:t>
      </w:r>
    </w:p>
    <w:p>
      <w:r>
        <w:rPr>
          <w:b/>
          <w:sz w:val="20"/>
        </w:rPr>
        <w:t xml:space="preserve">Explanation: </w:t>
      </w:r>
      <w:r>
        <w:rPr>
          <w:sz w:val="20"/>
        </w:rPr>
        <w:t>The script contains several strong mini-hooks, particularly in the initial revelations (the bodies, the motive, the double life, the impact on her living daughters). However, these hooks are heavily concentrated in the first half of the script. After the initial rapid-fire reveals, the narrative settles into a more factual summary of the legal process, with fewer new questions, surprising details, or emotional beats emerging consistently every 30-60 seconds. The rhetorical questions are immediately answered, reducing their impact as ongoing hooks. There are stretches where the narrative is purely descriptive or summarizes known information without adding a new layer of curiosity or emotional investment, leading to potential drop-off points.</w:t>
      </w:r>
    </w:p>
    <w:p>
      <w:r>
        <w:rPr>
          <w:b/>
          <w:sz w:val="20"/>
        </w:rPr>
        <w:t xml:space="preserve">Weakness: </w:t>
      </w:r>
      <w:r>
        <w:rPr>
          <w:sz w:val="20"/>
        </w:rPr>
        <w:t>Lack of consistent, new information, surprising details, or emotional shifts every 30-60 seconds, especially in the middle and later sections of the script. Many 'hooks' are simply the next piece of factual information rather than a twist, contradiction, or unanswered question that actively pulls the viewer forward.</w:t>
      </w:r>
    </w:p>
    <w:p>
      <w:r>
        <w:rPr>
          <w:b/>
          <w:sz w:val="20"/>
        </w:rPr>
        <w:t xml:space="preserve">Suggestion: </w:t>
      </w:r>
      <w:r>
        <w:rPr>
          <w:sz w:val="20"/>
        </w:rPr>
        <w:t>Review the script and identify areas where the narrative becomes purely descriptive or procedural. For example, when discussing the plea or sentencing, could there be a mini-hook about a specific piece of evidence that was particularly damning, a surprising detail from testimony, or a new revelation about Huntsman's behavior or lack of remorse? Introduce small, intriguing details or questions about the investigation or Huntsman's psychology throughout the narrative to maintain constant engagement.</w:t>
      </w:r>
    </w:p>
    <w:p/>
    <w:p>
      <w:r>
        <w:rPr>
          <w:b/>
          <w:sz w:val="24"/>
        </w:rPr>
        <w:t>9. Outro (Ending)</w:t>
      </w:r>
    </w:p>
    <w:p>
      <w:r>
        <w:rPr>
          <w:b/>
          <w:sz w:val="24"/>
        </w:rPr>
        <w:t>Extraction:</w:t>
      </w:r>
    </w:p>
    <w:p>
      <w:r>
        <w:rPr>
          <w:sz w:val="20"/>
        </w:rPr>
        <w:t>• The Megan Huntsman case stands as a chilling reminder of the hidden darkness that can lurk beneath the surface of seemingly ordinary lives.</w:t>
      </w:r>
    </w:p>
    <w:p>
      <w:r>
        <w:rPr>
          <w:sz w:val="20"/>
        </w:rPr>
        <w:t>• A story of unimaginable tragedy, a mother's unspeakable acts, and a community forever scarred by a secret too terrible to comprehend.</w:t>
      </w:r>
    </w:p>
    <w:p>
      <w:r>
        <w:rPr>
          <w:b/>
          <w:sz w:val="20"/>
        </w:rPr>
        <w:t xml:space="preserve">Score: </w:t>
      </w:r>
      <w:r>
        <w:rPr>
          <w:sz w:val="20"/>
        </w:rPr>
        <w:t>8/10</w:t>
      </w:r>
    </w:p>
    <w:p>
      <w:r>
        <w:rPr>
          <w:b/>
          <w:sz w:val="20"/>
        </w:rPr>
        <w:t xml:space="preserve">Explanation: </w:t>
      </w:r>
      <w:r>
        <w:rPr>
          <w:sz w:val="20"/>
        </w:rPr>
        <w:t>The outro is strong and effective. It avoids a tidy summary or moralizing, instead opting for a haunting, reflective statement about the 'hidden darkness' and the 'unimaginable tragedy.' The final line, 'a community forever scarred by a secret too terrible to comprehend,' leaves the viewer with a sense of the profound and lasting impact of the crime, fulfilling the criteria of leaving viewers unsettled or thinking. It echoes the emotional weight of the story effectively and provides a memorable conclusion.</w:t>
      </w:r>
    </w:p>
    <w:p>
      <w:r>
        <w:rPr>
          <w:b/>
          <w:sz w:val="20"/>
        </w:rPr>
        <w:t xml:space="preserve">Weakness: </w:t>
      </w:r>
      <w:r>
        <w:rPr>
          <w:sz w:val="20"/>
        </w:rPr>
        <w:t>While impactful, it's a thematic summary rather than a specific, unresolved question or a final, chilling detail directly related to the case's lingering mysteries (if any existed). It's powerful but perhaps less 'unsettling' than an ending that leaves a specific, unresolved question hanging.</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5</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8</w:t>
            </w:r>
          </w:p>
        </w:tc>
      </w:tr>
      <w:tr>
        <w:tc>
          <w:tcPr>
            <w:tcW w:type="dxa" w:w="4320"/>
          </w:tcPr>
          <w:p>
            <w:r>
              <w:t>Flow</w:t>
            </w:r>
          </w:p>
        </w:tc>
        <w:tc>
          <w:tcPr>
            <w:tcW w:type="dxa" w:w="4320"/>
          </w:tcPr>
          <w:p>
            <w:r>
              <w:t>8</w:t>
            </w:r>
          </w:p>
        </w:tc>
      </w:tr>
      <w:tr>
        <w:tc>
          <w:tcPr>
            <w:tcW w:type="dxa" w:w="4320"/>
          </w:tcPr>
          <w:p>
            <w:r>
              <w:t>Pacing</w:t>
            </w:r>
          </w:p>
        </w:tc>
        <w:tc>
          <w:tcPr>
            <w:tcW w:type="dxa" w:w="4320"/>
          </w:tcPr>
          <w:p>
            <w:r>
              <w:t>6</w:t>
            </w:r>
          </w:p>
        </w:tc>
      </w:tr>
      <w:tr>
        <w:tc>
          <w:tcPr>
            <w:tcW w:type="dxa" w:w="4320"/>
          </w:tcPr>
          <w:p>
            <w:r>
              <w:t>Mini-Hooks (30–60s)</w:t>
            </w:r>
          </w:p>
        </w:tc>
        <w:tc>
          <w:tcPr>
            <w:tcW w:type="dxa" w:w="4320"/>
          </w:tcPr>
          <w:p>
            <w:r>
              <w:t>6</w:t>
            </w:r>
          </w:p>
        </w:tc>
      </w:tr>
      <w:tr>
        <w:tc>
          <w:tcPr>
            <w:tcW w:type="dxa" w:w="4320"/>
          </w:tcPr>
          <w:p>
            <w:r>
              <w:t>Outro (Ending)</w:t>
            </w:r>
          </w:p>
        </w:tc>
        <w:tc>
          <w:tcPr>
            <w:tcW w:type="dxa" w:w="4320"/>
          </w:tcPr>
          <w:p>
            <w:r>
              <w:t>8</w:t>
            </w:r>
          </w:p>
        </w:tc>
      </w:tr>
    </w:tbl>
    <w:p/>
    <w:p>
      <w:r>
        <w:rPr>
          <w:b/>
          <w:sz w:val="24"/>
        </w:rPr>
        <w:t>Overall Rating: 7/10</w:t>
      </w:r>
    </w:p>
    <w:p/>
    <w:p>
      <w:r>
        <w:rPr>
          <w:b/>
          <w:sz w:val="24"/>
        </w:rPr>
        <w:t>Strengths</w:t>
      </w:r>
    </w:p>
    <w:p>
      <w:r>
        <w:rPr>
          <w:sz w:val="20"/>
        </w:rPr>
        <w:t>• Immediate Impactful Intro: The script immediately grabs attention with the shocking discovery of the seven infant bodies, fulfilling the 'drop viewer into action' criteria perfectly. It's a strong opening that will hook viewers.</w:t>
      </w:r>
    </w:p>
    <w:p>
      <w:r>
        <w:rPr>
          <w:sz w:val="20"/>
        </w:rPr>
        <w:t>• Strong Main Hook: The core revelation of the multiple infant bodies is incredibly powerful and serves as an excellent, visceral main hook for a true crime story. This is the script's biggest asset for initial click-through.</w:t>
      </w:r>
    </w:p>
    <w:p>
      <w:r>
        <w:rPr>
          <w:sz w:val="20"/>
        </w:rPr>
        <w:t>• Effective Language and Tone: The script uses vivid, emotionally charged language ('horrific,' 'unimaginable,' 'chilling,' 'monstrous') that consistently maintains a serious, empathetic, and appropriate tone for the subject matter. It avoids being overly clinical.</w:t>
      </w:r>
    </w:p>
    <w:p>
      <w:r>
        <w:rPr>
          <w:sz w:val="20"/>
        </w:rPr>
        <w:t>• Clear Story Structure: The narrative follows a logical, chronological progression from discovery to investigation, arrest, and sentencing, making it easy for viewers to follow the events without confusion.</w:t>
      </w:r>
    </w:p>
    <w:p>
      <w:r>
        <w:rPr>
          <w:sz w:val="20"/>
        </w:rPr>
        <w:t>• Powerful Outro: The ending provides a strong, reflective, and haunting conclusion that leaves a lasting emotional impression without resorting to moralizing or a tidy summary.</w:t>
      </w:r>
    </w:p>
    <w:p/>
    <w:p>
      <w:r>
        <w:rPr>
          <w:b/>
          <w:sz w:val="24"/>
        </w:rPr>
        <w:t>Weaknesses</w:t>
      </w:r>
    </w:p>
    <w:p>
      <w:r>
        <w:rPr>
          <w:sz w:val="20"/>
        </w:rPr>
        <w:t>• Lack of Sustained Suspense: The script reveals the suspect's identity and motive too quickly after the initial discovery, eliminating the 'who' and 'why' mystery and diminishing the sense of an unfolding investigation.</w:t>
      </w:r>
    </w:p>
    <w:p>
      <w:r>
        <w:rPr>
          <w:sz w:val="20"/>
        </w:rPr>
        <w:t>• Uneven and Rushed Pacing: The narrative rushes through critical investigative details and the psychological aspects of the crime, preventing deeper emotional engagement and processing for the viewer. It feels like a summary rather than a story.</w:t>
      </w:r>
    </w:p>
    <w:p>
      <w:r>
        <w:rPr>
          <w:sz w:val="20"/>
        </w:rPr>
        <w:t>• Insufficient Mini-Hooks: While some shocking facts serve as hooks, there's a lack of consistent, new questions, contradictions, or surprising details emerging every 30-60 seconds, leading to potential lulls in viewer curiosity and retention.</w:t>
      </w:r>
    </w:p>
    <w:p>
      <w:r>
        <w:rPr>
          <w:sz w:val="20"/>
        </w:rPr>
        <w:t>• Overly Factual/Summary-Oriented: The script leans too heavily on summarizing facts rather than building narrative tension or exploring the 'how' and 'why' in a more engaging, investigative manner.</w:t>
      </w:r>
    </w:p>
    <w:p>
      <w:r>
        <w:rPr>
          <w:sz w:val="20"/>
        </w:rPr>
        <w:t>• Missed Opportunities for Deeper Dive: The 'I was in a dark place' quote from Huntsman is mentioned but not explored, missing a significant chance for psychological depth or further mini-hooks about her state of mind.</w:t>
      </w:r>
    </w:p>
    <w:p/>
    <w:p>
      <w:r>
        <w:rPr>
          <w:b/>
          <w:sz w:val="24"/>
        </w:rPr>
        <w:t>Suggestions</w:t>
      </w:r>
    </w:p>
    <w:p>
      <w:r>
        <w:rPr>
          <w:sz w:val="20"/>
        </w:rPr>
        <w:t>• Enhance Suspense Building: After the initial discovery, introduce a segment focusing on the *initial investigative challenges* before immediately naming Megan Huntsman and her motive. Describe the difficulty of identifying the victims, the initial scope of the investigation, and how police slowly narrowed down suspects or found clues that pointed to her. This will stretch curiosity and make the reveal more impactful.</w:t>
      </w:r>
    </w:p>
    <w:p>
      <w:r>
        <w:rPr>
          <w:sz w:val="20"/>
        </w:rPr>
        <w:t>• Balance Pacing: Introduce moments of 'breathing room' or deeper exploration after major revelations. For example, after revealing the motive, spend a moment on the psychological implications or the community's reaction to *that specific detail*. Slow down the reveal of how investigators pieced together her double life. This would allow the audience to absorb the horror and make the story more impactful and memorable.</w:t>
      </w:r>
    </w:p>
    <w:p>
      <w:r>
        <w:rPr>
          <w:sz w:val="20"/>
        </w:rPr>
        <w:t>• Integrate More Mini-Hooks: Actively seek out and insert new, intriguing details, contradictions, or unanswered questions every 30-60 seconds. This could involve specific details from police reports, surprising witness statements, or small, unsettling facts about Huntsman's behavior or the crime scene that weren't immediately obvious.</w:t>
      </w:r>
    </w:p>
    <w:p>
      <w:r>
        <w:rPr>
          <w:sz w:val="20"/>
        </w:rPr>
        <w:t>• Expand on Psychological Aspects: The 'I was in a dark place' quote is a powerful but brief moment. If possible, delve deeper into any known psychological profiles, expert opinions, or further details about her state of mind or the circumstances that led to her actions, to add depth and more mini-hooks.</w:t>
      </w:r>
    </w:p>
    <w:p>
      <w:r>
        <w:rPr>
          <w:sz w:val="20"/>
        </w:rPr>
        <w:t>• Show, Don't Just Tell: Instead of stating 'The case became a grim puzzle,' describe *why* it was a puzzle or *what specific challenges* investigators faced in piecing together her hidden life.</w:t>
      </w:r>
    </w:p>
    <w:p/>
    <w:p>
      <w:r>
        <w:rPr>
          <w:b/>
          <w:sz w:val="24"/>
        </w:rPr>
        <w:t>Drop-off Risks</w:t>
      </w:r>
    </w:p>
    <w:p>
      <w:r>
        <w:rPr>
          <w:sz w:val="20"/>
        </w:rPr>
        <w:t>• After the initial discovery and immediate identification of Megan Huntsman (approx. 0:45 - 1:30 mark): The script quickly reveals the suspect and her motive. While efficient, this rapid-fire delivery of key information without further investigative build-up or emotional processing could lead viewers to feel they've grasped the core story and might click away. Fix: Introduce a mini-hook here that deepens the mystery rather than resolving it. For example, 'But how could a mother of three living children hide *seven* pregnancies from everyone, even her husband? The answer was more disturbing than anyone could imagine, revealing a chilling double life...' This sets up a new question and promises a deeper dive, encouraging continued viewing.</w:t>
      </w:r>
    </w:p>
    <w:p>
      <w:r>
        <w:rPr>
          <w:sz w:val="20"/>
        </w:rPr>
        <w:t>• During the summary of the legal proceedings (approx. 2:00 - 2:45 mark): The section covering the plea and sentencing is factual and concise. While necessary for completeness, it lacks the emotional or surprising beats that characterize strong mini-hooks, potentially causing attention to wane as it becomes a simple summary of court dates. Fix: Inject specific, impactful details or quotes from the court proceedings beyond just the judge and prosecutor's general statements. Was there any specific testimony that was particularly shocking? Any details about her demeanor in court that were unsettling? A specific piece of evidence that was highlighted during the plea or sentencing that could serve as a mini-hook?</w:t>
      </w:r>
    </w:p>
    <w:p/>
    <w:p>
      <w:r>
        <w:rPr>
          <w:b/>
          <w:sz w:val="24"/>
        </w:rPr>
        <w:t>Viral Quotient</w:t>
      </w:r>
    </w:p>
    <w:p>
      <w:r>
        <w:rPr>
          <w:sz w:val="20"/>
        </w:rPr>
        <w:t>The script has strong viral potential primarily due to the **inherently shocking nature of the main hook**: the discovery of seven infant bodies. This is profoundly disturbing and attention-grabbing, making it highly suitable for a thumbnail and episode title (e.g., 'Mother Hid 7 Dead Babies in Garage'). The concept of a 'mother of three living daughters' hiding 'seven dead newborns' is a powerful, contradictory image that would compel viewers to click and share. The 'double life' aspect also adds to this. However, the script's execution doesn't fully capitalize on this potential throughout its duration. While the initial shock is viral-ready, the narrative needs more sustained tension, deeper psychological exploration, and consistent mini-hooks to ensure viewers stay engaged and feel compelled to discuss or share the *entire story*, not just the initial premise. Currently, the viral quotient is high for the initial click, but moderate for sustained engagement and shareability of the full narrative.</w:t>
      </w:r>
    </w:p>
    <w:p/>
    <w:p>
      <w:r>
        <w:rPr>
          <w:b/>
          <w:sz w:val="20"/>
        </w:rPr>
        <w:t xml:space="preserve">Model: </w:t>
      </w:r>
      <w:r>
        <w:rPr>
          <w:sz w:val="20"/>
        </w:rPr>
        <w:t>gemini-2.5-flash</w:t>
      </w:r>
    </w:p>
    <w:p>
      <w:r>
        <w:rPr>
          <w:b/>
          <w:sz w:val="20"/>
        </w:rPr>
        <w:t xml:space="preserve">Generated: </w:t>
      </w:r>
      <w:r>
        <w:rPr>
          <w:sz w:val="20"/>
        </w:rPr>
        <w:t>2025-08-14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
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pasted_script - Senior Editor Review</w:t>
      </w:r>
    </w:p>
    <w:p/>
    <w:p>
      <w:r>
        <w:rPr>
          <w:b/>
          <w:sz w:val="26"/>
        </w:rPr>
        <w:t>Parameter Analysis</w:t>
      </w:r>
    </w:p>
    <w:p>
      <w:r>
        <w:rPr>
          <w:b/>
          <w:sz w:val="24"/>
        </w:rPr>
        <w:t>1. Suspense Building</w:t>
      </w:r>
    </w:p>
    <w:p>
      <w:r>
        <w:rPr>
          <w:b/>
          <w:sz w:val="24"/>
        </w:rPr>
        <w:t>Extraction:</w:t>
      </w:r>
    </w:p>
    <w:p>
      <w:r>
        <w:rPr>
          <w:sz w:val="20"/>
        </w:rPr>
        <w:t>• Cops arresting this man for shoplifting have no idea he is tied to a crime scene of unimaginable brutality, a connection that will only come to light with a 911 call.</w:t>
      </w:r>
    </w:p>
    <w:p>
      <w:r>
        <w:rPr>
          <w:sz w:val="20"/>
        </w:rPr>
        <w:t>• But getting to the real killer won’t be easy, and the truth is a twist no one sees coming.</w:t>
      </w:r>
    </w:p>
    <w:p>
      <w:r>
        <w:rPr>
          <w:sz w:val="20"/>
        </w:rPr>
        <w:t>• On November 5, 2017, officers rush to Brook Haven Park West on Glade Lane after a terrifying 911 call, only to uncover one of the most brutal crimes they have ever faced.</w:t>
      </w:r>
    </w:p>
    <w:p>
      <w:r>
        <w:rPr>
          <w:sz w:val="20"/>
        </w:rPr>
        <w:t>• What they find is horrifying: a woman lying face down, her face severely beaten. But the details reveal something even darker: her pants lie beside her body, suggesting sexual assault.</w:t>
      </w:r>
    </w:p>
    <w:p>
      <w:r>
        <w:rPr>
          <w:sz w:val="20"/>
        </w:rPr>
        <w:t>• The scene is gruesome, but the victim’s identity remains unknown.</w:t>
      </w:r>
    </w:p>
    <w:p>
      <w:r>
        <w:rPr>
          <w:sz w:val="20"/>
        </w:rPr>
        <w:t>• The initial questions lead to nothing, and soon, detectives arrive at the scene, beginning to scour every detail.</w:t>
      </w:r>
    </w:p>
    <w:p>
      <w:r>
        <w:rPr>
          <w:sz w:val="20"/>
        </w:rPr>
        <w:t>• This leads officers to search for a suspect whose shoes would match the print and likely have blood on them, a search that quickly yields a promising new clue.</w:t>
      </w:r>
    </w:p>
    <w:p>
      <w:r>
        <w:rPr>
          <w:sz w:val="20"/>
        </w:rPr>
        <w:t>• But one neighbor steps forward with details.</w:t>
      </w:r>
    </w:p>
    <w:p>
      <w:r>
        <w:rPr>
          <w:sz w:val="20"/>
        </w:rPr>
        <w:t>• That's when they spot someone who fits the profile perfectly – a man named Bruce.</w:t>
      </w:r>
    </w:p>
    <w:p>
      <w:r>
        <w:rPr>
          <w:sz w:val="20"/>
        </w:rPr>
        <w:t>• When they photograph his shoes, they notice a red stain consistent with blood on his Nike Air Force 1. The same shoe that left prints at the crime scene.</w:t>
      </w:r>
    </w:p>
    <w:p>
      <w:r>
        <w:rPr>
          <w:sz w:val="20"/>
        </w:rPr>
        <w:t>• Not satisfied with his story, investigators collect Bruce's DNA. However, knowing the results could take months, they focus on finding his brother, George.</w:t>
      </w:r>
    </w:p>
    <w:p>
      <w:r>
        <w:rPr>
          <w:sz w:val="20"/>
        </w:rPr>
        <w:t>• Meanwhile, detectives struggling to identify the victim find no leads- until a Facebook post showing her distinctive shoes prompts a call from a woman named Frederica, who identifies her. In an instant, she turns the case from a mystery about an unknown woman into a hunt for her killer.</w:t>
      </w:r>
    </w:p>
    <w:p>
      <w:r>
        <w:rPr>
          <w:sz w:val="20"/>
        </w:rPr>
        <w:t>• Investigators suspect the man in the call might be the killer.</w:t>
      </w:r>
    </w:p>
    <w:p>
      <w:r>
        <w:rPr>
          <w:sz w:val="20"/>
        </w:rPr>
        <w:t>• When shown the suspects, Frederica drops a bombshell: her family knew both Bruce and George years earlier, back when they all lived in Red Valley.</w:t>
      </w:r>
    </w:p>
    <w:p>
      <w:r>
        <w:rPr>
          <w:sz w:val="20"/>
        </w:rPr>
        <w:t>• This revelation makes finding George more urgent than ever. But before they can even launch a full-scale manhunt, fate intervenes and George is arrested for shoplifting, giving investigators the chance to question him.</w:t>
      </w:r>
    </w:p>
    <w:p>
      <w:r>
        <w:rPr>
          <w:sz w:val="20"/>
        </w:rPr>
        <w:t>• Investigators take George’s DNA after he denies everything, just like Bruce.</w:t>
      </w:r>
    </w:p>
    <w:p>
      <w:r>
        <w:rPr>
          <w:sz w:val="20"/>
        </w:rPr>
        <w:t>• While waiting for the results, an inmate named Ethan contacts police, claiming he has crucial information about the homicide.</w:t>
      </w:r>
    </w:p>
    <w:p>
      <w:r>
        <w:rPr>
          <w:sz w:val="20"/>
        </w:rPr>
        <w:t>• Detectives review Walmart security footage expecting to see Bruce or George, but Ethan’s tip instead leads them to a new suspect. After releasing the footage to the public, the man is identified as Kyle, a violent repeat offender.</w:t>
      </w:r>
    </w:p>
    <w:p>
      <w:r>
        <w:rPr>
          <w:sz w:val="20"/>
        </w:rPr>
        <w:t>• His history of violence against women makes him a viable suspect for Vanessa's brutal murder.</w:t>
      </w:r>
    </w:p>
    <w:p>
      <w:r>
        <w:rPr>
          <w:sz w:val="20"/>
        </w:rPr>
        <w:t>• Despite their doubts, detectives secure his DNA.</w:t>
      </w:r>
    </w:p>
    <w:p>
      <w:r>
        <w:rPr>
          <w:sz w:val="20"/>
        </w:rPr>
        <w:t>• With multiple suspects, each sounding suspicious, everything now hinges on the results.</w:t>
      </w:r>
    </w:p>
    <w:p>
      <w:r>
        <w:rPr>
          <w:sz w:val="20"/>
        </w:rPr>
        <w:t>• But what the DNA reveals next isn’t just evidence, it’s a game-changer.</w:t>
      </w:r>
    </w:p>
    <w:p>
      <w:r>
        <w:rPr>
          <w:sz w:val="20"/>
        </w:rPr>
        <w:t>• Jimmy arrives not to face a basic interrogation but to undergo a planned and detailed round of questioning.</w:t>
      </w:r>
    </w:p>
    <w:p>
      <w:r>
        <w:rPr>
          <w:sz w:val="20"/>
        </w:rPr>
        <w:t>• Jimmy’s version of events now aligns with the facts provided by Vanessa’s family. Detectives now know the truth straight from the person who experienced it. And that’s where the mystery transforms into a walking nightmare.</w:t>
      </w:r>
    </w:p>
    <w:p>
      <w:r>
        <w:rPr>
          <w:sz w:val="20"/>
        </w:rPr>
        <w:t>• Eric, Jimmy, and Vanessa are drinking at the park. But the night doesn’t end with just the three of them. A fourth figure enters the picture—Alvin. And with Alvin’s arrival, the night spirals into something far darker.</w:t>
      </w:r>
    </w:p>
    <w:p>
      <w:r>
        <w:rPr>
          <w:sz w:val="20"/>
        </w:rPr>
        <w:t>• Six names sit on the board, yet the puzzle gets more confusing.</w:t>
      </w:r>
    </w:p>
    <w:p>
      <w:r>
        <w:rPr>
          <w:sz w:val="20"/>
        </w:rPr>
        <w:t>• The trail might seem frozen, but the next discovery by the detectives changes everything they believed.</w:t>
      </w:r>
    </w:p>
    <w:p>
      <w:r>
        <w:rPr>
          <w:sz w:val="20"/>
        </w:rPr>
        <w:t>• And when the cops try to corner Alvin, the mask begins to slip.</w:t>
      </w:r>
    </w:p>
    <w:p>
      <w:r>
        <w:rPr>
          <w:sz w:val="20"/>
        </w:rPr>
        <w:t>• The case appears to be on the verge of breaking wide open, but ultimately unravels in ways no one predicted.</w:t>
      </w:r>
    </w:p>
    <w:p>
      <w:r>
        <w:rPr>
          <w:sz w:val="20"/>
        </w:rPr>
        <w:t>• The detectives are back to square one, but their last missing piece is Eric—and his arrest in Colorado may finally unlock the real truth.</w:t>
      </w:r>
    </w:p>
    <w:p>
      <w:r>
        <w:rPr>
          <w:sz w:val="20"/>
        </w:rPr>
        <w:t>• When asked about Jimmy and Alvin, he claims he has never heard of them.</w:t>
      </w:r>
    </w:p>
    <w:p>
      <w:r>
        <w:rPr>
          <w:sz w:val="20"/>
        </w:rPr>
        <w:t>• Eric pretends to be innocent, but investigators quickly press him on his weak alibi. Under pressure, his story begins to change.</w:t>
      </w:r>
    </w:p>
    <w:p>
      <w:r>
        <w:rPr>
          <w:sz w:val="20"/>
        </w:rPr>
        <w:t>• Having already denied knowing Vanessa, this new claim strikes detectives as a clear effort to cover his tracks. But they press harder, leading to a confession that could rewrite the entire case.</w:t>
      </w:r>
    </w:p>
    <w:p>
      <w:r>
        <w:rPr>
          <w:sz w:val="20"/>
        </w:rPr>
        <w:t>• Prosecutors find little evidence to charge to charge Eric; unable to prove his role in the murder. Though Alvin is confirmed as Vanessa’s killer, he’ll never face trial, leaving the truth exposed, but justice undone</w:t>
      </w:r>
    </w:p>
    <w:p>
      <w:r>
        <w:rPr>
          <w:b/>
          <w:sz w:val="20"/>
        </w:rPr>
        <w:t xml:space="preserve">Score: </w:t>
      </w:r>
      <w:r>
        <w:rPr>
          <w:sz w:val="20"/>
        </w:rPr>
        <w:t>9/10</w:t>
      </w:r>
    </w:p>
    <w:p>
      <w:r>
        <w:rPr>
          <w:b/>
          <w:sz w:val="20"/>
        </w:rPr>
        <w:t xml:space="preserve">Explanation: </w:t>
      </w:r>
      <w:r>
        <w:rPr>
          <w:sz w:val="20"/>
        </w:rPr>
        <w:t>The script demonstrates exceptional suspense building throughout. From the very first lines, it establishes a sense of hidden brutality and an unexpected twist, immediately hooking the viewer. It consistently employs unanswered questions (victim's identity, killer's identity, motives, connections), hints at danger and emotional risk ("terrifying 911 call," "most brutal crimes," "something even darker," "walking nightmare," "justice undone"), and promises significant revelations ("bombshell," "game-changer," "changes everything they believed," "confession that could rewrite the entire case"). The narrative skillfully introduces new suspects and complications (Bruce, George, Kyle, Jimmy, Eric, Alvin) just as previous leads seem to solidify, ensuring the audience is always kept guessing and never feels safe or predictable. The final outcome, where justice is undone, provides a powerful, lingering sense of dread and unresolved emotional tension.</w:t>
      </w:r>
    </w:p>
    <w:p>
      <w:r>
        <w:rPr>
          <w:b/>
          <w:sz w:val="20"/>
        </w:rPr>
        <w:t xml:space="preserve">Weakness: </w:t>
      </w:r>
      <w:r>
        <w:rPr>
          <w:sz w:val="20"/>
        </w:rPr>
        <w:t>While the script is excellent, there are a few instances where the rapid succession of new leads and suspects, while intended to build suspense, could potentially risk overwhelming the audience or making the "puzzle" feel too confusing rather than just complex. For example, the quick shift from Bruce and George to Ethan's tip and Kyle, then to Jimmy, Eric, and Alvin, while effective, could slightly dilute the focus on any single suspect's immediate threat or mystery before the next one is introduced. The line "Six names sit on the board, yet the puzzle gets more confusing" acknowledges this, but the sheer volume of shifting focus could, for some, momentarily detract from a sustained, focused build of dread around one specific, immediate threat.</w:t>
      </w:r>
    </w:p>
    <w:p>
      <w:r>
        <w:rPr>
          <w:b/>
          <w:sz w:val="20"/>
        </w:rPr>
        <w:t xml:space="preserve">Suggestion: </w:t>
      </w:r>
      <w:r>
        <w:rPr>
          <w:sz w:val="20"/>
        </w:rPr>
        <w:t>To slightly refine the suspense, consider allowing a tiny bit more time or narrative focus on the immediate implications or mystery surrounding a key suspect (e.g., Bruce, George, or Kyle) before introducing the next major twist or new suspect. This could involve a brief beat of false hope or a deeper dive into the immediate questions surrounding that individual, making the subsequent "game-changer" or new lead even more impactful by first allowing the audience to fully invest in the current line of inquiry. For example, after Kyle is introduced as a "violent repeat offender," a sentence or two emphasizing the detectives' initial conviction or the audience's belief that he must be the one, before revealing the DNA "game-changer," could heighten the subsequent surprise.</w:t>
      </w:r>
    </w:p>
    <w:p/>
    <w:p>
      <w:r>
        <w:rPr>
          <w:b/>
          <w:sz w:val="24"/>
        </w:rPr>
        <w:t>2. Language/Tone</w:t>
      </w:r>
    </w:p>
    <w:p>
      <w:r>
        <w:rPr>
          <w:b/>
          <w:sz w:val="24"/>
        </w:rPr>
        <w:t>Extraction:</w:t>
      </w:r>
    </w:p>
    <w:p>
      <w:r>
        <w:rPr>
          <w:sz w:val="20"/>
        </w:rPr>
        <w:t>• Weak: "the truth is a twist no one sees coming." (Generic, could fit any crime story.)</w:t>
      </w:r>
    </w:p>
    <w:p>
      <w:r>
        <w:rPr>
          <w:sz w:val="20"/>
        </w:rPr>
        <w:t>• Weak: "Officers ask the witnesses to stay for questioning and begin discussing what they have seen." (Factual, lacks emotional engagement.)</w:t>
      </w:r>
    </w:p>
    <w:p>
      <w:r>
        <w:rPr>
          <w:sz w:val="20"/>
        </w:rPr>
        <w:t>• Weak: "The initial questions lead to nothing, and soon, detectives arrive at the scene, beginning to scour every detail." (Factual, lacks emotional engagement.)</w:t>
      </w:r>
    </w:p>
    <w:p>
      <w:r>
        <w:rPr>
          <w:sz w:val="20"/>
        </w:rPr>
        <w:t>• Weak: "Blood evidence shows that the attack occurred at the top of the stairs leading down to where the body was found." (Factual, lacks emotional engagement.)</w:t>
      </w:r>
    </w:p>
    <w:p>
      <w:r>
        <w:rPr>
          <w:sz w:val="20"/>
        </w:rPr>
        <w:t>• Strong: "In an instant, she turns the case from a mystery about an unknown woman into a hunt for her killer." (Engaging, highlights a pivotal moment.)</w:t>
      </w:r>
    </w:p>
    <w:p>
      <w:r>
        <w:rPr>
          <w:sz w:val="20"/>
        </w:rPr>
        <w:t>• Strong: "Frederica drops a bombshell: her family knew both Bruce and George years earlier, back when they all lived in Red Valley." (Vivid, creates drama.)</w:t>
      </w:r>
    </w:p>
    <w:p>
      <w:r>
        <w:rPr>
          <w:sz w:val="20"/>
        </w:rPr>
        <w:t>• Strong: "mystery transforms into a walking nightmare." (Vivid, emotionally engaging, unique.)</w:t>
      </w:r>
    </w:p>
    <w:p>
      <w:r>
        <w:rPr>
          <w:sz w:val="20"/>
        </w:rPr>
        <w:t>• Strong: "the night spirals into something far darker." (Vivid, creates a sense of dread.)</w:t>
      </w:r>
    </w:p>
    <w:p>
      <w:r>
        <w:rPr>
          <w:sz w:val="20"/>
        </w:rPr>
        <w:t>• Strong: "And when the cops try to corner Alvin, the mask begins to slip." (Metaphorical, engaging.)</w:t>
      </w:r>
    </w:p>
    <w:p>
      <w:r>
        <w:rPr>
          <w:sz w:val="20"/>
        </w:rPr>
        <w:t>• Strong: "The case appears to be on the verge of breaking wide open, but ultimately unravels in ways no one predicted." (Creates suspense and surprise.)</w:t>
      </w:r>
    </w:p>
    <w:p>
      <w:r>
        <w:rPr>
          <w:sz w:val="20"/>
        </w:rPr>
        <w:t>• Strong: "leaving the truth exposed, but justice undone" (Powerful, emotional, impactful ending.)</w:t>
      </w:r>
    </w:p>
    <w:p>
      <w:r>
        <w:rPr>
          <w:b/>
          <w:sz w:val="20"/>
        </w:rPr>
        <w:t xml:space="preserve">Score: </w:t>
      </w:r>
      <w:r>
        <w:rPr>
          <w:sz w:val="20"/>
        </w:rPr>
        <w:t>7/10</w:t>
      </w:r>
    </w:p>
    <w:p>
      <w:r>
        <w:rPr>
          <w:b/>
          <w:sz w:val="20"/>
        </w:rPr>
        <w:t xml:space="preserve">Explanation: </w:t>
      </w:r>
      <w:r>
        <w:rPr>
          <w:sz w:val="20"/>
        </w:rPr>
        <w:t>The script demonstrates strong moments of vivid, emotional, and engaging language, particularly in key narrative shifts and the conclusion. Lines like "mystery transforms into a walking nightmare" and "leaving the truth exposed, but justice undone" effectively meet the criteria for a gripping story told by a real person. However, a significant portion of the script, especially in the initial discovery and procedural descriptions, defaults to a factual, report-like tone. This inconsistency prevents the narration from feeling consistently conversational and emotionally engaging throughout, often making it sound generic rather than unique.</w:t>
      </w:r>
    </w:p>
    <w:p>
      <w:r>
        <w:rPr>
          <w:b/>
          <w:sz w:val="20"/>
        </w:rPr>
        <w:t xml:space="preserve">Weakness: </w:t>
      </w:r>
      <w:r>
        <w:rPr>
          <w:sz w:val="20"/>
        </w:rPr>
        <w:t>The narration frequently defaults to a factual, report-like style, particularly when describing police procedures and evidence collection. This prevents the script from consistently feeling like "a real person telling a gripping story" and often makes it sound generic, rather than emotionally engaging, failing the 'never robotic/generic' aspect of the definition.</w:t>
      </w:r>
    </w:p>
    <w:p>
      <w:r>
        <w:rPr>
          <w:b/>
          <w:sz w:val="20"/>
        </w:rPr>
        <w:t xml:space="preserve">Suggestion: </w:t>
      </w:r>
      <w:r>
        <w:rPr>
          <w:sz w:val="20"/>
        </w:rPr>
        <w:t>To enhance the conversational and emotionally engaging tone, actively seek opportunities to inject the narrator's perspective, rhetorical questions, or more evocative language into the factual descriptions. For example, instead of "Officers ask the witnesses to stay for questioning," consider "The officers, their faces grim, motioned for the stunned witnesses to stay, knowing every detail could be crucial." Or, when describing evidence, instead of "Blood evidence shows that the attack occurred at the top of the stairs," try "The blood told a chilling story: the attack began at the top of the stairs, a brutal descent into darkness." Focus on showing, not just telling, the emotional impact of the events on the investigators and the unfolding mystery.</w:t>
      </w:r>
    </w:p>
    <w:p/>
    <w:p>
      <w:r>
        <w:rPr>
          <w:b/>
          <w:sz w:val="24"/>
        </w:rPr>
        <w:t>3. Intro (First 1 Min)</w:t>
      </w:r>
    </w:p>
    <w:p>
      <w:r>
        <w:rPr>
          <w:b/>
          <w:sz w:val="24"/>
        </w:rPr>
        <w:t>Extraction:</w:t>
      </w:r>
    </w:p>
    <w:p>
      <w:r>
        <w:rPr>
          <w:sz w:val="20"/>
        </w:rPr>
        <w:t>• Cops arresting this man for shoplifting have no idea he is tied to a crime scene of unimaginable brutality.</w:t>
      </w:r>
    </w:p>
    <w:p>
      <w:r>
        <w:rPr>
          <w:sz w:val="20"/>
        </w:rPr>
        <w:t>• A connection that will only come to light with a 911 call.</w:t>
      </w:r>
    </w:p>
    <w:p>
      <w:r>
        <w:rPr>
          <w:sz w:val="20"/>
        </w:rPr>
        <w:t>• Getting to the real killer won’t be easy.</w:t>
      </w:r>
    </w:p>
    <w:p>
      <w:r>
        <w:rPr>
          <w:sz w:val="20"/>
        </w:rPr>
        <w:t>• The truth is a twist no one sees coming.</w:t>
      </w:r>
    </w:p>
    <w:p>
      <w:r>
        <w:rPr>
          <w:b/>
          <w:sz w:val="20"/>
        </w:rPr>
        <w:t xml:space="preserve">Score: </w:t>
      </w:r>
      <w:r>
        <w:rPr>
          <w:sz w:val="20"/>
        </w:rPr>
        <w:t>10/10</w:t>
      </w:r>
    </w:p>
    <w:p>
      <w:r>
        <w:rPr>
          <w:b/>
          <w:sz w:val="20"/>
        </w:rPr>
        <w:t xml:space="preserve">Explanation: </w:t>
      </w:r>
      <w:r>
        <w:rPr>
          <w:sz w:val="20"/>
        </w:rPr>
        <w:t>The intro immediately establishes a compelling mystery by juxtaposing a seemingly minor arrest for shoplifting with a crime scene of 'unimaginable brutality.' It creates immediate stakes by hinting at a hidden connection that will be revealed by a 911 call, and promises a complex investigation with a 'twist no one sees coming.' This effectively hooks the viewer by posing a big question and setting an urgent, intriguing tone without any lengthy backstory, perfectly aligning with all criteria.</w:t>
      </w:r>
    </w:p>
    <w:p>
      <w:r>
        <w:rPr>
          <w:b/>
          <w:sz w:val="20"/>
        </w:rPr>
        <w:t xml:space="preserve">Weakness: </w:t>
      </w:r>
      <w:r>
        <w:rPr>
          <w:sz w:val="20"/>
        </w:rPr>
        <w:t>N/A</w:t>
      </w:r>
    </w:p>
    <w:p>
      <w:r>
        <w:rPr>
          <w:b/>
          <w:sz w:val="20"/>
        </w:rPr>
        <w:t xml:space="preserve">Suggestion: </w:t>
      </w:r>
      <w:r>
        <w:rPr>
          <w:sz w:val="20"/>
        </w:rPr>
        <w:t>N/A</w:t>
      </w:r>
    </w:p>
    <w:p/>
    <w:p>
      <w:r>
        <w:rPr>
          <w:b/>
          <w:sz w:val="24"/>
        </w:rPr>
        <w:t>4. Main Hook/Cliffhanger</w:t>
      </w:r>
    </w:p>
    <w:p>
      <w:r>
        <w:rPr>
          <w:b/>
          <w:sz w:val="24"/>
        </w:rPr>
        <w:t>Extraction:</w:t>
      </w:r>
    </w:p>
    <w:p>
      <w:r>
        <w:rPr>
          <w:sz w:val="20"/>
        </w:rPr>
        <w:t>• Cops arresting this man for shoplifting have no idea he is tied to a crime scene of unimaginable brutality, a connection that will only come to light with a 911 call.</w:t>
      </w:r>
    </w:p>
    <w:p>
      <w:r>
        <w:rPr>
          <w:b/>
          <w:sz w:val="20"/>
        </w:rPr>
        <w:t xml:space="preserve">Score: </w:t>
      </w:r>
      <w:r>
        <w:rPr>
          <w:sz w:val="20"/>
        </w:rPr>
        <w:t>7/10</w:t>
      </w:r>
    </w:p>
    <w:p>
      <w:r>
        <w:rPr>
          <w:b/>
          <w:sz w:val="20"/>
        </w:rPr>
        <w:t xml:space="preserve">Explanation: </w:t>
      </w:r>
      <w:r>
        <w:rPr>
          <w:sz w:val="20"/>
        </w:rPr>
        <w:t>The line effectively establishes a compelling mystery by revealing to the audience that a seemingly minor arrest for shoplifting is secretly connected to a crime of "unimaginable brutality." This immediate juxtaposition creates strong intrigue and a desire to understand the hidden connection, fulfilling the criteria of creating "must keep watching" tension and being headline-worthy.</w:t>
      </w:r>
    </w:p>
    <w:p>
      <w:r>
        <w:rPr>
          <w:b/>
          <w:sz w:val="20"/>
        </w:rPr>
        <w:t xml:space="preserve">Weakness: </w:t>
      </w:r>
      <w:r>
        <w:rPr>
          <w:sz w:val="20"/>
        </w:rPr>
        <w:t>While intriguing, the hook is presented as a narrative "tell" about the situation rather than a direct, visceral "show" of a specific twist or shocking discovery. It relies on the audience's anticipation of a future reveal rather than delivering an immediate, concrete cliffhanger or a specific, intriguing question that is instantly title-level strong in its specificity, as seen in the positive examples.</w:t>
      </w:r>
    </w:p>
    <w:p>
      <w:r>
        <w:rPr>
          <w:b/>
          <w:sz w:val="20"/>
        </w:rPr>
        <w:t xml:space="preserve">Suggestion: </w:t>
      </w:r>
      <w:r>
        <w:rPr>
          <w:sz w:val="20"/>
        </w:rPr>
        <w:t>To elevate the hook, consider making the initial reveal more active and specific. Instead of stating the cops "have no idea," present a more direct and immediate hint of the hidden connection. For instance, "A routine shoplifting arrest takes a dark turn when officers discover their suspect carries a hidden item—a blood-stained piece of evidence—linking him to a crime scene of unimaginable brutality." This version provides a more concrete and immediate "reveal" that is both shocking and directly poses a specific question, enhancing the "must keep watching" tension.</w:t>
      </w:r>
    </w:p>
    <w:p/>
    <w:p>
      <w:r>
        <w:rPr>
          <w:b/>
          <w:sz w:val="24"/>
        </w:rPr>
        <w:t>5. Story Structure</w:t>
      </w:r>
    </w:p>
    <w:p>
      <w:r>
        <w:rPr>
          <w:b/>
          <w:sz w:val="24"/>
        </w:rPr>
        <w:t>Extraction:</w:t>
      </w:r>
    </w:p>
    <w:p>
      <w:r>
        <w:rPr>
          <w:sz w:val="20"/>
        </w:rPr>
        <w:t>• Clear structure: "On November 5, 2017, officers rush to Brook Haven Park West on Glade Lane after a terrifying 911 call, only to uncover one of the most brutal crimes they have ever faced." (Clear setup of the initial discovery).</w:t>
      </w:r>
    </w:p>
    <w:p>
      <w:r>
        <w:rPr>
          <w:sz w:val="20"/>
        </w:rPr>
        <w:t>• Clear structure: "The suspect’s partial bloody shoe print, identified as a Nike Air Force 1, gives detectives a clear direction." (A discovery leading to a clear investigative path).</w:t>
      </w:r>
    </w:p>
    <w:p>
      <w:r>
        <w:rPr>
          <w:sz w:val="20"/>
        </w:rPr>
        <w:t>• Clear structure: "When they photograph his shoes, they notice a red stain consistent with blood on his Nike Air Force 1. The same shoe that left prints at the crime scene. With the blood and shoe print matching, Bruce becomes a person of interest, and officers bring him in for questioning." (Logical setup, discovery, and consequence).</w:t>
      </w:r>
    </w:p>
    <w:p>
      <w:r>
        <w:rPr>
          <w:sz w:val="20"/>
        </w:rPr>
        <w:t>• Clear structure: "Frederica drops a bombshell: her family knew both Bruce and George years earlier, back when they all lived in Red Valley. This revelation makes finding George more urgent than ever." (A discovery that connects existing threads and drives the investigation forward).</w:t>
      </w:r>
    </w:p>
    <w:p>
      <w:r>
        <w:rPr>
          <w:sz w:val="20"/>
        </w:rPr>
        <w:t>• Unclear structure: "Jimmy arrives not to face a basic interrogation but to undergo a planned and detailed round of questioning." (Abrupt introduction of a new, critical character, Jimmy, without any prior setup or explanation of his identity or how he became involved).</w:t>
      </w:r>
    </w:p>
    <w:p>
      <w:r>
        <w:rPr>
          <w:sz w:val="20"/>
        </w:rPr>
        <w:t>• Unclear structure: "Eric, Jimmy, and Vanessa are drinking at the park. But the night doesn’t end with just the three of them. A fourth figure enters the picture—Alvin. And with Alvin’s arrival, the night spirals into something far darker." (Sudden introduction of Eric and Alvin, revealing the 'true' events without showing how detectives uncovered this information or their connection to the case).</w:t>
      </w:r>
    </w:p>
    <w:p>
      <w:r>
        <w:rPr>
          <w:sz w:val="20"/>
        </w:rPr>
        <w:t>• Unclear structure: "And when the cops try to corner Alvin, the mask begins to slip." (No setup for how the police identified or located Alvin, making the 'cornering' feel unearned).</w:t>
      </w:r>
    </w:p>
    <w:p>
      <w:r>
        <w:rPr>
          <w:sz w:val="20"/>
        </w:rPr>
        <w:t>• Unclear structure: "The detectives are back to square one, but their last missing piece is Eric—and his arrest in Colorado may finally unlock the real truth." (Eric is presented as a 'missing piece' but his role or connection to the crime has not been clearly established for the viewer).</w:t>
      </w:r>
    </w:p>
    <w:p>
      <w:r>
        <w:rPr>
          <w:b/>
          <w:sz w:val="20"/>
        </w:rPr>
        <w:t xml:space="preserve">Score: </w:t>
      </w:r>
      <w:r>
        <w:rPr>
          <w:sz w:val="20"/>
        </w:rPr>
        <w:t>5/10</w:t>
      </w:r>
    </w:p>
    <w:p>
      <w:r>
        <w:rPr>
          <w:b/>
          <w:sz w:val="20"/>
        </w:rPr>
        <w:t xml:space="preserve">Explanation: </w:t>
      </w:r>
      <w:r>
        <w:rPr>
          <w:sz w:val="20"/>
        </w:rPr>
        <w:t>The script begins with a clear, chronological unfolding of the initial crime scene investigation, establishing a strong setup-discovery-consequence flow. However, the structure significantly falters in the middle sections. Key characters like Jimmy, Eric, and Alvin are introduced abruptly without any prior setup or explanation of how detectives identified them or their relevance to the case. The narrative jumps directly to revealing the 'true' sequence of events (Eric, Jimmy, Vanessa, Alvin drinking) without showing the investigative process that led to these discoveries. This creates significant confusion for a first-time viewer, making it difficult to follow the logical progression of the mystery. While some connections are briefly mentioned (e.g., Alvin's DNA from a small theft), they are not integrated smoothly into the narrative, leading to a disjointed and jumpy experience.</w:t>
      </w:r>
    </w:p>
    <w:p>
      <w:r>
        <w:rPr>
          <w:b/>
          <w:sz w:val="20"/>
        </w:rPr>
        <w:t xml:space="preserve">Weakness: </w:t>
      </w:r>
      <w:r>
        <w:rPr>
          <w:sz w:val="20"/>
        </w:rPr>
        <w:t>The primary weakness is the abrupt introduction of critical characters (Jimmy, Eric, Alvin) and the sudden revelation of the actual events without showing the investigative journey that led to these discoveries. This breaks the logical flow and makes it challenging for the audience to understand how detectives pieced together the truth. The 'unfolding mystery' becomes a series of unexplained reveals.</w:t>
      </w:r>
    </w:p>
    <w:p>
      <w:r>
        <w:rPr>
          <w:b/>
          <w:sz w:val="20"/>
        </w:rPr>
        <w:t xml:space="preserve">Suggestion: </w:t>
      </w:r>
      <w:r>
        <w:rPr>
          <w:sz w:val="20"/>
        </w:rPr>
        <w:t>Integrate the introduction of Jimmy, Eric, and Alvin more smoothly. Instead of simply stating they 'arrive' or are 'drinking,' show the investigative steps that led detectives to identify them as persons of interest. For example, if Jimmy was an eyewitness, show how he was found. If Eric and Alvin were identified through other means (e.g., phone records, witness statements, further DNA analysis), depict that process. Ensure that each new character or significant discovery builds logically from the previous information, maintaining a clear setup → discovery → consequence flow throughout the entire narrative. Avoid dropping in crucial information without adequate context or showing the 'how' behind the revelations.</w:t>
      </w:r>
    </w:p>
    <w:p/>
    <w:p>
      <w:r>
        <w:rPr>
          <w:b/>
          <w:sz w:val="24"/>
        </w:rPr>
        <w:t>6. Flow</w:t>
      </w:r>
    </w:p>
    <w:p>
      <w:r>
        <w:rPr>
          <w:b/>
          <w:sz w:val="24"/>
        </w:rPr>
        <w:t>Extraction:</w:t>
      </w:r>
    </w:p>
    <w:p>
      <w:r>
        <w:rPr>
          <w:sz w:val="20"/>
        </w:rPr>
        <w:t>• Good transitions: 'With that confession, police rushed back to the station…', 'Meanwhile, in another part of the city…', 'This leads officers to search for a suspect…', 'With the blood and shoe print matching, Bruce becomes a person of interest…', 'Meanwhile, detectives struggling to identify the victim find no leads…', 'This revelation makes finding George more urgent than ever. But before they can even launch a full-scale manhunt, fate intervenes and George is arrested for shoplifting…', 'With multiple suspects, each sounding suspicious, everything now hinges on the results.'</w:t>
      </w:r>
    </w:p>
    <w:p>
      <w:r>
        <w:rPr>
          <w:sz w:val="20"/>
        </w:rPr>
        <w:t>• Flow breaks: Abrupt introduction of 'Jimmy' in 'DNA FINDINGS' section without prior context. Abrupt introduction of 'Eric' and 'Alvin' in 'DNA FINDINGS' section without prior context. Sudden shift to 'cornering Alvin' in 'QUESTIONING ERIC' section without explaining how he became a primary target or the 'small theft' connection. Abrupt transition to detectives being 'back to square one' and Eric being the 'last missing piece' with his arrest in Colorado, without a clear narrative bridge.</w:t>
      </w:r>
    </w:p>
    <w:p>
      <w:r>
        <w:rPr>
          <w:b/>
          <w:sz w:val="20"/>
        </w:rPr>
        <w:t xml:space="preserve">Score: </w:t>
      </w:r>
      <w:r>
        <w:rPr>
          <w:sz w:val="20"/>
        </w:rPr>
        <w:t>6/10</w:t>
      </w:r>
    </w:p>
    <w:p>
      <w:r>
        <w:rPr>
          <w:b/>
          <w:sz w:val="20"/>
        </w:rPr>
        <w:t xml:space="preserve">Explanation: </w:t>
      </w:r>
      <w:r>
        <w:rPr>
          <w:sz w:val="20"/>
        </w:rPr>
        <w:t>The initial sections of the script demonstrate strong flow, with logical connections between events, clear narration bridges, and a smooth progression of the investigation from discovery to identifying initial suspects. However, the flow significantly deteriorates in the 'DNA FINDINGS' and 'QUESTIONING ERIC' sections. The abrupt introduction of new key characters (Jimmy, Eric, Alvin) without any prior context or explanation of how they entered the investigation creates significant confusion. Subsequent shifts in focus, such as suddenly 'cornering Alvin' or declaring detectives 'back to square one' with Eric as the 'last missing piece,' lack necessary narrative bridges, making the viewer feel lost and requiring them to 'rewind' to understand the connections.</w:t>
      </w:r>
    </w:p>
    <w:p>
      <w:r>
        <w:rPr>
          <w:b/>
          <w:sz w:val="20"/>
        </w:rPr>
        <w:t xml:space="preserve">Weakness: </w:t>
      </w:r>
      <w:r>
        <w:rPr>
          <w:sz w:val="20"/>
        </w:rPr>
        <w:t>The primary weakness is the sudden and unexplained introduction of new critical characters (Jimmy, Eric, Alvin) and the lack of clear narrative bridges when shifting focus between these new suspects and the previously established ones. This creates a disjointed and confusing middle section of the script, making it difficult for the audience to follow the investigative timeline and the relationships between the various individuals.</w:t>
      </w:r>
    </w:p>
    <w:p>
      <w:r>
        <w:rPr>
          <w:b/>
          <w:sz w:val="20"/>
        </w:rPr>
        <w:t xml:space="preserve">Suggestion: </w:t>
      </w:r>
      <w:r>
        <w:rPr>
          <w:sz w:val="20"/>
        </w:rPr>
        <w:t>To improve flow, explicitly introduce new characters and explain their connection to the case. For example, instead of abruptly introducing Jimmy, Eric, and Alvin, the script could include lines like: 'While waiting for DNA results, a new lead emerged, pointing detectives towards Jimmy, a known associate of Vanessa's,' or 'Further investigation into Vanessa's last known movements revealed she was with Eric and Alvin at the park that night.' Additionally, when shifting focus between suspects or investigative phases, use clear narrative bridges to explain the reason for the shift (e.g., 'Despite the focus on Alvin, new information led detectives to revisit Eric's involvement, who had since been arrested in Colorado for a separate offense'). This would provide the necessary context and prevent the audience from feeling lost.</w:t>
      </w:r>
    </w:p>
    <w:p/>
    <w:p>
      <w:r>
        <w:rPr>
          <w:b/>
          <w:sz w:val="24"/>
        </w:rPr>
        <w:t>7. Pacing</w:t>
      </w:r>
    </w:p>
    <w:p>
      <w:r>
        <w:rPr>
          <w:b/>
          <w:sz w:val="24"/>
        </w:rPr>
        <w:t>Extraction:</w:t>
      </w:r>
    </w:p>
    <w:p>
      <w:r>
        <w:rPr>
          <w:sz w:val="20"/>
        </w:rPr>
        <w:t>• Moves well: Introduction, 'A Disturbing Discovery' section (builds tension, reveals clues systematically), 'Interrogations' section (maintains momentum, introduces suspects and twists effectively, especially George's arrest).</w:t>
      </w:r>
    </w:p>
    <w:p>
      <w:r>
        <w:rPr>
          <w:sz w:val="20"/>
        </w:rPr>
        <w:t>• Drags/Rushed: 'DNA FINDINGS' section and beyond. Sudden, unexplained introduction of Jimmy, Eric, and Alvin. Abrupt shifts from DNA results to crime night reconstruction. Condensed resolution of DNA findings for only two suspects, leaving others unaddressed. Abrupt ending regarding Alvin's lack of trial and Eric's role.</w:t>
      </w:r>
    </w:p>
    <w:p>
      <w:r>
        <w:rPr>
          <w:b/>
          <w:sz w:val="20"/>
        </w:rPr>
        <w:t xml:space="preserve">Score: </w:t>
      </w:r>
      <w:r>
        <w:rPr>
          <w:sz w:val="20"/>
        </w:rPr>
        <w:t>6/10</w:t>
      </w:r>
    </w:p>
    <w:p>
      <w:r>
        <w:rPr>
          <w:b/>
          <w:sz w:val="20"/>
        </w:rPr>
        <w:t xml:space="preserve">Explanation: </w:t>
      </w:r>
      <w:r>
        <w:rPr>
          <w:sz w:val="20"/>
        </w:rPr>
        <w:t>The script starts with strong, engaging pacing, effectively building tension and revealing clues in the 'A Disturbing Discovery' and 'Interrogations' sections. The narrative moves well, introducing suspects and twists at a good rhythm, particularly the convenient arrest of George. However, the pacing significantly falters in the 'DNA FINDINGS' section and beyond. The sudden, unexplained introduction of new characters like Jimmy, Eric, and Alvin, coupled with abrupt shifts in narrative perspective (from DNA results to a reconstruction of the crime night), creates confusion and feels rushed. The ending, which quickly resolves the DNA findings for only two of the many suspects and delivers a powerful but condensed conclusion about justice, leaves the viewer feeling overwhelmed and with too many unanswered questions. The script struggles to balance the introduction of new information with the need for clarity and processing time.</w:t>
      </w:r>
    </w:p>
    <w:p>
      <w:r>
        <w:rPr>
          <w:b/>
          <w:sz w:val="20"/>
        </w:rPr>
        <w:t xml:space="preserve">Weakness: </w:t>
      </w:r>
      <w:r>
        <w:rPr>
          <w:sz w:val="20"/>
        </w:rPr>
        <w:t>The latter half of the script introduces too many new characters and plot points too quickly, without adequate setup or transition, leading to a confusing and rushed experience for the viewer. The narrative jumps between different suspects and timelines without giving the audience time to process the information or connect the dots, undermining the impact of key revelations.</w:t>
      </w:r>
    </w:p>
    <w:p>
      <w:r>
        <w:rPr>
          <w:b/>
          <w:sz w:val="20"/>
        </w:rPr>
        <w:t xml:space="preserve">Suggestion: </w:t>
      </w:r>
      <w:r>
        <w:rPr>
          <w:sz w:val="20"/>
        </w:rPr>
        <w:t>Streamline character introductions: Introduce Jimmy, Eric, and Alvin more gradually or with clearer context. Clarify narrative shifts: Use clearer transitional language when moving between different narrative perspectives or timelines. Expand on key revelations: Give more breathing room to the DNA findings and the ultimate resolution, addressing what happened to all suspects and explaining the 'justice undone' aspect more thoroughly. Consider focusing on fewer primary suspects or ensuring clearer arcs for each to maintain focus and avoid overwhelming the audience.</w:t>
      </w:r>
    </w:p>
    <w:p/>
    <w:p>
      <w:r>
        <w:rPr>
          <w:b/>
          <w:sz w:val="24"/>
        </w:rPr>
        <w:t>8. Mini-Hooks (30–60s)</w:t>
      </w:r>
    </w:p>
    <w:p>
      <w:r>
        <w:rPr>
          <w:b/>
          <w:sz w:val="24"/>
        </w:rPr>
        <w:t>Extraction:</w:t>
      </w:r>
    </w:p>
    <w:p>
      <w:r>
        <w:rPr>
          <w:sz w:val="20"/>
        </w:rPr>
        <w:t>• Cops arresting this man for shoplifting have no idea he is tied to a crime scene of unimaginable brutality, a connection that will only come to light with a 911 call. (Why: Introduces an unexpected connection between a minor crime and a brutal one, creating immediate intrigue.)</w:t>
      </w:r>
    </w:p>
    <w:p>
      <w:r>
        <w:rPr>
          <w:sz w:val="20"/>
        </w:rPr>
        <w:t>• But getting to the real killer won’t be easy, and the truth is a twist no one sees coming. (Why: Promises difficulty and an unexpected twist, building anticipation.)</w:t>
      </w:r>
    </w:p>
    <w:p>
      <w:r>
        <w:rPr>
          <w:sz w:val="20"/>
        </w:rPr>
        <w:t>• What they find is horrifying: a woman lying face down, her face severely beaten. But the details reveal something even darker: her pants lie beside her body, suggesting sexual assault. (Why: Reveals escalating brutality and a darker detail suggesting sexual assault.)</w:t>
      </w:r>
    </w:p>
    <w:p>
      <w:r>
        <w:rPr>
          <w:sz w:val="20"/>
        </w:rPr>
        <w:t>• Blood evidence shows that the attack occurred at the top of the stairs leading down to where the body was found. (Why: New clue about the specific location of the attack.)</w:t>
      </w:r>
    </w:p>
    <w:p>
      <w:r>
        <w:rPr>
          <w:sz w:val="20"/>
        </w:rPr>
        <w:t>• The victim's black Nike shoes with pink swooshes are found separately from her body, along with a blood-soaked jacket laid over her. (Why: Specific new clues that could aid in identification or suspect search.)</w:t>
      </w:r>
    </w:p>
    <w:p>
      <w:r>
        <w:rPr>
          <w:sz w:val="20"/>
        </w:rPr>
        <w:t>• The suspect’s partial bloody shoe print, identified as a Nike Air Force 1, gives detectives a clear direction. (Why: Specific new clue about the suspect's shoe type.)</w:t>
      </w:r>
    </w:p>
    <w:p>
      <w:r>
        <w:rPr>
          <w:sz w:val="20"/>
        </w:rPr>
        <w:t>• But one neighbor steps forward with details. (Why: Creates a sudden shift from no leads to a new, promising lead.)</w:t>
      </w:r>
    </w:p>
    <w:p>
      <w:r>
        <w:rPr>
          <w:sz w:val="20"/>
        </w:rPr>
        <w:t>• When they photograph his shoes, they notice a red stain consistent with blood on his Nike Air Force 1. The same shoe that left prints at the crime scene. (Why: Direct confirmation of evidence linking a suspect to the crime scene.)</w:t>
      </w:r>
    </w:p>
    <w:p>
      <w:r>
        <w:rPr>
          <w:sz w:val="20"/>
        </w:rPr>
        <w:t>• Not satisfied with his story, investigators collect Bruce's DNA. However, knowing the results could take months, they focus on finding his brother, George. (Why: Introduces a new suspect and a new investigative direction, implying Bruce might not be the only one.)</w:t>
      </w:r>
    </w:p>
    <w:p>
      <w:r>
        <w:rPr>
          <w:sz w:val="20"/>
        </w:rPr>
        <w:t>• Meanwhile, detectives struggling to identify the victim find no leads- until a Facebook post showing her distinctive shoes prompts a call from a woman named Frederica, who identifies her. (Why: A sudden breakthrough in victim identification through an unexpected source.)</w:t>
      </w:r>
    </w:p>
    <w:p>
      <w:r>
        <w:rPr>
          <w:sz w:val="20"/>
        </w:rPr>
        <w:t>• In an instant, she turns the case from a mystery about an unknown woman into a hunt for her killer. (Why: Highlights the immediate impact of the identification, shifting the case's focus and urgency.)</w:t>
      </w:r>
    </w:p>
    <w:p>
      <w:r>
        <w:rPr>
          <w:sz w:val="20"/>
        </w:rPr>
        <w:t>• Investigators suspect the man in the call might be the killer. When shown the suspects, Frederica drops a bombshell: her family knew both Bruce and George years earlier, back when they all lived in Red Valley. (Why: Introduces a new suspect from a call and a major bombshell connecting the victim's family to the initial suspects.)</w:t>
      </w:r>
    </w:p>
    <w:p>
      <w:r>
        <w:rPr>
          <w:sz w:val="20"/>
        </w:rPr>
        <w:t>• This revelation makes finding George more urgent than ever. But before they can even launch a full-scale manhunt, fate intervenes and George is arrested for shoplifting, giving investigators the chance to question him. (Why: A surprising turn of events – George is found not by a manhunt, but by a mundane arrest.)</w:t>
      </w:r>
    </w:p>
    <w:p>
      <w:r>
        <w:rPr>
          <w:sz w:val="20"/>
        </w:rPr>
        <w:t>• Detectives review Walmart security footage expecting to see Bruce or George, but Ethan’s tip instead leads them to a new suspect. (Why: A clear contradiction of expectations and the introduction of a new suspect from an unexpected source.)</w:t>
      </w:r>
    </w:p>
    <w:p>
      <w:r>
        <w:rPr>
          <w:sz w:val="20"/>
        </w:rPr>
        <w:t>• After releasing the footage to the public, the man is identified as Kyle, a violent repeat offender. (Why: Identifies the new suspect and immediately establishes his dangerous background.)</w:t>
      </w:r>
    </w:p>
    <w:p>
      <w:r>
        <w:rPr>
          <w:sz w:val="20"/>
        </w:rPr>
        <w:t>• But what the DNA reveals next isn’t just evidence, it’s a game-changer. (Why: Promises a significant, unexpected twist or revelation from the DNA results.)</w:t>
      </w:r>
    </w:p>
    <w:p>
      <w:r>
        <w:rPr>
          <w:sz w:val="20"/>
        </w:rPr>
        <w:t>• Jimmy’s version of events now aligns with the facts provided by Vanessa’s family. Detectives now know the truth straight from the person who experienced it. And that’s where the mystery transforms into a walking nightmare. (Why: A major breakthrough – someone is confirming facts, and the mystery is escalating into something far worse.)</w:t>
      </w:r>
    </w:p>
    <w:p>
      <w:r>
        <w:rPr>
          <w:sz w:val="20"/>
        </w:rPr>
        <w:t>• Eric, Jimmy, and Vanessa are drinking at the park. But the night doesn’t end with just the three of them. A fourth figure enters the picture—Alvin. And with Alvin’s arrival, the night spirals into something far darker. (Why: Introduces a crucial fourth person who changes the dynamic of the night, escalating the darkness.)</w:t>
      </w:r>
    </w:p>
    <w:p>
      <w:r>
        <w:rPr>
          <w:sz w:val="20"/>
        </w:rPr>
        <w:t>• Six names sit on the board, yet the puzzle gets more confusing. The trail might seem frozen, but the next discovery by the detectives changes everything they believed. (Why: Acknowledges the complexity and promises a game-changing discovery that will alter previous beliefs.)</w:t>
      </w:r>
    </w:p>
    <w:p>
      <w:r>
        <w:rPr>
          <w:sz w:val="20"/>
        </w:rPr>
        <w:t>• And when the cops try to corner Alvin, the mask begins to slip. (Why: Suggests a breakthrough in Alvin's resistance, implying a confession or significant revelation.)</w:t>
      </w:r>
    </w:p>
    <w:p>
      <w:r>
        <w:rPr>
          <w:sz w:val="20"/>
        </w:rPr>
        <w:t>• A small theft turns out to be the key they need to move forward. (Why: Reveals an unexpected, seemingly minor event provided a crucial breakthrough.)</w:t>
      </w:r>
    </w:p>
    <w:p>
      <w:r>
        <w:rPr>
          <w:sz w:val="20"/>
        </w:rPr>
        <w:t>• The detectives are back to square one, but their last missing piece is Eric—and his arrest in Colorado may finally unlock the real truth. (Why: A surprising setback immediately followed by a new, crucial lead that promises to solve everything.)</w:t>
      </w:r>
    </w:p>
    <w:p>
      <w:r>
        <w:rPr>
          <w:sz w:val="20"/>
        </w:rPr>
        <w:t>• Eric pretends to be innocent, but investigators quickly press him on his weak alibi. Under pressure, his story begins to change. (Why: Shows a direct contradiction and a shift in Eric's story under pressure, indicating potential new information.)</w:t>
      </w:r>
    </w:p>
    <w:p>
      <w:r>
        <w:rPr>
          <w:sz w:val="20"/>
        </w:rPr>
        <w:t>• Having already denied knowing Vanessa, this new claim strikes detectives as a clear effort to cover his tracks. But they press harder, leading to a confession that could rewrite the entire case. (Why: Highlights a contradiction in Eric's story and promises a major confession that will change the case.)</w:t>
      </w:r>
    </w:p>
    <w:p>
      <w:r>
        <w:rPr>
          <w:sz w:val="20"/>
        </w:rPr>
        <w:t>• Months after the interviews, the final DNA results provide the answer investigators needed. Eric's DNA shows no evidence of sexual assault. The blood DNA found on Vanessa's body matches Alvin - confirming him as the killer. (Why: Provides definitive answers from DNA, clearing one suspect of sexual assault and definitively identifying the killer.)</w:t>
      </w:r>
    </w:p>
    <w:p>
      <w:r>
        <w:rPr>
          <w:b/>
          <w:sz w:val="20"/>
        </w:rPr>
        <w:t xml:space="preserve">Score: </w:t>
      </w:r>
      <w:r>
        <w:rPr>
          <w:sz w:val="20"/>
        </w:rPr>
        <w:t>9/10</w:t>
      </w:r>
    </w:p>
    <w:p>
      <w:r>
        <w:rPr>
          <w:b/>
          <w:sz w:val="20"/>
        </w:rPr>
        <w:t xml:space="preserve">Explanation: </w:t>
      </w:r>
      <w:r>
        <w:rPr>
          <w:sz w:val="20"/>
        </w:rPr>
        <w:t>The script excels at maintaining viewer curiosity through a consistent stream of mini-hooks. Almost every 30-60 seconds, a new clue, contradiction, unexpected event, or significant question is introduced, effectively preventing the narrative from becoming stagnant. The hooks are specific and impactful, such as the discovery of the victim's pants suggesting sexual assault, the identification of the suspect's specific shoe print, the victim's identification via a Facebook post, the bombshell connection between the victim's family and the suspects, and the surprising arrest of George for shoplifting. These elements consistently drive the narrative forward and make the viewer eager for the next development.</w:t>
      </w:r>
    </w:p>
    <w:p>
      <w:r>
        <w:rPr>
          <w:b/>
          <w:sz w:val="20"/>
        </w:rPr>
        <w:t xml:space="preserve">Weakness: </w:t>
      </w:r>
      <w:r>
        <w:rPr>
          <w:sz w:val="20"/>
        </w:rPr>
        <w:t>N/A</w:t>
      </w:r>
    </w:p>
    <w:p>
      <w:r>
        <w:rPr>
          <w:b/>
          <w:sz w:val="20"/>
        </w:rPr>
        <w:t xml:space="preserve">Suggestion: </w:t>
      </w:r>
      <w:r>
        <w:rPr>
          <w:sz w:val="20"/>
        </w:rPr>
        <w:t>N/A</w:t>
      </w:r>
    </w:p>
    <w:p/>
    <w:p>
      <w:r>
        <w:rPr>
          <w:b/>
          <w:sz w:val="24"/>
        </w:rPr>
        <w:t>9. Outro (Ending)</w:t>
      </w:r>
    </w:p>
    <w:p>
      <w:r>
        <w:rPr>
          <w:b/>
          <w:sz w:val="24"/>
        </w:rPr>
        <w:t>Extraction:</w:t>
      </w:r>
    </w:p>
    <w:p>
      <w:r>
        <w:rPr>
          <w:sz w:val="20"/>
        </w:rPr>
        <w:t>• Though Alvin is confirmed as Vanessa’s killer, he’ll never face trial, leaving the truth exposed, but justice undone</w:t>
      </w:r>
    </w:p>
    <w:p>
      <w:r>
        <w:rPr>
          <w:b/>
          <w:sz w:val="20"/>
        </w:rPr>
        <w:t xml:space="preserve">Score: </w:t>
      </w:r>
      <w:r>
        <w:rPr>
          <w:sz w:val="20"/>
        </w:rPr>
        <w:t>10/10</w:t>
      </w:r>
    </w:p>
    <w:p>
      <w:r>
        <w:rPr>
          <w:b/>
          <w:sz w:val="20"/>
        </w:rPr>
        <w:t xml:space="preserve">Explanation: </w:t>
      </w:r>
      <w:r>
        <w:rPr>
          <w:sz w:val="20"/>
        </w:rPr>
        <w:t>The ending delivers a powerful emotional punch by revealing that despite identifying the killer, justice will not be served. The phrase 'leaving the truth exposed, but justice undone' is a haunting and thought-provoking line that resonates long after the script ends, fulfilling the 'echo' requirement. It avoids a tidy resolution, leaving the audience with a sense of unease and reflection on the nature of justice.</w:t>
      </w:r>
    </w:p>
    <w:p>
      <w:r>
        <w:rPr>
          <w:b/>
          <w:sz w:val="20"/>
        </w:rPr>
        <w:t xml:space="preserve">Weakness: </w:t>
      </w:r>
      <w:r>
        <w:rPr>
          <w:sz w:val="20"/>
        </w:rPr>
        <w:t>N/A</w:t>
      </w:r>
    </w:p>
    <w:p>
      <w:r>
        <w:rPr>
          <w:b/>
          <w:sz w:val="20"/>
        </w:rPr>
        <w:t xml:space="preserve">Suggestion: </w:t>
      </w:r>
      <w:r>
        <w:rPr>
          <w:sz w:val="20"/>
        </w:rPr>
        <w:t>N/A</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9</w:t>
            </w:r>
          </w:p>
        </w:tc>
      </w:tr>
      <w:tr>
        <w:tc>
          <w:tcPr>
            <w:tcW w:type="dxa" w:w="4320"/>
          </w:tcPr>
          <w:p>
            <w:r>
              <w:t>Language/Tone</w:t>
            </w:r>
          </w:p>
        </w:tc>
        <w:tc>
          <w:tcPr>
            <w:tcW w:type="dxa" w:w="4320"/>
          </w:tcPr>
          <w:p>
            <w:r>
              <w:t>7</w:t>
            </w:r>
          </w:p>
        </w:tc>
      </w:tr>
      <w:tr>
        <w:tc>
          <w:tcPr>
            <w:tcW w:type="dxa" w:w="4320"/>
          </w:tcPr>
          <w:p>
            <w:r>
              <w:t>Intro (First 1 Min)</w:t>
            </w:r>
          </w:p>
        </w:tc>
        <w:tc>
          <w:tcPr>
            <w:tcW w:type="dxa" w:w="4320"/>
          </w:tcPr>
          <w:p>
            <w:r>
              <w:t>10</w:t>
            </w:r>
          </w:p>
        </w:tc>
      </w:tr>
      <w:tr>
        <w:tc>
          <w:tcPr>
            <w:tcW w:type="dxa" w:w="4320"/>
          </w:tcPr>
          <w:p>
            <w:r>
              <w:t>Main Hook/Cliffhanger</w:t>
            </w:r>
          </w:p>
        </w:tc>
        <w:tc>
          <w:tcPr>
            <w:tcW w:type="dxa" w:w="4320"/>
          </w:tcPr>
          <w:p>
            <w:r>
              <w:t>7</w:t>
            </w:r>
          </w:p>
        </w:tc>
      </w:tr>
      <w:tr>
        <w:tc>
          <w:tcPr>
            <w:tcW w:type="dxa" w:w="4320"/>
          </w:tcPr>
          <w:p>
            <w:r>
              <w:t>Story Structure</w:t>
            </w:r>
          </w:p>
        </w:tc>
        <w:tc>
          <w:tcPr>
            <w:tcW w:type="dxa" w:w="4320"/>
          </w:tcPr>
          <w:p>
            <w:r>
              <w:t>5</w:t>
            </w:r>
          </w:p>
        </w:tc>
      </w:tr>
      <w:tr>
        <w:tc>
          <w:tcPr>
            <w:tcW w:type="dxa" w:w="4320"/>
          </w:tcPr>
          <w:p>
            <w:r>
              <w:t>Flow</w:t>
            </w:r>
          </w:p>
        </w:tc>
        <w:tc>
          <w:tcPr>
            <w:tcW w:type="dxa" w:w="4320"/>
          </w:tcPr>
          <w:p>
            <w:r>
              <w:t>6</w:t>
            </w:r>
          </w:p>
        </w:tc>
      </w:tr>
      <w:tr>
        <w:tc>
          <w:tcPr>
            <w:tcW w:type="dxa" w:w="4320"/>
          </w:tcPr>
          <w:p>
            <w:r>
              <w:t>Pacing</w:t>
            </w:r>
          </w:p>
        </w:tc>
        <w:tc>
          <w:tcPr>
            <w:tcW w:type="dxa" w:w="4320"/>
          </w:tcPr>
          <w:p>
            <w:r>
              <w:t>6</w:t>
            </w:r>
          </w:p>
        </w:tc>
      </w:tr>
      <w:tr>
        <w:tc>
          <w:tcPr>
            <w:tcW w:type="dxa" w:w="4320"/>
          </w:tcPr>
          <w:p>
            <w:r>
              <w:t>Mini-Hooks (30–60s)</w:t>
            </w:r>
          </w:p>
        </w:tc>
        <w:tc>
          <w:tcPr>
            <w:tcW w:type="dxa" w:w="4320"/>
          </w:tcPr>
          <w:p>
            <w:r>
              <w:t>9</w:t>
            </w:r>
          </w:p>
        </w:tc>
      </w:tr>
      <w:tr>
        <w:tc>
          <w:tcPr>
            <w:tcW w:type="dxa" w:w="4320"/>
          </w:tcPr>
          <w:p>
            <w:r>
              <w:t>Outro (Ending)</w:t>
            </w:r>
          </w:p>
        </w:tc>
        <w:tc>
          <w:tcPr>
            <w:tcW w:type="dxa" w:w="4320"/>
          </w:tcPr>
          <w:p>
            <w:r>
              <w:t>10</w:t>
            </w:r>
          </w:p>
        </w:tc>
      </w:tr>
    </w:tbl>
    <w:p/>
    <w:p>
      <w:r>
        <w:rPr>
          <w:b/>
          <w:sz w:val="24"/>
        </w:rPr>
        <w:t>Overall Rating: 7/10</w:t>
      </w:r>
    </w:p>
    <w:p/>
    <w:p>
      <w:r>
        <w:rPr>
          <w:b/>
          <w:sz w:val="24"/>
        </w:rPr>
        <w:t>Strengths</w:t>
      </w:r>
    </w:p>
    <w:p>
      <w:r>
        <w:rPr>
          <w:sz w:val="20"/>
        </w:rPr>
        <w:t>• Exceptional Suspense Building: The script masterfully creates a sense of hidden brutality and an unexpected twist from the outset, consistently employing unanswered questions, hints of danger, and promises of significant revelations. It skillfully introduces new suspects and complications, keeping the audience guessing and engaged.</w:t>
      </w:r>
    </w:p>
    <w:p>
      <w:r>
        <w:rPr>
          <w:sz w:val="20"/>
        </w:rPr>
        <w:t>• Compelling Introduction: The first minute immediately hooks the viewer by juxtaposing a minor arrest with unimaginable brutality, hinting at a hidden connection and promising a complex investigation with an unforeseen twist.</w:t>
      </w:r>
    </w:p>
    <w:p>
      <w:r>
        <w:rPr>
          <w:sz w:val="20"/>
        </w:rPr>
        <w:t>• Consistent Mini-Hooks: The narrative excels at maintaining viewer curiosity with a steady stream of specific and impactful mini-hooks every 30-60 seconds, introducing new clues, contradictions, and unexpected events that drive the story forward.</w:t>
      </w:r>
    </w:p>
    <w:p>
      <w:r>
        <w:rPr>
          <w:sz w:val="20"/>
        </w:rPr>
        <w:t>• Powerful and Resonant Ending: The outro delivers a strong emotional punch, revealing that despite identifying the killer, justice remains undone. The phrase "leaving the truth exposed, but justice undone" provides a haunting and thought-provoking conclusion that resonates with the audience.</w:t>
      </w:r>
    </w:p>
    <w:p>
      <w:r>
        <w:rPr>
          <w:sz w:val="20"/>
        </w:rPr>
        <w:t>• Vivid and Engaging Language (at key moments): The script features strong moments of vivid and emotionally engaging language, particularly during pivotal narrative shifts and the conclusion, such as "mystery transforms into a walking nightmare" and "the mask begins to slip."</w:t>
      </w:r>
    </w:p>
    <w:p/>
    <w:p>
      <w:r>
        <w:rPr>
          <w:b/>
          <w:sz w:val="24"/>
        </w:rPr>
        <w:t>Weaknesses</w:t>
      </w:r>
    </w:p>
    <w:p>
      <w:r>
        <w:rPr>
          <w:sz w:val="20"/>
        </w:rPr>
        <w:t>• Inconsistent Language and Tone: A significant portion of the script, especially in procedural descriptions, defaults to a factual, report-like tone, preventing it from consistently feeling like a gripping story told by a real person and often making it sound generic.</w:t>
      </w:r>
    </w:p>
    <w:p>
      <w:r>
        <w:rPr>
          <w:sz w:val="20"/>
        </w:rPr>
        <w:t>• Passive Main Hook: The main hook, while intriguing, is presented as a narrative "tell" about a future reveal rather than a direct, visceral "show" of a specific, shocking discovery or immediate cliffhanger.</w:t>
      </w:r>
    </w:p>
    <w:p>
      <w:r>
        <w:rPr>
          <w:sz w:val="20"/>
        </w:rPr>
        <w:t>• Disjointed Story Structure, Flow, and Pacing: The latter half of the script suffers from the abrupt and unexplained introduction of critical characters (Jimmy, Eric, Alvin) and the sudden revelation of events without showing the investigative journey. This creates a confusing and rushed experience, making it difficult for the audience to follow the logical progression of the mystery and the relationships between individuals.</w:t>
      </w:r>
    </w:p>
    <w:p>
      <w:r>
        <w:rPr>
          <w:sz w:val="20"/>
        </w:rPr>
        <w:t>• Overwhelming Succession of Suspects: While intended to build suspense, the rapid introduction and shifting focus between numerous suspects (Bruce, George, Kyle, Jimmy, Eric, Alvin) can overwhelm the audience, making the "puzzle" feel overly confusing and diluting the focus on any single immediate threat.</w:t>
      </w:r>
    </w:p>
    <w:p/>
    <w:p>
      <w:r>
        <w:rPr>
          <w:b/>
          <w:sz w:val="24"/>
        </w:rPr>
        <w:t>Suggestions</w:t>
      </w:r>
    </w:p>
    <w:p>
      <w:r>
        <w:rPr>
          <w:sz w:val="20"/>
        </w:rPr>
        <w:t>• Enhance Conversational Tone: Actively inject the narrator's perspective, rhetorical questions, or more evocative language into factual descriptions to make the narration consistently more engaging and less robotic.</w:t>
      </w:r>
    </w:p>
    <w:p>
      <w:r>
        <w:rPr>
          <w:sz w:val="20"/>
        </w:rPr>
        <w:t>• Strengthen Main Hook: Make the initial reveal more active and specific, presenting a direct and immediate hint of the hidden connection rather than a general statement about what the cops don't know.</w:t>
      </w:r>
    </w:p>
    <w:p>
      <w:r>
        <w:rPr>
          <w:sz w:val="20"/>
        </w:rPr>
        <w:t>• Streamline Character Introductions and Narrative Shifts: Integrate new characters (Jimmy, Eric, Alvin) more smoothly by showing the investigative steps that led detectives to identify them. Use clear narrative bridges when shifting focus between suspects or investigative phases to provide necessary context and prevent audience confusion.</w:t>
      </w:r>
    </w:p>
    <w:p>
      <w:r>
        <w:rPr>
          <w:sz w:val="20"/>
        </w:rPr>
        <w:t>• Allow More Narrative Focus on Key Suspects: Before introducing the next major twist or new suspect, allow a bit more time or narrative focus on the immediate implications or mystery surrounding a current key suspect (e.g., Bruce, George, or Kyle). This can heighten the impact of subsequent revelations.</w:t>
      </w:r>
    </w:p>
    <w:p>
      <w:r>
        <w:rPr>
          <w:sz w:val="20"/>
        </w:rPr>
        <w:t>• Expand on Key Revelations and Resolution: Give more breathing room to the DNA findings and the ultimate resolution, addressing what happened to all suspects and explaining the "justice undone" aspect more thoroughly to avoid a rushed feeling.</w:t>
      </w:r>
    </w:p>
    <w:p/>
    <w:p>
      <w:r>
        <w:rPr>
          <w:b/>
          <w:sz w:val="24"/>
        </w:rPr>
        <w:t>Drop-off Risks</w:t>
      </w:r>
    </w:p>
    <w:p>
      <w:r>
        <w:rPr>
          <w:sz w:val="20"/>
        </w:rPr>
        <w:t>• Abrupt Introduction of Jimmy (DNA FINDINGS section): The sudden appearance of Jimmy without any prior context or explanation of his involvement will likely confuse viewers, making them question his relevance and how detectives found him. Fix: Introduce Jimmy with a brief explanation of how he became a person of interest (e.g., "A new lead emerged, pointing detectives towards Jimmy, a known associate of Vanessa's").</w:t>
      </w:r>
    </w:p>
    <w:p>
      <w:r>
        <w:rPr>
          <w:sz w:val="20"/>
        </w:rPr>
        <w:t>• Sudden Introduction of Eric and Alvin (DNA FINDINGS section): Revealing Eric and Alvin and the "true" events of the night without showing the investigative process that led to these discoveries will disorient the audience, making the narrative feel unearned and jumpy. Fix: Depict the investigative steps (e.g., phone records, witness statements, further DNA analysis) that led detectives to identify Eric and Alvin and uncover their connection to the crime.</w:t>
      </w:r>
    </w:p>
    <w:p>
      <w:r>
        <w:rPr>
          <w:sz w:val="20"/>
        </w:rPr>
        <w:t>• Unexplained "Cornering Alvin" (QUESTIONING ERIC section): The narrative jumps to police "cornering Alvin" without explaining how he became a primary target or the connection to the "small theft," leaving viewers without crucial context. Fix: Provide a brief narrative bridge explaining how Alvin was identified and located, and how the "small theft" became a key piece of evidence.</w:t>
      </w:r>
    </w:p>
    <w:p>
      <w:r>
        <w:rPr>
          <w:sz w:val="20"/>
        </w:rPr>
        <w:t>• Confusing "Back to Square One" with Eric (QUESTIONING ERIC section): Presenting Eric as the "last missing piece" and his arrest in Colorado without clearly establishing his prior role or connection to the crime will make the audience feel lost and unable to connect the dots. Fix: Clearly establish Eric's initial connection or how he re-entered the investigation before his arrest in Colorado is mentioned as a breakthrough.</w:t>
      </w:r>
    </w:p>
    <w:p>
      <w:r>
        <w:rPr>
          <w:sz w:val="20"/>
        </w:rPr>
        <w:t>• Overwhelming Succession of Suspects (Mid-to-Late Script): The rapid introduction and shifting focus between Bruce, George, Kyle, Jimmy, Eric, and Alvin can lead to audience fatigue and confusion, making it hard to track the main investigative thread. Fix: Allow more narrative space for each significant suspect or lead, ensuring the audience fully grasps the implications before moving to the next major twist.</w:t>
      </w:r>
    </w:p>
    <w:p/>
    <w:p>
      <w:r>
        <w:rPr>
          <w:b/>
          <w:sz w:val="24"/>
        </w:rPr>
        <w:t>Viral Quotient</w:t>
      </w:r>
    </w:p>
    <w:p>
      <w:r>
        <w:rPr>
          <w:sz w:val="20"/>
        </w:rPr>
        <w:t>This script possesses strong viral potential due to its exceptional suspense building and a truly haunting, unresolved ending. The constant stream of mini-hooks and unexpected twists, coupled with the "justice undone" conclusion, is highly likely to spark discussion and encourage sharing. Viewers will be compelled to debate the complexities of the investigation and the frustrating lack of resolution, making it a prime candidate for engagement and repeat viewing within the true crime community. The initial intriguing premise of a minor arrest tied to unimaginable brutality also serves as a powerful hook for social media sharing.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
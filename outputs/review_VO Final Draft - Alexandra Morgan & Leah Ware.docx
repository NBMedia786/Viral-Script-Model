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sz w:val="32"/>
        </w:rPr>
        <w:t>VO Final Draft - Alexandra Morgan &amp; Leah Ware - Senior Editor Review</w:t>
      </w:r>
    </w:p>
    <w:p/>
    <w:p>
      <w:r>
        <w:rPr>
          <w:b/>
          <w:sz w:val="24"/>
        </w:rPr>
        <w:t>Parameter Analysis</w:t>
      </w:r>
    </w:p>
    <w:p>
      <w:r>
        <w:rPr>
          <w:b/>
          <w:sz w:val="24"/>
        </w:rPr>
        <w:t>1. Suspense Building</w:t>
      </w:r>
    </w:p>
    <w:p>
      <w:r>
        <w:rPr>
          <w:b/>
          <w:sz w:val="24"/>
        </w:rPr>
        <w:t>Extraction:</w:t>
      </w:r>
    </w:p>
    <w:p>
      <w:r>
        <w:rPr>
          <w:sz w:val="20"/>
        </w:rPr>
        <w:t>• On November 18, 2021, 34-year-old Alexandra Morgan from Cranbrook, England, mysteriously disappeared from a vacation, starting the most extensive search for the detectives to locate her, without knowing that her vanishing was full of haunting possibilities and a chilling reality at the core of this story.</w:t>
      </w:r>
    </w:p>
    <w:p>
      <w:r>
        <w:rPr>
          <w:sz w:val="20"/>
        </w:rPr>
        <w:t>• Driven to find Alexandra dead or alive, a blurry trail left led the cops somewhere she was not supposed to be, but had ended up in the deadly trap of a torture farmhouse where bizarre discoveries held the mayhem of a cold-blooded killer.</w:t>
      </w:r>
    </w:p>
    <w:p>
      <w:r>
        <w:rPr>
          <w:sz w:val="20"/>
        </w:rPr>
        <w:t>• When Alex left her house the next morning, no one, not even Alex, knew that she was headed toward a horrendous fate that would slowly surface louder than anything.</w:t>
      </w:r>
    </w:p>
    <w:p>
      <w:r>
        <w:rPr>
          <w:sz w:val="20"/>
        </w:rPr>
        <w:t>• But detectives got their first surprise in Alex’s disappearance from the Automatic Number Plate Recognition system. York is located in the north direction, but the ANPR system was able to track Alex’s distinctive Mini Cooper going in the opposite direction - the south direction.</w:t>
      </w:r>
    </w:p>
    <w:p>
      <w:r>
        <w:rPr>
          <w:sz w:val="20"/>
        </w:rPr>
        <w:t>• Under the cover of going for a Spa weekend, why had Alex come to an eerily remote location?</w:t>
      </w:r>
    </w:p>
    <w:p>
      <w:r>
        <w:rPr>
          <w:sz w:val="20"/>
        </w:rPr>
        <w:t>• Although the primary goal was to locate Alex and her vehicle, detectives were entering with no prior knowledge of an unwanted presence inside that could mean harm.</w:t>
      </w:r>
    </w:p>
    <w:p>
      <w:r>
        <w:rPr>
          <w:sz w:val="20"/>
        </w:rPr>
        <w:t>• Was Mark Brown lying? Detectives kept watching the footage hour after hour, and neither Alex nor her Mini showed up to return.</w:t>
      </w:r>
    </w:p>
    <w:p>
      <w:r>
        <w:rPr>
          <w:sz w:val="20"/>
        </w:rPr>
        <w:t>• Alex’s vehicle was finally seen coming down the next evening, but the riddle heightened even more as it was not Alex driving the car; it was someone else.</w:t>
      </w:r>
    </w:p>
    <w:p>
      <w:r>
        <w:rPr>
          <w:sz w:val="20"/>
        </w:rPr>
        <w:t>• Mark did not retaliate to any degree, asked no questions, made no comments, and remained calm, as if there was no shock or surprise.</w:t>
      </w:r>
    </w:p>
    <w:p>
      <w:r>
        <w:rPr>
          <w:sz w:val="20"/>
        </w:rPr>
        <w:t>• If Alex was forcefully kept somewhere, nobody could have heard her screams for help.</w:t>
      </w:r>
    </w:p>
    <w:p>
      <w:r>
        <w:rPr>
          <w:sz w:val="20"/>
        </w:rPr>
        <w:t>• A red shipping container, approximately six by four feet wide, was not a standard container. It was a made-up room, with evidence of someone having lived there at some point.</w:t>
      </w:r>
    </w:p>
    <w:p>
      <w:r>
        <w:rPr>
          <w:sz w:val="20"/>
        </w:rPr>
        <w:t>• What kind of a person was Mark Brown, and what was he up to?</w:t>
      </w:r>
    </w:p>
    <w:p>
      <w:r>
        <w:rPr>
          <w:sz w:val="20"/>
        </w:rPr>
        <w:t>• Detectives learned from Mark that Leah was his ex-girlfriend, but something about her stayed with the detectives. Their suspicions heightened once they learned from the Sussex police that Leah too was in a missing persons report for last few months.</w:t>
      </w:r>
    </w:p>
    <w:p>
      <w:r>
        <w:rPr>
          <w:sz w:val="20"/>
        </w:rPr>
        <w:t>• The message, without any name, got even chilling when the same note was flipped.</w:t>
      </w:r>
    </w:p>
    <w:p>
      <w:r>
        <w:rPr>
          <w:sz w:val="20"/>
        </w:rPr>
        <w:t>• If Alex was doing this on a repeated basis, and she had accepted Mark’s offer, where was she now?</w:t>
      </w:r>
    </w:p>
    <w:p>
      <w:r>
        <w:rPr>
          <w:sz w:val="20"/>
        </w:rPr>
        <w:t>• Just when the officers conducting the search began to think it couldn’t get any darker and stranger, they came across something that could make anybody go speechless on the spot.</w:t>
      </w:r>
    </w:p>
    <w:p>
      <w:r>
        <w:rPr>
          <w:sz w:val="20"/>
        </w:rPr>
        <w:t>• They knew something beyond grisly was hiding under the Mark’s silence, and there was no chance that the detectives were about to release him without getting his truth.</w:t>
      </w:r>
    </w:p>
    <w:p>
      <w:r>
        <w:rPr>
          <w:sz w:val="20"/>
        </w:rPr>
        <w:t>• Because if her things ended up there… where was Alex? Suddenly, that drum wasn’t just suspicious. It was a silent witness, one that had been hiding evidence in plain sight.</w:t>
      </w:r>
    </w:p>
    <w:p>
      <w:r>
        <w:rPr>
          <w:sz w:val="20"/>
        </w:rPr>
        <w:t>• small, brittle, pale white fragments...They were bones.</w:t>
      </w:r>
    </w:p>
    <w:p>
      <w:r>
        <w:rPr>
          <w:sz w:val="20"/>
        </w:rPr>
        <w:t>• it turned out to be pieces of human teeth. Detectives knew that fire could destroy the contents of bones, but teeth would retain their properties. When the dental records came back, all previous theories were eliminated. The DNA from the teeth matched that of Alex.</w:t>
      </w:r>
    </w:p>
    <w:p>
      <w:r>
        <w:rPr>
          <w:sz w:val="20"/>
        </w:rPr>
        <w:t>• How could someone even fit a human body into an oil drum and burn it so thoroughly? This wasn’t a quick attempt to destroy evidence. It meant hours of fire, intent, and hours of someone watching her disappear into ash.</w:t>
      </w:r>
    </w:p>
    <w:p>
      <w:r>
        <w:rPr>
          <w:sz w:val="20"/>
        </w:rPr>
        <w:t>• But just when they thought they had reached the end of the road, something pulled them back- another thread in the story, Leah - another victim?</w:t>
      </w:r>
    </w:p>
    <w:p>
      <w:r>
        <w:rPr>
          <w:sz w:val="20"/>
        </w:rPr>
        <w:t>• Because if Leah had once been in that van… then where was she now?</w:t>
      </w:r>
    </w:p>
    <w:p>
      <w:r>
        <w:rPr>
          <w:sz w:val="20"/>
        </w:rPr>
        <w:t>• After the caravan was burned, Mark moved Leah into a cold, bare shipping container locked from the outside. It raised one chilling question: was she ever free to leave? And if not, what kind of life had she been forced to live behind that door?</w:t>
      </w:r>
    </w:p>
    <w:p>
      <w:r>
        <w:rPr>
          <w:sz w:val="20"/>
        </w:rPr>
        <w:t>• This wasn’t just a coincidence; it was a pattern, and that pattern pointed to something far more sinister: Mark Brown’s trail of victims might not have ended with just two.</w:t>
      </w:r>
    </w:p>
    <w:p>
      <w:r>
        <w:rPr>
          <w:sz w:val="20"/>
        </w:rPr>
        <w:t>• But would he finally break his silence, or did the case have more to go through before trials?</w:t>
      </w:r>
    </w:p>
    <w:p>
      <w:r>
        <w:rPr>
          <w:b/>
          <w:sz w:val="20"/>
        </w:rPr>
        <w:t xml:space="preserve">Score: </w:t>
      </w:r>
      <w:r>
        <w:rPr>
          <w:sz w:val="20"/>
        </w:rPr>
        <w:t>7/10</w:t>
      </w:r>
    </w:p>
    <w:p>
      <w:r>
        <w:rPr>
          <w:b/>
          <w:sz w:val="20"/>
        </w:rPr>
        <w:t xml:space="preserve">Explanation: </w:t>
      </w:r>
      <w:r>
        <w:rPr>
          <w:sz w:val="20"/>
        </w:rPr>
        <w:t>The script attempts to build suspense throughout, and it has several genuinely strong moments that deliver impactful reveals, such as the ANPR tracking Alex south, the discovery of a non-Alex driver in her car, the introduction of Leah Ware as a second missing person, and especially the horrifying discovery of Alex's remains (bones and teeth) in the oil drum. The questions posed to the audience ('Why had Alex come to an eerily remote location?', 'Was Mark Brown lying?', 'Was she ever free to leave?') are effective. However, the initial intro spoils the 'torture farmhouse' and 'cold-blooded killer' too early, which deflates the suspense that could have been built around the farm's true nature. Some of the general dramatic phrasing ('haunting possibilities,' 'horrendous fate') is vague and doesn't create specific tension. The pacing also sometimes drops, particularly during procedural descriptions, which can lessen the overall suspense.</w:t>
      </w:r>
    </w:p>
    <w:p>
      <w:r>
        <w:rPr>
          <w:b/>
          <w:sz w:val="20"/>
        </w:rPr>
        <w:t xml:space="preserve">Weakness: </w:t>
      </w:r>
      <w:r>
        <w:rPr>
          <w:sz w:val="20"/>
        </w:rPr>
        <w:t>The intro gives away the core mystery (torture farmhouse, killer) too early, undermining the suspense of discovery.</w:t>
      </w:r>
    </w:p>
    <w:p>
      <w:r>
        <w:rPr>
          <w:b/>
          <w:sz w:val="20"/>
        </w:rPr>
        <w:t xml:space="preserve">Suggestion: </w:t>
      </w:r>
      <w:r>
        <w:rPr>
          <w:sz w:val="20"/>
        </w:rPr>
        <w:t>Rewrite the intro to hint at a dark secret or unexpected destination without revealing the 'torture farmhouse' directly. Focus on the *mystery* of Alex's disappearance and the *unexpected direction* her trail takes. For example, 'Her vanishing was full of haunting possibilities, leading detectives down a path they never expected, to a place where unspeakable secrets lay buried.'</w:t>
      </w:r>
    </w:p>
    <w:p/>
    <w:p>
      <w:r>
        <w:rPr>
          <w:b/>
          <w:sz w:val="24"/>
        </w:rPr>
        <w:t>2. Language/Tone</w:t>
      </w:r>
    </w:p>
    <w:p>
      <w:r>
        <w:rPr>
          <w:b/>
          <w:sz w:val="24"/>
        </w:rPr>
        <w:t>Extraction:</w:t>
      </w:r>
    </w:p>
    <w:p>
      <w:r>
        <w:rPr>
          <w:sz w:val="20"/>
        </w:rPr>
        <w:t>• mysteriously disappeared from a vacation, starting the most extensive search for the detectives to locate her, without knowing that her vanishing was full of haunting possibilities and a chilling reality at the core of this story.</w:t>
      </w:r>
    </w:p>
    <w:p>
      <w:r>
        <w:rPr>
          <w:sz w:val="20"/>
        </w:rPr>
        <w:t>• Driven to find Alexandra dead or alive, a blurry trail left led the cops somewhere she was not supposed to be, but had ended up in the deadly trap of a torture farmhouse where bizarre discoveries held the mayhem of a cold-blooded killer.</w:t>
      </w:r>
    </w:p>
    <w:p>
      <w:r>
        <w:rPr>
          <w:sz w:val="20"/>
        </w:rPr>
        <w:t>• Detectives in Kent, England, were in their most tangled investigation while looking for 34-year-old Alexandra Morgan, who had been missing for days under mysterious circumstances, with a deceptive trail left behind.</w:t>
      </w:r>
    </w:p>
    <w:p>
      <w:r>
        <w:rPr>
          <w:sz w:val="20"/>
        </w:rPr>
        <w:t>• Things went south.</w:t>
      </w:r>
    </w:p>
    <w:p>
      <w:r>
        <w:rPr>
          <w:sz w:val="20"/>
        </w:rPr>
        <w:t>• no one, not even Alex, knew that she was headed toward a horrendous fate that would slowly surface louder than anything.</w:t>
      </w:r>
    </w:p>
    <w:p>
      <w:r>
        <w:rPr>
          <w:sz w:val="20"/>
        </w:rPr>
        <w:t>• something that began to concern her parents enough to contact the police and file a missing persons report.</w:t>
      </w:r>
    </w:p>
    <w:p>
      <w:r>
        <w:rPr>
          <w:sz w:val="20"/>
        </w:rPr>
        <w:t>• Detectives conducted a thorough search of Alex's house for clues that could point them ahead, but nothing appeared to have gone wrong in the life of single mother.</w:t>
      </w:r>
    </w:p>
    <w:p>
      <w:r>
        <w:rPr>
          <w:sz w:val="20"/>
        </w:rPr>
        <w:t>• And the proof emerged from the ongoing investigation in the city, through surveillance footage near her home address.</w:t>
      </w:r>
    </w:p>
    <w:p>
      <w:r>
        <w:rPr>
          <w:sz w:val="20"/>
        </w:rPr>
        <w:t>• But detectives got their first surprise in Alex’s disappearance from the Automatic Number Plate Recognition system.</w:t>
      </w:r>
    </w:p>
    <w:p>
      <w:r>
        <w:rPr>
          <w:sz w:val="20"/>
        </w:rPr>
        <w:t>• A blind search</w:t>
      </w:r>
    </w:p>
    <w:p>
      <w:r>
        <w:rPr>
          <w:sz w:val="20"/>
        </w:rPr>
        <w:t>• one team hit a jackpot at a random scrap metal yard</w:t>
      </w:r>
    </w:p>
    <w:p>
      <w:r>
        <w:rPr>
          <w:sz w:val="20"/>
        </w:rPr>
        <w:t>• Under the cover of going for a Spa weekend, why had Alex come to an eerily remote location?</w:t>
      </w:r>
    </w:p>
    <w:p>
      <w:r>
        <w:rPr>
          <w:sz w:val="20"/>
        </w:rPr>
        <w:t>• Upon entering the land of the Little Bridge Farm, detectives knew the search was not going to be an easy one.</w:t>
      </w:r>
    </w:p>
    <w:p>
      <w:r>
        <w:rPr>
          <w:sz w:val="20"/>
        </w:rPr>
        <w:t>• no prior knowledge of an unwanted presence inside that could mean harm.</w:t>
      </w:r>
    </w:p>
    <w:p>
      <w:r>
        <w:rPr>
          <w:sz w:val="20"/>
        </w:rPr>
        <w:t>• Mark Brown cooperated with the officers, allowed them access to his property, and agreed to assist them as needed.</w:t>
      </w:r>
    </w:p>
    <w:p>
      <w:r>
        <w:rPr>
          <w:sz w:val="20"/>
        </w:rPr>
        <w:t>• It turned out that the man who pulled up in a Jaguar was Mark himself, as Mark admitted to a non-custodial interview that he had met Alexandra Morgan that morning. He said that it was an arranged meeting set up for sex.</w:t>
      </w:r>
    </w:p>
    <w:p>
      <w:r>
        <w:rPr>
          <w:sz w:val="20"/>
        </w:rPr>
        <w:t>• However, the beliefs began to shift drastically after detectives sought to confirm the time Alex had left Little Bridge Farm.</w:t>
      </w:r>
    </w:p>
    <w:p>
      <w:r>
        <w:rPr>
          <w:sz w:val="20"/>
        </w:rPr>
        <w:t>• Alex’s vehicle was finally seen coming down the next evening, but the riddle heightened even more as it was not Alex driving the car; it was someone else.</w:t>
      </w:r>
    </w:p>
    <w:p>
      <w:r>
        <w:rPr>
          <w:sz w:val="20"/>
        </w:rPr>
        <w:t>• Mark had told a substantial lie that placed him at the centre of the investigation.</w:t>
      </w:r>
    </w:p>
    <w:p>
      <w:r>
        <w:rPr>
          <w:sz w:val="20"/>
        </w:rPr>
        <w:t>• Mark did not retaliate to any degree, asked no questions, made no comments, and remained calm, as if there was no shock or surprise.</w:t>
      </w:r>
    </w:p>
    <w:p>
      <w:r>
        <w:rPr>
          <w:sz w:val="20"/>
        </w:rPr>
        <w:t>• with the sole purpose of conducting a deep search in and around the farm.</w:t>
      </w:r>
    </w:p>
    <w:p>
      <w:r>
        <w:rPr>
          <w:sz w:val="20"/>
        </w:rPr>
        <w:t>• If Alex was forcefully kept somewhere, nobody could have heard her screams for help.</w:t>
      </w:r>
    </w:p>
    <w:p>
      <w:r>
        <w:rPr>
          <w:sz w:val="20"/>
        </w:rPr>
        <w:t>• Amidst the peak of clutter everywhere, detectives began to come across some other items that were enough to send chills down their spines.</w:t>
      </w:r>
    </w:p>
    <w:p>
      <w:r>
        <w:rPr>
          <w:sz w:val="20"/>
        </w:rPr>
        <w:t>• It was a made-up room, with evidence of someone having lived there at some point.</w:t>
      </w:r>
    </w:p>
    <w:p>
      <w:r>
        <w:rPr>
          <w:sz w:val="20"/>
        </w:rPr>
        <w:t>• The Little Bridge farm had begun to paint horrendous pictures of abuse.</w:t>
      </w:r>
    </w:p>
    <w:p>
      <w:r>
        <w:rPr>
          <w:sz w:val="20"/>
        </w:rPr>
        <w:t>• a name that would add a chilling another layer to the story later.</w:t>
      </w:r>
    </w:p>
    <w:p>
      <w:r>
        <w:rPr>
          <w:sz w:val="20"/>
        </w:rPr>
        <w:t>• Mark had shut his mouth for good</w:t>
      </w:r>
    </w:p>
    <w:p>
      <w:r>
        <w:rPr>
          <w:sz w:val="20"/>
        </w:rPr>
        <w:t>• a breakthrough caught their eyes, lying in front of the TV in the house.</w:t>
      </w:r>
    </w:p>
    <w:p>
      <w:r>
        <w:rPr>
          <w:sz w:val="20"/>
        </w:rPr>
        <w:t>• a highly mysterious setup began answering some of the deepest questions detectives had from day one.</w:t>
      </w:r>
    </w:p>
    <w:p>
      <w:r>
        <w:rPr>
          <w:sz w:val="20"/>
        </w:rPr>
        <w:t>• The messages showed conversations between Alexandra and Mark Brown, and began to reveal what had really happened under the shadows of a SPA Weekend.</w:t>
      </w:r>
    </w:p>
    <w:p>
      <w:r>
        <w:rPr>
          <w:sz w:val="20"/>
        </w:rPr>
        <w:t>• what had now transpired had started a month ago</w:t>
      </w:r>
    </w:p>
    <w:p>
      <w:r>
        <w:rPr>
          <w:sz w:val="20"/>
        </w:rPr>
        <w:t>• a rare crime scene that was without the victim.</w:t>
      </w:r>
    </w:p>
    <w:p>
      <w:r>
        <w:rPr>
          <w:sz w:val="20"/>
        </w:rPr>
        <w:t>• Mark was silent about his reign, filled with chilling scenarios [show container] and gut-wrenching secrets.</w:t>
      </w:r>
    </w:p>
    <w:p>
      <w:r>
        <w:rPr>
          <w:sz w:val="20"/>
        </w:rPr>
        <w:t>• They knew something beyond grisly was hiding under the Mark’s silence</w:t>
      </w:r>
    </w:p>
    <w:p>
      <w:r>
        <w:rPr>
          <w:sz w:val="20"/>
        </w:rPr>
        <w:t>• Ripley did not take long to crack down</w:t>
      </w:r>
    </w:p>
    <w:p>
      <w:r>
        <w:rPr>
          <w:sz w:val="20"/>
        </w:rPr>
        <w:t>• High hopes were hovering over the detectives, wondering if Alex would be found in her car.</w:t>
      </w:r>
    </w:p>
    <w:p>
      <w:r>
        <w:rPr>
          <w:sz w:val="20"/>
        </w:rPr>
        <w:t>• it turned out to be three steps backward.</w:t>
      </w:r>
    </w:p>
    <w:p>
      <w:r>
        <w:rPr>
          <w:sz w:val="20"/>
        </w:rPr>
        <w:t>• Empty of clues, DNA, or anything that could point detectives further.</w:t>
      </w:r>
    </w:p>
    <w:p>
      <w:r>
        <w:rPr>
          <w:sz w:val="20"/>
        </w:rPr>
        <w:t>• Single-handedly, Mark was shutting down all the doors for the detectives.</w:t>
      </w:r>
    </w:p>
    <w:p>
      <w:r>
        <w:rPr>
          <w:sz w:val="20"/>
        </w:rPr>
        <w:t>• everything had brought them back to square one.</w:t>
      </w:r>
    </w:p>
    <w:p>
      <w:r>
        <w:rPr>
          <w:sz w:val="20"/>
        </w:rPr>
        <w:t>• detectives couldn’t help but sense their answers were nearby this time.</w:t>
      </w:r>
    </w:p>
    <w:p>
      <w:r>
        <w:rPr>
          <w:sz w:val="20"/>
        </w:rPr>
        <w:t>• The Death Drum</w:t>
      </w:r>
    </w:p>
    <w:p>
      <w:r>
        <w:rPr>
          <w:sz w:val="20"/>
        </w:rPr>
        <w:t>• an old, dented, scorched, and blackened oil drum. It appeared to have been exposed to intense heat</w:t>
      </w:r>
    </w:p>
    <w:p>
      <w:r>
        <w:rPr>
          <w:sz w:val="20"/>
        </w:rPr>
        <w:t>• On their own, these items weren’t alarming, but their presence inside a burned-out drum abandoned in an industrial yard raised eyebrows. In a case already raising red flags, this strange discovery only deepened the mystery.</w:t>
      </w:r>
    </w:p>
    <w:p>
      <w:r>
        <w:rPr>
          <w:sz w:val="20"/>
        </w:rPr>
        <w:t>• the results left everyone awestruck with a grisly truth in the mystery.</w:t>
      </w:r>
    </w:p>
    <w:p>
      <w:r>
        <w:rPr>
          <w:sz w:val="20"/>
        </w:rPr>
        <w:t>• Her belongings turning up in a scorched, abandoned oil drum told detectives one thing: something terrible had happened.</w:t>
      </w:r>
    </w:p>
    <w:p>
      <w:r>
        <w:rPr>
          <w:sz w:val="20"/>
        </w:rPr>
        <w:t>• It was a silent witness, one that had been hiding evidence in plain sight.</w:t>
      </w:r>
    </w:p>
    <w:p>
      <w:r>
        <w:rPr>
          <w:sz w:val="20"/>
        </w:rPr>
        <w:t>• small, brittle, pale white fragments...They were bones.</w:t>
      </w:r>
    </w:p>
    <w:p>
      <w:r>
        <w:rPr>
          <w:sz w:val="20"/>
        </w:rPr>
        <w:t>• it turned out to be pieces of human teeth.</w:t>
      </w:r>
    </w:p>
    <w:p>
      <w:r>
        <w:rPr>
          <w:sz w:val="20"/>
        </w:rPr>
        <w:t>• Mark Brown didn’t just want Alex gone; he wanted her erased.</w:t>
      </w:r>
    </w:p>
    <w:p>
      <w:r>
        <w:rPr>
          <w:sz w:val="20"/>
        </w:rPr>
        <w:t>• Leah - another victim?</w:t>
      </w:r>
    </w:p>
    <w:p>
      <w:r>
        <w:rPr>
          <w:sz w:val="20"/>
        </w:rPr>
        <w:t>• It was the echo of another woman at risk.</w:t>
      </w:r>
    </w:p>
    <w:p>
      <w:r>
        <w:rPr>
          <w:sz w:val="20"/>
        </w:rPr>
        <w:t>• With her fate still unknown, Sussex Police took the reins, determined to trace every step, every shadow, and uncover what happened to her.</w:t>
      </w:r>
    </w:p>
    <w:p>
      <w:r>
        <w:rPr>
          <w:sz w:val="20"/>
        </w:rPr>
        <w:t>• The move paid off; after the prison governor read the letter aloud, Mark admitted to a relationship with Leah.</w:t>
      </w:r>
    </w:p>
    <w:p>
      <w:r>
        <w:rPr>
          <w:sz w:val="20"/>
        </w:rPr>
        <w:t>• Mark Brown had been charged with one murder and stood under the looming shadow of another.</w:t>
      </w:r>
    </w:p>
    <w:p>
      <w:r>
        <w:rPr>
          <w:sz w:val="20"/>
        </w:rPr>
        <w:t>• With Mark still offering nothing but silence, the detectives turned to digital breadcrumbs—Leah’s phone.</w:t>
      </w:r>
    </w:p>
    <w:p>
      <w:r>
        <w:rPr>
          <w:sz w:val="20"/>
        </w:rPr>
        <w:t>• Mark moved Leah into a cold, bare shipping container locked from the outside. It raised one chilling question: was she ever free to leave? And if not, what kind of life had she been forced to live behind that door?</w:t>
      </w:r>
    </w:p>
    <w:p>
      <w:r>
        <w:rPr>
          <w:sz w:val="20"/>
        </w:rPr>
        <w:t>• The mystery of the Little Bridge Farm, a torture farmhouse of this cold-blooded man, was now nearing its end.</w:t>
      </w:r>
    </w:p>
    <w:p>
      <w:r>
        <w:rPr>
          <w:sz w:val="20"/>
        </w:rPr>
        <w:t>• The face of evil</w:t>
      </w:r>
    </w:p>
    <w:p>
      <w:r>
        <w:rPr>
          <w:sz w:val="20"/>
        </w:rPr>
        <w:t>• This wasn’t just a coincidence; it was a pattern, and that pattern pointed to something far more sinister: Mark Brown’s trail of victims might not have ended with just two.</w:t>
      </w:r>
    </w:p>
    <w:p>
      <w:r>
        <w:rPr>
          <w:sz w:val="20"/>
        </w:rPr>
        <w:t>• Beth flipped a switch when she shared she knew about Leah from Mark.</w:t>
      </w:r>
    </w:p>
    <w:p>
      <w:r>
        <w:rPr>
          <w:sz w:val="20"/>
        </w:rPr>
        <w:t>• Beth unknowingly handed detectives a confession hidden in plain sight</w:t>
      </w:r>
    </w:p>
    <w:p>
      <w:r>
        <w:rPr>
          <w:sz w:val="20"/>
        </w:rPr>
        <w:t>• No explanation. No answers. Despite the mounting evidence, he stayed silent.</w:t>
      </w:r>
    </w:p>
    <w:p>
      <w:r>
        <w:rPr>
          <w:sz w:val="20"/>
        </w:rPr>
        <w:t>• the silence he’d clung to for so long would no longer protect him because detectives had more than just timelines and theories to work with.</w:t>
      </w:r>
    </w:p>
    <w:p>
      <w:r>
        <w:rPr>
          <w:sz w:val="20"/>
        </w:rPr>
        <w:t>• A photo taken on the last morning Alex was seen alive showed she wore a ring. The picture stood crucial for the prosecution, as the same ring was later found at the crime scene... charred, misshapen... but not enough to hide what it once was.</w:t>
      </w:r>
    </w:p>
    <w:p>
      <w:r>
        <w:rPr>
          <w:sz w:val="20"/>
        </w:rPr>
        <w:t>• And then, finally, after months of tireless investigation, the trial of Mark Brown began on October 17, 2022.</w:t>
      </w:r>
    </w:p>
    <w:p>
      <w:r>
        <w:rPr>
          <w:sz w:val="20"/>
        </w:rPr>
        <w:t>• In the trials, after ten and a half hours of jury deliberation, Mark was found guilty of both murders—Alexandra Morgan and Leah Ware. He was sentenced to 98 years in prison, 49 for each life he took.</w:t>
      </w:r>
    </w:p>
    <w:p>
      <w:r>
        <w:rPr>
          <w:sz w:val="20"/>
        </w:rPr>
        <w:t>• Even after two murders and a lifetime sentence, the weight of what Mark Brown had done didn’t end in the courtroom. Because not everyone he targeted was silenced, while digging into the Adultwork website records, officers were able to meet another woman who became a victim of Mark's animalistic nature but was lucky enough to survive, and her voice carried...what Leah and Alex no longer could.</w:t>
      </w:r>
    </w:p>
    <w:p>
      <w:r>
        <w:rPr>
          <w:sz w:val="20"/>
        </w:rPr>
        <w:t>• For the families of Alexandra Morgan and Leah Ware, the guilty verdict brought some closure but not peace. Ninety-eight years felt right on paper. But in their hearts? It would never be enough.</w:t>
      </w:r>
    </w:p>
    <w:p>
      <w:r>
        <w:rPr>
          <w:b/>
          <w:sz w:val="20"/>
        </w:rPr>
        <w:t xml:space="preserve">Score: </w:t>
      </w:r>
      <w:r>
        <w:rPr>
          <w:sz w:val="20"/>
        </w:rPr>
        <w:t>6/10</w:t>
      </w:r>
    </w:p>
    <w:p>
      <w:r>
        <w:rPr>
          <w:b/>
          <w:sz w:val="20"/>
        </w:rPr>
        <w:t xml:space="preserve">Explanation: </w:t>
      </w:r>
      <w:r>
        <w:rPr>
          <w:sz w:val="20"/>
        </w:rPr>
        <w:t>The script struggles significantly with language and tone. While there are moments of strong, vivid, and impactful writing (e.g., the description of the oil drum, the 'erased' line, the chilling questions about Leah's captivity, the ring detail, and the final lines about the survivor and families), these are often overshadowed by awkward phrasing, grammatical errors, repetitive dramatic clichés, and an inconsistent tone. Many sentences feel clunky or overly formal/informal in turns, preventing a smooth, conversational, and emotionally engaging flow. The narration frequently uses generic 'mystery' or 'chilling' descriptors without providing specific, sensory details to earn them. It reads more like a first draft that needs significant polishing to achieve the 'real person telling a gripping story' feel.</w:t>
      </w:r>
    </w:p>
    <w:p>
      <w:r>
        <w:rPr>
          <w:b/>
          <w:sz w:val="20"/>
        </w:rPr>
        <w:t xml:space="preserve">Weakness: </w:t>
      </w:r>
      <w:r>
        <w:rPr>
          <w:sz w:val="20"/>
        </w:rPr>
        <w:t>Inconsistent tone, frequent grammatical errors, awkward phrasing, and reliance on generic dramatic descriptors rather than vivid, specific language.</w:t>
      </w:r>
    </w:p>
    <w:p>
      <w:r>
        <w:rPr>
          <w:b/>
          <w:sz w:val="20"/>
        </w:rPr>
        <w:t xml:space="preserve">Suggestion: </w:t>
      </w:r>
      <w:r>
        <w:rPr>
          <w:sz w:val="20"/>
        </w:rPr>
        <w:t>Conduct a thorough line-by-line edit to correct grammatical errors and awkward phrasing. Replace generic dramatic language with specific, sensory details and stronger verbs. Ensure the tone is consistently conversational yet respectful of the subject matter. For example, instead of 'Amidst the peak of clutter everywhere, detectives began to come across some other items that were enough to send chills down their spines,' try 'Amidst the overwhelming clutter, detectives began uncovering items that sent a shiver down their spines.'</w:t>
      </w:r>
    </w:p>
    <w:p/>
    <w:p>
      <w:r>
        <w:rPr>
          <w:b/>
          <w:sz w:val="24"/>
        </w:rPr>
        <w:t>3. Intro (First 1 Min)</w:t>
      </w:r>
    </w:p>
    <w:p>
      <w:r>
        <w:rPr>
          <w:b/>
          <w:sz w:val="24"/>
        </w:rPr>
        <w:t>Extraction:</w:t>
      </w:r>
    </w:p>
    <w:p>
      <w:r>
        <w:rPr>
          <w:sz w:val="20"/>
        </w:rPr>
        <w:t>• On November 18, 2021, 34-year-old Alexandra Morgan from Cranbrook, England, mysteriously disappeared from a vacation, starting the most extensive search for the detectives to locate her, without knowing that her vanishing was full of haunting possibilities and a chilling reality at the core of this story.</w:t>
      </w:r>
    </w:p>
    <w:p>
      <w:r>
        <w:rPr>
          <w:sz w:val="20"/>
        </w:rPr>
        <w:t>• Driven to find Alexandra dead or alive, a blurry trail left led the cops somewhere she was not supposed to be, but had ended up in the deadly trap of a torture farmhouse where bizarre discoveries held the mayhem of a cold-blooded killer.</w:t>
      </w:r>
    </w:p>
    <w:p>
      <w:r>
        <w:rPr>
          <w:sz w:val="20"/>
        </w:rPr>
        <w:t>• Detectives in Kent, England, were in their most tangled investigation while looking for 34-year-old Alexandra Morgan, who had been missing for days under mysterious circumstances, with a deceptive trail left behind.</w:t>
      </w:r>
    </w:p>
    <w:p>
      <w:r>
        <w:rPr>
          <w:sz w:val="20"/>
        </w:rPr>
        <w:t>• A trail that led into an eerie and isolated farmhouse on a country lane - where only haunting discoveries waited to be uncovered by the cops, until they realized they were standing in a torture farmhouse of a cold-blooded killer.</w:t>
      </w:r>
    </w:p>
    <w:p>
      <w:r>
        <w:rPr>
          <w:b/>
          <w:sz w:val="20"/>
        </w:rPr>
        <w:t xml:space="preserve">Score: </w:t>
      </w:r>
      <w:r>
        <w:rPr>
          <w:sz w:val="20"/>
        </w:rPr>
        <w:t>4/10</w:t>
      </w:r>
    </w:p>
    <w:p>
      <w:r>
        <w:rPr>
          <w:b/>
          <w:sz w:val="20"/>
        </w:rPr>
        <w:t xml:space="preserve">Explanation: </w:t>
      </w:r>
      <w:r>
        <w:rPr>
          <w:sz w:val="20"/>
        </w:rPr>
        <w:t>The intro attempts to grab attention with dramatic language ('haunting possibilities,' 'chilling reality,' 'deadly trap,' 'torture farmhouse,' 'cold-blooded killer'). However, it fails to deliver instant impact or curiosity effectively. The language is verbose, clunky, and repetitive, making it difficult to absorb quickly. Crucially, it gives away the 'torture farmhouse' and 'cold-blooded killer' in the very first paragraph, which is a major misstep. This immediately resolves the core mystery that should be unfolding, robbing the narrative of its primary hook. Instead of dropping the viewer into action or a big question, it drops them into a generic summary of the outcome, then repeats it. This is a significant retention risk.</w:t>
      </w:r>
    </w:p>
    <w:p>
      <w:r>
        <w:rPr>
          <w:b/>
          <w:sz w:val="20"/>
        </w:rPr>
        <w:t xml:space="preserve">Weakness: </w:t>
      </w:r>
      <w:r>
        <w:rPr>
          <w:sz w:val="20"/>
        </w:rPr>
        <w:t>The intro spoils the main twist (torture farmhouse, killer) immediately, uses repetitive and clunky language, and lacks a clear, urgent hook.</w:t>
      </w:r>
    </w:p>
    <w:p>
      <w:r>
        <w:rPr>
          <w:b/>
          <w:sz w:val="20"/>
        </w:rPr>
        <w:t xml:space="preserve">Suggestion: </w:t>
      </w:r>
      <w:r>
        <w:rPr>
          <w:sz w:val="20"/>
        </w:rPr>
        <w:t>Completely rewrite the intro. Focus on the *mystery* of Alexandra's disappearance and the *unexpected direction* her investigation takes. Do NOT reveal the 'torture farmhouse' or 'cold-blooded killer' in the first minute. Instead, hint at a shocking discovery or a place she was never meant to be. Start with the immediate urgency of her disappearance and the first baffling clue. For example: 'She told her family she was going on a spa weekend. But 34-year-old Alexandra Morgan was headed somewhere far darker. When her car was tracked going the wrong way, detectives knew this wasn't just a missing person's case. It was the start of a hunt for a woman who vanished into thin air, leading them to a remote farm where secrets lay buried, and a chilling truth waited to be unearthed.'</w:t>
      </w:r>
    </w:p>
    <w:p/>
    <w:p>
      <w:r>
        <w:rPr>
          <w:b/>
          <w:sz w:val="24"/>
        </w:rPr>
        <w:t>4. Main Hook/Cliffhanger</w:t>
      </w:r>
    </w:p>
    <w:p>
      <w:r>
        <w:rPr>
          <w:b/>
          <w:sz w:val="24"/>
        </w:rPr>
        <w:t>Extraction:</w:t>
      </w:r>
    </w:p>
    <w:p>
      <w:r>
        <w:rPr>
          <w:sz w:val="20"/>
        </w:rPr>
        <w:t>• Driven to find Alexandra dead or alive, a blurry trail left led the cops somewhere she was not supposed to be, but had ended up in the deadly trap of a torture farmhouse where bizarre discoveries held the mayhem of a cold-blooded killer.</w:t>
      </w:r>
    </w:p>
    <w:p>
      <w:r>
        <w:rPr>
          <w:sz w:val="20"/>
        </w:rPr>
        <w:t>• A trail that led into an eerie and isolated farmhouse on a country lane - where only haunting discoveries waited to be uncovered by the cops, until they realized they were standing in a torture farmhouse of a cold-blooded killer.</w:t>
      </w:r>
    </w:p>
    <w:p>
      <w:r>
        <w:rPr>
          <w:sz w:val="20"/>
        </w:rPr>
        <w:t>• York is located in the north direction, but the ANPR system was able to track Alex’s distinctive Mini Cooper going in the opposite direction - the south direction.</w:t>
      </w:r>
    </w:p>
    <w:p>
      <w:r>
        <w:rPr>
          <w:sz w:val="20"/>
        </w:rPr>
        <w:t>• Alex’s vehicle was finally seen coming down the next evening, but the riddle heightened even more as it was not Alex driving the car; it was someone else.</w:t>
      </w:r>
    </w:p>
    <w:p>
      <w:r>
        <w:rPr>
          <w:b/>
          <w:sz w:val="20"/>
        </w:rPr>
        <w:t xml:space="preserve">Score: </w:t>
      </w:r>
      <w:r>
        <w:rPr>
          <w:sz w:val="20"/>
        </w:rPr>
        <w:t>5/10</w:t>
      </w:r>
    </w:p>
    <w:p>
      <w:r>
        <w:rPr>
          <w:b/>
          <w:sz w:val="20"/>
        </w:rPr>
        <w:t xml:space="preserve">Explanation: </w:t>
      </w:r>
      <w:r>
        <w:rPr>
          <w:sz w:val="20"/>
        </w:rPr>
        <w:t>The script *attempts* to establish the 'torture farmhouse' as the main hook in the intro, even using it in the proposed title. However, the execution is poor because it's stated as a fact rather than a discovery, diminishing its impact. A strong main hook should be a dramatic twist or question that *instantly* creates 'must keep watching' tension. The ANPR reveal ('car going in the opposite direction') is the first *effective* hook, but it occurs several paragraphs into the script, well past the first minute. The reveal that 'it was not Alex driving the car; it was someone else' is a much stronger, more impactful hook, but it happens even later in Act 1. The script fails to deliver a truly viral, attention-grabbing hook *within the first minute* that changes the direction or stakes in a compelling way.</w:t>
      </w:r>
    </w:p>
    <w:p>
      <w:r>
        <w:rPr>
          <w:b/>
          <w:sz w:val="20"/>
        </w:rPr>
        <w:t xml:space="preserve">Weakness: </w:t>
      </w:r>
      <w:r>
        <w:rPr>
          <w:sz w:val="20"/>
        </w:rPr>
        <w:t>The intended main hook (torture farmhouse) is spoiled and poorly executed in the intro. The actual strong hooks (ANPR, non-Alex driver) occur too late to serve as the *main* hook for the first minute.</w:t>
      </w:r>
    </w:p>
    <w:p>
      <w:r>
        <w:rPr>
          <w:b/>
          <w:sz w:val="20"/>
        </w:rPr>
        <w:t xml:space="preserve">Suggestion: </w:t>
      </w:r>
      <w:r>
        <w:rPr>
          <w:sz w:val="20"/>
        </w:rPr>
        <w:t>The main hook needs to be established within the first 60 seconds. Leverage the ANPR reveal as the primary hook. Start with Alex's disappearance and the immediate, baffling contradiction of her car going the wrong way. This creates instant mystery and sets up the unexpected journey. For example: 'She told everyone she was going north for a spa weekend. But when police tracked her car, it was heading south. This wasn't just a missing person. This was a mystery that would lead detectives to a place no one expected, and a truth more horrifying than they could imagine.'</w:t>
      </w:r>
    </w:p>
    <w:p/>
    <w:p>
      <w:r>
        <w:rPr>
          <w:b/>
          <w:sz w:val="24"/>
        </w:rPr>
        <w:t>5. Story Structure</w:t>
      </w:r>
    </w:p>
    <w:p>
      <w:r>
        <w:rPr>
          <w:b/>
          <w:sz w:val="24"/>
        </w:rPr>
        <w:t>Extraction:</w:t>
      </w:r>
    </w:p>
    <w:p>
      <w:r>
        <w:rPr>
          <w:sz w:val="20"/>
        </w:rPr>
        <w:t>• The script generally follows a chronological investigation: Alex disappears -&gt; parents report -&gt; police investigate -&gt; ANPR clue -&gt; CCTV to farm -&gt; Mark Brown appears -&gt; Mark lies -&gt; Mark arrested -&gt; Farm search -&gt; Leah Ware discovery -&gt; Rollerblading clue/phone data -&gt; Alex's remains found -&gt; Leah's story unfolds -&gt; Beth's testimony -&gt; Mark charged/convicted.</w:t>
      </w:r>
    </w:p>
    <w:p>
      <w:r>
        <w:rPr>
          <w:sz w:val="20"/>
        </w:rPr>
        <w:t>• Things went south.</w:t>
      </w:r>
    </w:p>
    <w:p>
      <w:r>
        <w:rPr>
          <w:sz w:val="20"/>
        </w:rPr>
        <w:t>• A blind search</w:t>
      </w:r>
    </w:p>
    <w:p>
      <w:r>
        <w:rPr>
          <w:sz w:val="20"/>
        </w:rPr>
        <w:t>• The Little Bridge Farm</w:t>
      </w:r>
    </w:p>
    <w:p>
      <w:r>
        <w:rPr>
          <w:sz w:val="20"/>
        </w:rPr>
        <w:t>• The Rollerblading clue</w:t>
      </w:r>
    </w:p>
    <w:p>
      <w:r>
        <w:rPr>
          <w:sz w:val="20"/>
        </w:rPr>
        <w:t>• Secrets</w:t>
      </w:r>
    </w:p>
    <w:p>
      <w:r>
        <w:rPr>
          <w:sz w:val="20"/>
        </w:rPr>
        <w:t>• The Death Drum</w:t>
      </w:r>
    </w:p>
    <w:p>
      <w:r>
        <w:rPr>
          <w:sz w:val="20"/>
        </w:rPr>
        <w:t>• Leah - another victim?</w:t>
      </w:r>
    </w:p>
    <w:p>
      <w:r>
        <w:rPr>
          <w:sz w:val="20"/>
        </w:rPr>
        <w:t>• The face of evil</w:t>
      </w:r>
    </w:p>
    <w:p>
      <w:r>
        <w:rPr>
          <w:b/>
          <w:sz w:val="20"/>
        </w:rPr>
        <w:t xml:space="preserve">Score: </w:t>
      </w:r>
      <w:r>
        <w:rPr>
          <w:sz w:val="20"/>
        </w:rPr>
        <w:t>7/10</w:t>
      </w:r>
    </w:p>
    <w:p>
      <w:r>
        <w:rPr>
          <w:b/>
          <w:sz w:val="20"/>
        </w:rPr>
        <w:t xml:space="preserve">Explanation: </w:t>
      </w:r>
      <w:r>
        <w:rPr>
          <w:sz w:val="20"/>
        </w:rPr>
        <w:t>The story structure is largely logical and chronological, following the police investigation from the initial missing person report to the conviction. The introduction of Leah Ware as a second victim is well-integrated as a new layer of the mystery, and the 'Rollerblading clue' provides a good narrative beat for the discovery of Alex's hidden phone. The use of headings helps to segment the story into digestible acts. However, there are minor instances where the flow feels a bit jumpy, or information is presented slightly out of optimal sequence (e.g., the 'Rollerblading clue' coming after Mark's arrest and initial farm search, though it's framed as a revisit). The narrative sometimes feels like a list of events rather than a seamlessly unfolding mystery, lacking strong narrative bridges between some discoveries.</w:t>
      </w:r>
    </w:p>
    <w:p>
      <w:r>
        <w:rPr>
          <w:b/>
          <w:sz w:val="20"/>
        </w:rPr>
        <w:t xml:space="preserve">Weakness: </w:t>
      </w:r>
      <w:r>
        <w:rPr>
          <w:sz w:val="20"/>
        </w:rPr>
        <w:t>While generally chronological, some transitions between discoveries or shifts in focus feel abrupt, and the narrative sometimes presents facts rather than letting the mystery unfold organically.</w:t>
      </w:r>
    </w:p>
    <w:p>
      <w:r>
        <w:rPr>
          <w:b/>
          <w:sz w:val="20"/>
        </w:rPr>
        <w:t xml:space="preserve">Suggestion: </w:t>
      </w:r>
      <w:r>
        <w:rPr>
          <w:sz w:val="20"/>
        </w:rPr>
        <w:t>Strengthen the narrative bridges between discoveries. For instance, when introducing the 'Rollerblading clue,' explicitly state *why* detectives revisited Alex's house at that specific point in the investigation (e.g., 'With Mark silent and the farm yielding no immediate answers, detectives decided to revisit Alex's home, hoping a fresh pair of eyes might spot something missed in the initial chaos.'). Ensure each new piece of information feels like a natural progression of the investigation, not just a new heading.</w:t>
      </w:r>
    </w:p>
    <w:p/>
    <w:p>
      <w:r>
        <w:rPr>
          <w:b/>
          <w:sz w:val="24"/>
        </w:rPr>
        <w:t>6. Flow</w:t>
      </w:r>
    </w:p>
    <w:p>
      <w:r>
        <w:rPr>
          <w:b/>
          <w:sz w:val="24"/>
        </w:rPr>
        <w:t>Extraction:</w:t>
      </w:r>
    </w:p>
    <w:p>
      <w:r>
        <w:rPr>
          <w:sz w:val="20"/>
        </w:rPr>
        <w:t>• On November 18, 2021, 34-year-old Alexandra Morgan... mysteriously disappeared... Driven to find Alexandra... a blurry trail left led the cops somewhere she was not supposed to be...</w:t>
      </w:r>
    </w:p>
    <w:p>
      <w:r>
        <w:rPr>
          <w:sz w:val="20"/>
        </w:rPr>
        <w:t>• Alex did not return home by November 18th, and her cell phone went off for good, something that began to concern her parents enough to contact the police and file a missing persons report. Two days later, after initial responders found nothing... the Kent Police's Major Crime Unit began an investigation.</w:t>
      </w:r>
    </w:p>
    <w:p>
      <w:r>
        <w:rPr>
          <w:sz w:val="20"/>
        </w:rPr>
        <w:t>• Alex had been missing for a week. Detectives needed to know where Alex was last seen... And the proof emerged from the ongoing investigation... through surveillance footage...</w:t>
      </w:r>
    </w:p>
    <w:p>
      <w:r>
        <w:rPr>
          <w:sz w:val="20"/>
        </w:rPr>
        <w:t>• York is located in the north direction, but the ANPR system was able to track Alex’s distinctive Mini Cooper going in the opposite direction - the south direction. Moving the search ahead, Detectives learned that Alex’s cell phone was on for at least sixteen miles further south, in Sussex.</w:t>
      </w:r>
    </w:p>
    <w:p>
      <w:r>
        <w:rPr>
          <w:sz w:val="20"/>
        </w:rPr>
        <w:t>• Once the search team entered the rural area, the chances of tracking Alex further were slim. Multiple teams continued searching the remote location until, on November 22, one team hit a jackpot at a random scrap metal yard situated on a country lane in Sussex, which had a CCTV installed.</w:t>
      </w:r>
    </w:p>
    <w:p>
      <w:r>
        <w:rPr>
          <w:sz w:val="20"/>
        </w:rPr>
        <w:t>• The road led to a place called The Little Bridge Farm. Under the cover of going for a Spa weekend, why had Alex come to an eerily remote location? As detectives finally got on a potential track, nine days had passed... Kent police raided the Little Bridge Farm on November 23.</w:t>
      </w:r>
    </w:p>
    <w:p>
      <w:r>
        <w:rPr>
          <w:sz w:val="20"/>
        </w:rPr>
        <w:t>• Half an hour into the search, officers received no response... But as officers discussed their next step at the farm, someone else entered the property in a vehicle. Mark Brown cooperated...</w:t>
      </w:r>
    </w:p>
    <w:p>
      <w:r>
        <w:rPr>
          <w:sz w:val="20"/>
        </w:rPr>
        <w:t>• Detectives believed that Alex was alive somewhere... However, the beliefs began to shift drastically after detectives sought to confirm the time Alex had left Little Bridge Farm. Was Mark Brown lying? Detectives kept watching the footage hour after hour, and neither Alex nor her Mini showed up to return.</w:t>
      </w:r>
    </w:p>
    <w:p>
      <w:r>
        <w:rPr>
          <w:sz w:val="20"/>
        </w:rPr>
        <w:t>• Alex’s vehicle was finally seen coming down the next evening, but the riddle heightened even more as it was not Alex driving the car; it was someone else. Mark had told a substantial lie... Mark was now a suspect. As detectives returned to Little Bridge Farm to arrest him, they had accepted the possibility that Alex was no longer alive. It was now a homicide investigation.</w:t>
      </w:r>
    </w:p>
    <w:p>
      <w:r>
        <w:rPr>
          <w:sz w:val="20"/>
        </w:rPr>
        <w:t>• After taking Mark into custody, investigating officers returned to The Little Bridge Farm with a team of 130 officials, with the sole purpose of conducting a deep search...</w:t>
      </w:r>
    </w:p>
    <w:p>
      <w:r>
        <w:rPr>
          <w:sz w:val="20"/>
        </w:rPr>
        <w:t>• After an extensive search, detectives were unable to find anyone, not even a lead about Alex. The only way to move forward now was to hear from Mark himself in the interrogation room. But Mark... had already asked for his attorney... While detectives were piled up with all kinds of mysteries, Mark had no comment for them.</w:t>
      </w:r>
    </w:p>
    <w:p>
      <w:r>
        <w:rPr>
          <w:sz w:val="20"/>
        </w:rPr>
        <w:t>• At the farm, detectives also searched the work van Mark had... discovered a prescription slip addressed to a woman named Leah Ware... Leah too was in a missing persons report... Sussex Police began a parallel investigation...</w:t>
      </w:r>
    </w:p>
    <w:p>
      <w:r>
        <w:rPr>
          <w:sz w:val="20"/>
        </w:rPr>
        <w:t>• Back in custody, Mark had shut his mouth for good and detectives were now bound to look elsewhere for the answers. With the increased tensions regarding Alex, any clue or lead was crucial at this point. Hence, detectives decided to revisit Alex’s house for a more thorough search.</w:t>
      </w:r>
    </w:p>
    <w:p>
      <w:r>
        <w:rPr>
          <w:sz w:val="20"/>
        </w:rPr>
        <w:t>• The first thing the detectives did was download the cell phone data. The messages showed conversations between Alexandra and Mark Brown, and began to reveal what had really happened...</w:t>
      </w:r>
    </w:p>
    <w:p>
      <w:r>
        <w:rPr>
          <w:sz w:val="20"/>
        </w:rPr>
        <w:t>• Mark was in custody for days, which eliminated his current involvement, and Alex still had not returned. Twelve days had passed without any sign of Alex. Detectives had no other way to go further other than going back to The Little Bridge Farm, a rare crime scene that was without the victim.</w:t>
      </w:r>
    </w:p>
    <w:p>
      <w:r>
        <w:rPr>
          <w:sz w:val="20"/>
        </w:rPr>
        <w:t>• Detectives reviewed Mark’s phone data before the time vehicles came down and obtained a phone number that Mark had contacted. The number, when interrogated, was registered to a user named Darren Ripley. Ripley was brought into the station.</w:t>
      </w:r>
    </w:p>
    <w:p>
      <w:r>
        <w:rPr>
          <w:sz w:val="20"/>
        </w:rPr>
        <w:t>• At the end, Ripley disclosed the location where he parked Alex’s mini. Officers were dispatched to the address obtained from Ripley.</w:t>
      </w:r>
    </w:p>
    <w:p>
      <w:r>
        <w:rPr>
          <w:sz w:val="20"/>
        </w:rPr>
        <w:t>• While the detectives believed they had made two steps forward, it turned out to be three steps backward. Alex was not in the car, and it was empty... As the time was nearly up to keep Mark under custody, there was one final move still pending for the detectives to make - to look into Mark himself.</w:t>
      </w:r>
    </w:p>
    <w:p>
      <w:r>
        <w:rPr>
          <w:sz w:val="20"/>
        </w:rPr>
        <w:t>• Mark worked as a construction worker and was on the building site of a house when he was arrested. Upon arrival, detectives had a hunch to look for newly built areas where fresh groundwork had been laid. One such concrete construction had taken place recently at the site, and detectives couldn’t help but sense their answers were nearby this time. The team of officers soon gathered at the site to dig the concrete, but the news shortly reached the employer, who did not want the foundation to be deconstructed. The only other way to confirm suspicious activity in that area was to hear from another construction worker who was also present during the construction process. However, racing against time, the detectives agreed on a complete change in plans, deciding to search the other parts of the site first.</w:t>
      </w:r>
    </w:p>
    <w:p>
      <w:r>
        <w:rPr>
          <w:sz w:val="20"/>
        </w:rPr>
        <w:t>• On the morning of November 30, 2025, sixteen days after Alex had gone missing, one of the search team members heard about Brown while speaking with the landowner. The owner revealed that a few days ago, Brown had asked a customer if he could unload some trash from home in his skip. The officers approached the skip and noticed an old, dented, scorched, and blackened oil drum.</w:t>
      </w:r>
    </w:p>
    <w:p>
      <w:r>
        <w:rPr>
          <w:sz w:val="20"/>
        </w:rPr>
        <w:t>• The items recovered from the oil drum were then sent for forensic testing. Three days later, the results left everyone awestruck with a grisly truth in the mystery. Forensics confirmed Alex’s DNA...</w:t>
      </w:r>
    </w:p>
    <w:p>
      <w:r>
        <w:rPr>
          <w:sz w:val="20"/>
        </w:rPr>
        <w:t>• However, as the search went deeper, something else emerged from the micro-examination of all the contents present in the drum. These were small, jagged shapes... it turned out to be pieces of human teeth.</w:t>
      </w:r>
    </w:p>
    <w:p>
      <w:r>
        <w:rPr>
          <w:sz w:val="20"/>
        </w:rPr>
        <w:t>• But just when they thought they had reached the end of the road, something pulled them back- another thread in the story, Leah - another victim?</w:t>
      </w:r>
    </w:p>
    <w:p>
      <w:r>
        <w:rPr>
          <w:sz w:val="20"/>
        </w:rPr>
        <w:t>• Days into the investigation, detectives spoke to Leah’s cousin... so they decided to take direct action. The move paid off; after the prison governor read the letter aloud, Mark admitted to a relationship with Leah.</w:t>
      </w:r>
    </w:p>
    <w:p>
      <w:r>
        <w:rPr>
          <w:sz w:val="20"/>
        </w:rPr>
        <w:t>• Buried in her data, detectives found a name: Jack Tyler, who was apparently the last person Leah had contacted. When questioned, Jack opened up completely, detailing everything about the last time he saw Leah and how she took Jack to a place unknown to him—the Little Bridge Farm.</w:t>
      </w:r>
    </w:p>
    <w:p>
      <w:r>
        <w:rPr>
          <w:sz w:val="20"/>
        </w:rPr>
        <w:t>• Detectives were able to connect all the dots one by one and put together Mark’s horrifying and eerie series of acts...</w:t>
      </w:r>
    </w:p>
    <w:p>
      <w:r>
        <w:rPr>
          <w:sz w:val="20"/>
        </w:rPr>
        <w:t>• Amid the growing pile of evidence, a friend of Leah’s stepped forward and shared a horrifying detail... Taking a peek into Mark’s character, detectives couldn’t shake a darker thought: could this go even deeper? Was this only limited to Leah and Alex? The question took on chilling weight when they further reviewed Mark’s phone.</w:t>
      </w:r>
    </w:p>
    <w:p>
      <w:r>
        <w:rPr>
          <w:sz w:val="20"/>
        </w:rPr>
        <w:t>• As soon as detectives found Beth’s name in Mark’s messages, they were able to locate her right away. Beth turned out to be a crucial witness...</w:t>
      </w:r>
    </w:p>
    <w:p>
      <w:r>
        <w:rPr>
          <w:sz w:val="20"/>
        </w:rPr>
        <w:t>• With the evidence laid bare, there was no doubt about Mark Brown’s guilt... On February 1, 2022, Mark Brown was officially charged with the murder of Leah Ware.</w:t>
      </w:r>
    </w:p>
    <w:p>
      <w:r>
        <w:rPr>
          <w:sz w:val="20"/>
        </w:rPr>
        <w:t>• A photo taken on the last morning Alex was seen alive showed she wore a ring. The picture stood crucial for the prosecution, as the same ring was later found at the crime scene...</w:t>
      </w:r>
    </w:p>
    <w:p>
      <w:r>
        <w:rPr>
          <w:sz w:val="20"/>
        </w:rPr>
        <w:t>• And then, finally, after months of tireless investigation, the trial of Mark Brown began on October 17, 2022.</w:t>
      </w:r>
    </w:p>
    <w:p>
      <w:r>
        <w:rPr>
          <w:b/>
          <w:sz w:val="20"/>
        </w:rPr>
        <w:t xml:space="preserve">Score: </w:t>
      </w:r>
      <w:r>
        <w:rPr>
          <w:sz w:val="20"/>
        </w:rPr>
        <w:t>6/10</w:t>
      </w:r>
    </w:p>
    <w:p>
      <w:r>
        <w:rPr>
          <w:b/>
          <w:sz w:val="20"/>
        </w:rPr>
        <w:t xml:space="preserve">Explanation: </w:t>
      </w:r>
      <w:r>
        <w:rPr>
          <w:sz w:val="20"/>
        </w:rPr>
        <w:t>The script generally follows a logical sequence of events, moving from discovery to investigation to new leads. Many transitions are clear and connect logically (e.g., ANPR to cell phone, Mark's lie to his arrest, finding Leah's prescription to her missing person report). However, the flow is hampered by several issues. The intro is highly repetitive and then jumps abruptly into background. Some procedural sections feel drawn out (e.g., the construction site search), and the transition to the 'Death Drum' discovery feels somewhat random rather than a direct consequence of the preceding actions. The placement of the 'Alex's ring' detail near the very end, just before the trial, feels like a powerful piece of evidence that was withheld or discovered much earlier but is presented late, disrupting the natural flow of the investigation's progression. The overall narrative could be much smoother with tighter transitions and more deliberate placement of key reveals.</w:t>
      </w:r>
    </w:p>
    <w:p>
      <w:r>
        <w:rPr>
          <w:b/>
          <w:sz w:val="20"/>
        </w:rPr>
        <w:t xml:space="preserve">Weakness: </w:t>
      </w:r>
      <w:r>
        <w:rPr>
          <w:sz w:val="20"/>
        </w:rPr>
        <w:t>Repetitive intro, some drawn-out procedural sections, and the placement of certain impactful details (like Alex's ring) feels out of chronological sequence, disrupting the natural flow of discovery.</w:t>
      </w:r>
    </w:p>
    <w:p>
      <w:r>
        <w:rPr>
          <w:b/>
          <w:sz w:val="20"/>
        </w:rPr>
        <w:t xml:space="preserve">Suggestion: </w:t>
      </w:r>
      <w:r>
        <w:rPr>
          <w:sz w:val="20"/>
        </w:rPr>
        <w:t>Streamline the intro to avoid repetition and jump straight into the initial mystery. Tighten the 'construction site' and 'skip' discovery sequence to make the connection more direct and less coincidental. Perhaps the landowner's tip could be a direct result of detectives asking about Mark's recent activities *after* the construction site lead hit a wall. Re-evaluate the placement of the 'Alex's ring' detail. If it was discovered earlier, integrate it into the narrative when it would have had the most impact on the investigation (e.g., during the initial farm search or after the oil drum discovery).</w:t>
      </w:r>
    </w:p>
    <w:p/>
    <w:p>
      <w:r>
        <w:rPr>
          <w:b/>
          <w:sz w:val="24"/>
        </w:rPr>
        <w:t>7. Pacing</w:t>
      </w:r>
    </w:p>
    <w:p>
      <w:r>
        <w:rPr>
          <w:b/>
          <w:sz w:val="24"/>
        </w:rPr>
        <w:t>Extraction:</w:t>
      </w:r>
    </w:p>
    <w:p>
      <w:r>
        <w:rPr>
          <w:sz w:val="20"/>
        </w:rPr>
        <w:t>• Intro: Very slow and repetitive.</w:t>
      </w:r>
    </w:p>
    <w:p>
      <w:r>
        <w:rPr>
          <w:sz w:val="20"/>
        </w:rPr>
        <w:t>• Alex did not return home by November 18th, and her cell phone went off for good, something that began to concern her parents enough to contact the police and file a missing persons report. Two days later, after initial responders found nothing about her last whereabouts, the Kent Police's Major Crime Unit began an investigation.</w:t>
      </w:r>
    </w:p>
    <w:p>
      <w:r>
        <w:rPr>
          <w:sz w:val="20"/>
        </w:rPr>
        <w:t>• Alex was seen buying fuel in Cranbrook at 7:20 am. She told her cashier friend at the store that she was going to York for a spa weekend, the same thing she had told her parents. But detectives got their first surprise in Alex’s disappearance from the Automatic Number Plate Recognition system. York is located in the north direction, but the ANPR system was able to track Alex’s distinctive Mini Cooper going in the opposite direction - the south direction.</w:t>
      </w:r>
    </w:p>
    <w:p>
      <w:r>
        <w:rPr>
          <w:sz w:val="20"/>
        </w:rPr>
        <w:t>• Moving the search ahead, Detectives learned that Alex’s cell phone was on for at least sixteen miles further south, in Sussex. Through various CCTV cameras in the south, they were able to highlight a trail and cross-mark the areas Alex had passed in her vehicle. Once the search team entered the rural area, the chances of tracking Alex further were slim. Multiple teams continued searching the remote location until, on November 22, one team hit a jackpot at a random scrap metal yard situated on a country lane in Sussex, which had a CCTV installed.</w:t>
      </w:r>
    </w:p>
    <w:p>
      <w:r>
        <w:rPr>
          <w:sz w:val="20"/>
        </w:rPr>
        <w:t>• In the CCTV footage retrieved from the scrap metal yard, Alex’s Mini was seen entering the frame and staying there for some time. After someone in a Jaguar accompanied Alex, both vehicles drove up what appeared to be a farm road. The road led to a place called The Little Bridge Farm.</w:t>
      </w:r>
    </w:p>
    <w:p>
      <w:r>
        <w:rPr>
          <w:sz w:val="20"/>
        </w:rPr>
        <w:t>• Half an hour into the search, officers received no response, no presence, and no signs of Alex or her car. But as officers discussed their next step at the farm, someone else entered the property in a vehicle. Mark Brown cooperated with the officers...</w:t>
      </w:r>
    </w:p>
    <w:p>
      <w:r>
        <w:rPr>
          <w:sz w:val="20"/>
        </w:rPr>
        <w:t>• Detectives believed that Alex was alive somewhere... However, the beliefs began to shift drastically after detectives sought to confirm the time Alex had left Little Bridge Farm. Was Mark Brown lying? Detectives kept watching the footage hour after hour, and neither Alex nor her Mini showed up to return. Alex’s vehicle was finally seen coming down the next evening, but the riddle heightened even more as it was not Alex driving the car; it was someone else.</w:t>
      </w:r>
    </w:p>
    <w:p>
      <w:r>
        <w:rPr>
          <w:sz w:val="20"/>
        </w:rPr>
        <w:t>• After taking Mark into custody, investigating officers returned to The Little Bridge Farm with a team of 130 officials, with the sole purpose of conducting a deep search...</w:t>
      </w:r>
    </w:p>
    <w:p>
      <w:r>
        <w:rPr>
          <w:sz w:val="20"/>
        </w:rPr>
        <w:t>• Detectives began their investigation at the workshop on Little Bridge Farm. Amidst the peak of clutter everywhere, detectives began to come across some other items that were enough to send chills down their spines. A red shipping container, approximately six by four feet wide, was not a standard container. It was a made-up room, with evidence of someone having lived there at some point.</w:t>
      </w:r>
    </w:p>
    <w:p>
      <w:r>
        <w:rPr>
          <w:sz w:val="20"/>
        </w:rPr>
        <w:t>• After an extensive search, detectives were unable to find anyone, not even a lead about Alex. The only way to move forward now was to hear from Mark himself in the interrogation room. But Mark, who couldn’t get more suspicious, had already asked for his attorney and knew how much he needed to tell the detectives. While detectives were piled up with all kinds of mysteries, Mark had no comment for them.</w:t>
      </w:r>
    </w:p>
    <w:p>
      <w:r>
        <w:rPr>
          <w:sz w:val="20"/>
        </w:rPr>
        <w:t>• Although nothing unusual was present inside, detectives discovered a prescription slip addressed to a woman named Leah Ware from Sussex - a name that would add a chilling another layer to the story later. Detectives learned from Mark that Leah was his ex-girlfriend, but something about her stayed with the detectives. Their suspicions heightened once they learned from the Sussex police that Leah too was in a missing persons report for last few months.</w:t>
      </w:r>
    </w:p>
    <w:p>
      <w:r>
        <w:rPr>
          <w:sz w:val="20"/>
        </w:rPr>
        <w:t>• Hence, detectives decided to revisit Alex’s house for a more thorough search. Only this time, a breakthrough caught their eyes, lying in front of the TV in the house. It was a small note that said, “Let’s go rollerblading,” with a smiley face drawn on one side. It was one of Alex’s children’s bedrooms, where a highly mysterious setup began answering some of the deepest questions detectives had from day one. As they opened the rollerblades box, numerous ten and twenty-pound notes were found inside. Upon digging further, the detectives found a handwritten note in the box, with a single sentence on it: - If anything happens to me, this is for you. The message, without any name, got even chilling when the same note was flipped. Detectives also found a cell phone in the box, but what stunned them was a four-digit PIN written on the back of the note, like someone wanted the finder to get into the cell phone.</w:t>
      </w:r>
    </w:p>
    <w:p>
      <w:r>
        <w:rPr>
          <w:sz w:val="20"/>
        </w:rPr>
        <w:t>• However, what had now transpired had started a month ago, when Mark Brown offered Alex a hundred thousand pounds in return for spending three to four nights with a hotel guest. Alex had immediately accepted the offer.</w:t>
      </w:r>
    </w:p>
    <w:p>
      <w:r>
        <w:rPr>
          <w:sz w:val="20"/>
        </w:rPr>
        <w:t>• Just when the officers conducting the search began to think it couldn’t get any darker and stranger, they came across something that could make anybody go speechless on the spot.</w:t>
      </w:r>
    </w:p>
    <w:p>
      <w:r>
        <w:rPr>
          <w:sz w:val="20"/>
        </w:rPr>
        <w:t>• They continued to review the CCTV footage from the scrap metal yard. In the footage, a new movement had been recorded from the side of the Little Bridge farm, and this time, Alex’s Mini Cooper finally appeared in the dead of the night. Detectives reviewed Mark’s phone data before the time vehicles came down and obtained a phone number that Mark had contacted. The number, when interrogated, was registered to a user named Darren Ripley. Ripley was brought into the station. Detectives told him that Mark Brown had been charged with murder and confronted him about the CCTV footage, along with their suspicion about his possible involvement in the crime. Ripley did not take long to crack down, and told the detectives that Mark had asked for his help to move the Mini Cooper as he needed a lift up. At the end, Ripley disclosed the location where he parked Alex’s mini.</w:t>
      </w:r>
    </w:p>
    <w:p>
      <w:r>
        <w:rPr>
          <w:sz w:val="20"/>
        </w:rPr>
        <w:t>• Officers were dispatched to the address obtained from Ripley. High hopes were hovering over the detectives, wondering if Alex would be found in her car. If not, they were optimistic about getting definite clues about her. The Mini Cooper was silently moved to a safer place to break open the car. While the detectives believed they had made two steps forward, it turned out to be three steps backward. Alex was not in the car, and it was empty. Empty of clues, DNA, or anything that could point detectives further.</w:t>
      </w:r>
    </w:p>
    <w:p>
      <w:r>
        <w:rPr>
          <w:sz w:val="20"/>
        </w:rPr>
        <w:t>• Mark worked as a construction worker and was on the building site of a house when he was arrested. Upon arrival, detectives had a hunch to look for newly built areas where fresh groundwork had been laid. One such concrete construction had taken place recently at the site, and detectives couldn’t help but sense their answers were nearby this time. The team of officers soon gathered at the site to dig the concrete, but the news shortly reached the employer, who did not want the foundation to be deconstructed. The only other way to confirm suspicious activity in that area was to hear from another construction worker who was also present during the construction process. However, racing against time, the detectives agreed on a complete change in plans, deciding to search the other parts of the site first.</w:t>
      </w:r>
    </w:p>
    <w:p>
      <w:r>
        <w:rPr>
          <w:sz w:val="20"/>
        </w:rPr>
        <w:t>• On the morning of November 30, 2025, sixteen days after Alex had gone missing, one of the search team members heard about Brown while speaking with the landowner. The owner revealed that a few days ago, Brown had asked a customer if he could unload some trash from home in his skip. The officers approached the skip and noticed an old, dented, scorched, and blackened oil drum.</w:t>
      </w:r>
    </w:p>
    <w:p>
      <w:r>
        <w:rPr>
          <w:sz w:val="20"/>
        </w:rPr>
        <w:t>• The items recovered from the oil drum were then sent for forensic testing. Three days later, the results left everyone awestruck with a grisly truth in the mystery. Forensics confirmed Alex’s DNA on both the hairdryer and straighteners... As they examined the oil drum further, something else surfaced: small, brittle, pale white fragments... They were bones... it turned out to be pieces of human teeth. When the dental records came back, all previous theories were eliminated. The DNA from the teeth matched that of Alex.</w:t>
      </w:r>
    </w:p>
    <w:p>
      <w:r>
        <w:rPr>
          <w:sz w:val="20"/>
        </w:rPr>
        <w:t>• Days into the investigation, detectives spoke to Leah’s cousin, who offered some insight into Leah’s life, but nothing that brought them closer, so they decided to take direct action. The move paid off; after the prison governor read the letter aloud, Mark admitted to a relationship with Leah.</w:t>
      </w:r>
    </w:p>
    <w:p>
      <w:r>
        <w:rPr>
          <w:sz w:val="20"/>
        </w:rPr>
        <w:t>• Buried in her data, detectives found a name: Jack Tyler, who was apparently the last person Leah had contacted. When questioned, Jack opened up completely, detailing everything about the last time he saw Leah and how she took Jack to a place unknown to him—the Little Bridge Farm.</w:t>
      </w:r>
    </w:p>
    <w:p>
      <w:r>
        <w:rPr>
          <w:sz w:val="20"/>
        </w:rPr>
        <w:t>• As soon as detectives found Beth’s name in Mark’s messages, they were able to locate her right away. Beth turned out to be a crucial witness in the story, as what she told detectives came as a surprise... As she read them out loud, the case blew wide open; Beth unknowingly handed detectives a confession hidden in plain sight</w:t>
      </w:r>
    </w:p>
    <w:p>
      <w:r>
        <w:rPr>
          <w:sz w:val="20"/>
        </w:rPr>
        <w:t>• On February 1, 2022, Mark Brown was officially charged with the murder of Leah Ware. And this time, the silence he’d clung to for so long would no longer protect him because detectives had more than just timelines and theories to work with. A photo taken on the last morning Alex was seen alive showed she wore a ring. The picture stood crucial for the prosecution, as the same ring was later found at the crime scene... charred, misshapen... but not enough to hide what it once was. And then, finally, after months of tireless investigation, the trial of Mark Brown began on October 17, 2022. In the trials, after ten and a half hours of jury deliberation, Mark was found guilty of both murders—Alexandra Morgan and Leah Ware. He was sentenced to 98 years in prison, 49 for each life he took.</w:t>
      </w:r>
    </w:p>
    <w:p>
      <w:r>
        <w:rPr>
          <w:b/>
          <w:sz w:val="20"/>
        </w:rPr>
        <w:t xml:space="preserve">Score: </w:t>
      </w:r>
      <w:r>
        <w:rPr>
          <w:sz w:val="20"/>
        </w:rPr>
        <w:t>5/10</w:t>
      </w:r>
    </w:p>
    <w:p>
      <w:r>
        <w:rPr>
          <w:b/>
          <w:sz w:val="20"/>
        </w:rPr>
        <w:t xml:space="preserve">Explanation: </w:t>
      </w:r>
      <w:r>
        <w:rPr>
          <w:sz w:val="20"/>
        </w:rPr>
        <w:t>The pacing is highly uneven. The intro is painfully slow and repetitive, immediately risking viewer drop-off. Some procedural sections, like the initial search for Alex's car or the construction site investigation, drag significantly without enough new information or mini-hooks to sustain interest. Conversely, major breakthroughs and confessions (Ripley's, Beth's, the discovery of Leah's fate, the trial and verdict) are rushed through, not allowing the audience to fully process the impact or gravity of the revelations. The script lacks a consistent rhythm of tension and release, often lingering on less important details while speeding past critical emotional or narrative beats.</w:t>
      </w:r>
    </w:p>
    <w:p>
      <w:r>
        <w:rPr>
          <w:b/>
          <w:sz w:val="20"/>
        </w:rPr>
        <w:t xml:space="preserve">Weakness: </w:t>
      </w:r>
      <w:r>
        <w:rPr>
          <w:sz w:val="20"/>
        </w:rPr>
        <w:t>Inconsistent pacing with slow, drawn-out sections and rushed, impactful revelations.</w:t>
      </w:r>
    </w:p>
    <w:p>
      <w:r>
        <w:rPr>
          <w:b/>
          <w:sz w:val="20"/>
        </w:rPr>
        <w:t xml:space="preserve">Suggestion: </w:t>
      </w:r>
      <w:r>
        <w:rPr>
          <w:sz w:val="20"/>
        </w:rPr>
        <w:t>Ruthlessly cut down on repetitive or overly detailed procedural descriptions. For example, the initial search for Alex or the construction site investigation could be condensed to highlight only the key turning points or dead ends. Allow more time for the audience to absorb major revelations. Ripley's confession, the full horror of Leah's captivity, Beth's testimony, and the trial/verdict should be given more narrative weight and emotional emphasis. Don't just state the outcome; describe the *impact* on the investigation and the emotional resonance. Use a mix of short, punchy sentences for action and longer, more descriptive sentences for atmosphere or emotional reflection to create a more dynamic rhythm.</w:t>
      </w:r>
    </w:p>
    <w:p/>
    <w:p>
      <w:r>
        <w:rPr>
          <w:b/>
          <w:sz w:val="24"/>
        </w:rPr>
        <w:t>8. Mini-Hooks (30–60s)</w:t>
      </w:r>
    </w:p>
    <w:p>
      <w:r>
        <w:rPr>
          <w:b/>
          <w:sz w:val="24"/>
        </w:rPr>
        <w:t>Extraction:</w:t>
      </w:r>
    </w:p>
    <w:p>
      <w:r>
        <w:rPr>
          <w:sz w:val="20"/>
        </w:rPr>
        <w:t>• without knowing that her vanishing was full of haunting possibilities and a chilling reality at the core of this story.</w:t>
      </w:r>
    </w:p>
    <w:p>
      <w:r>
        <w:rPr>
          <w:sz w:val="20"/>
        </w:rPr>
        <w:t>• had ended up in the deadly trap of a torture farmhouse where bizarre discoveries held the mayhem of a cold-blooded killer.</w:t>
      </w:r>
    </w:p>
    <w:p>
      <w:r>
        <w:rPr>
          <w:sz w:val="20"/>
        </w:rPr>
        <w:t>• no one, not even Alex, knew that she was headed toward a horrendous fate that would slowly surface louder than anything.</w:t>
      </w:r>
    </w:p>
    <w:p>
      <w:r>
        <w:rPr>
          <w:sz w:val="20"/>
        </w:rPr>
        <w:t>• But detectives got their first surprise in Alex’s disappearance from the Automatic Number Plate Recognition system. York is located in the north direction, but the ANPR system was able to track Alex’s distinctive Mini Cooper going in the opposite direction - the south direction.</w:t>
      </w:r>
    </w:p>
    <w:p>
      <w:r>
        <w:rPr>
          <w:sz w:val="20"/>
        </w:rPr>
        <w:t>• Under the cover of going for a Spa weekend, why had Alex come to an eerily remote location?</w:t>
      </w:r>
    </w:p>
    <w:p>
      <w:r>
        <w:rPr>
          <w:sz w:val="20"/>
        </w:rPr>
        <w:t>• detectives were entering with no prior knowledge of an unwanted presence inside that could mean harm.</w:t>
      </w:r>
    </w:p>
    <w:p>
      <w:r>
        <w:rPr>
          <w:sz w:val="20"/>
        </w:rPr>
        <w:t>• Alex’s vehicle was finally seen coming down the next evening, but the riddle heightened even more as it was not Alex driving the car; it was someone else.</w:t>
      </w:r>
    </w:p>
    <w:p>
      <w:r>
        <w:rPr>
          <w:sz w:val="20"/>
        </w:rPr>
        <w:t>• Mark did not retaliate to any degree, asked no questions, made no comments, and remained calm, as if there was no shock or surprise.</w:t>
      </w:r>
    </w:p>
    <w:p>
      <w:r>
        <w:rPr>
          <w:sz w:val="20"/>
        </w:rPr>
        <w:t>• If Alex was forcefully kept somewhere, nobody could have heard her screams for help.</w:t>
      </w:r>
    </w:p>
    <w:p>
      <w:r>
        <w:rPr>
          <w:sz w:val="20"/>
        </w:rPr>
        <w:t>• A red shipping container, approximately six by four feet wide, was not a standard container. It was a made-up room, with evidence of someone having lived there at some point.</w:t>
      </w:r>
    </w:p>
    <w:p>
      <w:r>
        <w:rPr>
          <w:sz w:val="20"/>
        </w:rPr>
        <w:t>• What kind of a person was Mark Brown, and what was he up to?</w:t>
      </w:r>
    </w:p>
    <w:p>
      <w:r>
        <w:rPr>
          <w:sz w:val="20"/>
        </w:rPr>
        <w:t>• detectives discovered a prescription slip addressed to a woman named Leah Ware from Sussex - a name that would add a chilling another layer to the story later. ... Leah too was in a missing persons report for last few months.</w:t>
      </w:r>
    </w:p>
    <w:p>
      <w:r>
        <w:rPr>
          <w:sz w:val="20"/>
        </w:rPr>
        <w:t>• It was a small note that said, “Let’s go rollerblading,” with a smiley face drawn on one side. ... As they opened the rollerblades box, numerous ten and twenty-pound notes were found inside. ... a handwritten note in the box, with a single sentence on it: - If anything happens to me, this is for you. ... Detectives also found a cell phone in the box, but what stunned them was a four-digit PIN written on the back of the note, like someone wanted the finder to get into the cell phone.</w:t>
      </w:r>
    </w:p>
    <w:p>
      <w:r>
        <w:rPr>
          <w:sz w:val="20"/>
        </w:rPr>
        <w:t>• Mark Brown offered Alex a hundred thousand pounds in return for spending three to four nights with a hotel guest. Alex had immediately accepted the offer.</w:t>
      </w:r>
    </w:p>
    <w:p>
      <w:r>
        <w:rPr>
          <w:sz w:val="20"/>
        </w:rPr>
        <w:t>• Just when the officers conducting the search began to think it couldn’t get any darker and stranger, they came across something that could make anybody go speechless on the spot.</w:t>
      </w:r>
    </w:p>
    <w:p>
      <w:r>
        <w:rPr>
          <w:sz w:val="20"/>
        </w:rPr>
        <w:t>• Alex’s Mini Cooper finally appeared in the dead of the night.</w:t>
      </w:r>
    </w:p>
    <w:p>
      <w:r>
        <w:rPr>
          <w:sz w:val="20"/>
        </w:rPr>
        <w:t>• Ripley did not take long to crack down, and told the detectives that Mark had asked for his help to move the Mini Cooper as he needed a lift up.</w:t>
      </w:r>
    </w:p>
    <w:p>
      <w:r>
        <w:rPr>
          <w:sz w:val="20"/>
        </w:rPr>
        <w:t>• Alex was not in the car, and it was empty. Empty of clues, DNA, or anything that could point detectives further.</w:t>
      </w:r>
    </w:p>
    <w:p>
      <w:r>
        <w:rPr>
          <w:sz w:val="20"/>
        </w:rPr>
        <w:t>• Single-handedly, Mark was shutting down all the doors for the detectives.</w:t>
      </w:r>
    </w:p>
    <w:p>
      <w:r>
        <w:rPr>
          <w:sz w:val="20"/>
        </w:rPr>
        <w:t>• The officers approached the skip and noticed an old, dented, scorched, and blackened oil drum. It appeared to have been exposed to intense heat, and inside, they found a carrier bag containing a hairdryer and several bottles of women's toiletries.</w:t>
      </w:r>
    </w:p>
    <w:p>
      <w:r>
        <w:rPr>
          <w:sz w:val="20"/>
        </w:rPr>
        <w:t>• Forensics confirmed Alex’s DNA on both the hairdryer and straighteners. Her belongings turning up in a scorched, abandoned oil drum told detectives one thing: something terrible had happened. Because if her things ended up there… where was Alex?</w:t>
      </w:r>
    </w:p>
    <w:p>
      <w:r>
        <w:rPr>
          <w:sz w:val="20"/>
        </w:rPr>
        <w:t>• small, brittle, pale white fragments...They were bones.</w:t>
      </w:r>
    </w:p>
    <w:p>
      <w:r>
        <w:rPr>
          <w:sz w:val="20"/>
        </w:rPr>
        <w:t>• it turned out to be pieces of human teeth. ... The DNA from the teeth matched that of Alex.</w:t>
      </w:r>
    </w:p>
    <w:p>
      <w:r>
        <w:rPr>
          <w:sz w:val="20"/>
        </w:rPr>
        <w:t>• Mark Brown didn’t just want Alex gone; he wanted her erased.</w:t>
      </w:r>
    </w:p>
    <w:p>
      <w:r>
        <w:rPr>
          <w:sz w:val="20"/>
        </w:rPr>
        <w:t>• Leah - another victim?</w:t>
      </w:r>
    </w:p>
    <w:p>
      <w:r>
        <w:rPr>
          <w:sz w:val="20"/>
        </w:rPr>
        <w:t>• Because if Leah had once been in that van… then where was she now?</w:t>
      </w:r>
    </w:p>
    <w:p>
      <w:r>
        <w:rPr>
          <w:sz w:val="20"/>
        </w:rPr>
        <w:t>• Mark admitted to a relationship with Leah.</w:t>
      </w:r>
    </w:p>
    <w:p>
      <w:r>
        <w:rPr>
          <w:sz w:val="20"/>
        </w:rPr>
        <w:t>• Mark moved Leah into a cold, bare shipping container locked from the outside. It raised one chilling question: was she ever free to leave? And if not, what kind of life had she been forced to live behind that door?</w:t>
      </w:r>
    </w:p>
    <w:p>
      <w:r>
        <w:rPr>
          <w:sz w:val="20"/>
        </w:rPr>
        <w:t>• Mark Brown’s trail of victims might not have ended with just two.</w:t>
      </w:r>
    </w:p>
    <w:p>
      <w:r>
        <w:rPr>
          <w:sz w:val="20"/>
        </w:rPr>
        <w:t>• Beth unknowingly handed detectives a confession hidden in plain sight</w:t>
      </w:r>
    </w:p>
    <w:p>
      <w:r>
        <w:rPr>
          <w:sz w:val="20"/>
        </w:rPr>
        <w:t>• A photo taken on the last morning Alex was seen alive showed she wore a ring. The picture stood crucial for the prosecution, as the same ring was later found at the crime scene... charred, misshapen... but not enough to hide what it once was.</w:t>
      </w:r>
    </w:p>
    <w:p>
      <w:r>
        <w:rPr>
          <w:sz w:val="20"/>
        </w:rPr>
        <w:t>• not everyone he targeted was silenced, while digging into the Adultwork website records, officers were able to meet another woman who became a victim of Mark's animalistic nature but was lucky enough to survive, and her voice carried...what Leah and Alex no longer could.</w:t>
      </w:r>
    </w:p>
    <w:p>
      <w:r>
        <w:rPr>
          <w:b/>
          <w:sz w:val="20"/>
        </w:rPr>
        <w:t xml:space="preserve">Score: </w:t>
      </w:r>
      <w:r>
        <w:rPr>
          <w:sz w:val="20"/>
        </w:rPr>
        <w:t>7/10</w:t>
      </w:r>
    </w:p>
    <w:p>
      <w:r>
        <w:rPr>
          <w:b/>
          <w:sz w:val="20"/>
        </w:rPr>
        <w:t xml:space="preserve">Explanation: </w:t>
      </w:r>
      <w:r>
        <w:rPr>
          <w:sz w:val="20"/>
        </w:rPr>
        <w:t>The script contains a good number of strong mini-hooks, particularly the ANPR reveal, the non-Alex driver, the discovery of Leah Ware as a second missing person, the 'rollerblading' note and hidden phone, the £100k offer, the oil drum discovery with Alex's DNA, the bones and teeth confirmation, the chilling details of Leah's captivity in the container, the hint of more victims, Beth's 'hidden confession,' Alex's charred ring, and the mention of a survivor. These moments effectively create curiosity, surprise, or emotional investment. However, the frequency is inconsistent. There are stretches, especially in the intro and during some procedural descriptions (e.g., the initial house search, the construction site investigation), where mini-hooks are absent or too generic, causing the narrative to drag. The script doesn't consistently deliver a new twist, question, or discovery every 30-60 seconds, which is crucial for maximizing retention on YouTube.</w:t>
      </w:r>
    </w:p>
    <w:p>
      <w:r>
        <w:rPr>
          <w:b/>
          <w:sz w:val="20"/>
        </w:rPr>
        <w:t xml:space="preserve">Weakness: </w:t>
      </w:r>
      <w:r>
        <w:rPr>
          <w:sz w:val="20"/>
        </w:rPr>
        <w:t>Inconsistent frequency of mini-hooks; some sections lack specific, impactful new information, relying on generic dramatic language instead.</w:t>
      </w:r>
    </w:p>
    <w:p>
      <w:r>
        <w:rPr>
          <w:b/>
          <w:sz w:val="20"/>
        </w:rPr>
        <w:t xml:space="preserve">Suggestion: </w:t>
      </w:r>
      <w:r>
        <w:rPr>
          <w:sz w:val="20"/>
        </w:rPr>
        <w:t>Review the script minute-by-minute (or paragraph-by-paragraph) and identify any sections longer than 60 seconds without a clear mini-hook. Inject new, specific details, contradictions, questions, or emotional beats into these slower sections. For example, during the initial house search, instead of 'nothing appeared to have gone wrong,' add a small, unsettling detail that raises a question, even if it's later resolved.</w:t>
      </w:r>
    </w:p>
    <w:p/>
    <w:p>
      <w:r>
        <w:rPr>
          <w:b/>
          <w:sz w:val="24"/>
        </w:rPr>
        <w:t>9. Outro (Ending)</w:t>
      </w:r>
    </w:p>
    <w:p>
      <w:r>
        <w:rPr>
          <w:b/>
          <w:sz w:val="24"/>
        </w:rPr>
        <w:t>Extraction:</w:t>
      </w:r>
    </w:p>
    <w:p>
      <w:r>
        <w:rPr>
          <w:sz w:val="20"/>
        </w:rPr>
        <w:t>• Even after two murders and a lifetime sentence, the weight of what Mark Brown had done didn’t end in the courtroom. Because not everyone he targeted was silenced, while digging into the Adultwork website records, officers were able to meet another woman who became a victim of Mark's animalistic nature but was lucky enough to survive, and her voice carried...what Leah and Alex no longer could. For the families of Alexandra Morgan and Leah Ware, the guilty verdict brought some closure but not peace. Ninety-eight years felt right on paper. But in their hearts? It would never be enough.</w:t>
      </w:r>
    </w:p>
    <w:p>
      <w:r>
        <w:rPr>
          <w:b/>
          <w:sz w:val="20"/>
        </w:rPr>
        <w:t xml:space="preserve">Score: </w:t>
      </w:r>
      <w:r>
        <w:rPr>
          <w:sz w:val="20"/>
        </w:rPr>
        <w:t>8/10</w:t>
      </w:r>
    </w:p>
    <w:p>
      <w:r>
        <w:rPr>
          <w:b/>
          <w:sz w:val="20"/>
        </w:rPr>
        <w:t xml:space="preserve">Explanation: </w:t>
      </w:r>
      <w:r>
        <w:rPr>
          <w:sz w:val="20"/>
        </w:rPr>
        <w:t>The outro is strong. It avoids a tidy summary and instead focuses on the lasting impact of the crime. The mention of another survivor whose 'voice carried...what Leah and Alex no longer could' is a powerful and haunting touch, giving agency back to the victims and highlighting the killer's broader pattern. The final lines about the families finding 'closure but not peace' and 98 years 'never be enough' in their hearts provide a realistic, empathetic, and emotionally resonant punch, leaving the viewer with a sense of the profound tragedy and injustice. It effectively 'echoes emotionally,' making the viewer remember the story.</w:t>
      </w:r>
    </w:p>
    <w:p>
      <w:r>
        <w:rPr>
          <w:b/>
          <w:sz w:val="20"/>
        </w:rPr>
        <w:t xml:space="preserve">Weakness: </w:t>
      </w:r>
      <w:r>
        <w:rPr>
          <w:sz w:val="20"/>
        </w:rPr>
        <w:t>While strong, the phrasing 'Ninety-eight years felt right on paper. But in their hearts? It would never be enough' is a common trope in true crime outros. It's effective but not entirely unique.</w:t>
      </w:r>
    </w:p>
    <w:p>
      <w:r>
        <w:rPr>
          <w:b/>
          <w:sz w:val="20"/>
        </w:rPr>
        <w:t xml:space="preserve">Suggestion: </w:t>
      </w:r>
      <w:r>
        <w:rPr>
          <w:sz w:val="20"/>
        </w:rPr>
        <w:t>To elevate it further, consider a slightly more unique phrasing for the final emotional punch, perhaps tying it more directly to the specific horror of the 'erasure' or the 'torture farmhouse' theme. For example, 'Ninety-eight years behind bars. But for the families, the true sentence was the chilling knowledge of what Mark Brown had done, and the silence of the voices he tried to erase.'</w:t>
      </w:r>
    </w:p>
    <w:p/>
    <w:p>
      <w:r>
        <w:rPr>
          <w:b/>
          <w:sz w:val="24"/>
        </w:rPr>
        <w:t>Scoring Table</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Parameter</w:t>
            </w:r>
          </w:p>
        </w:tc>
        <w:tc>
          <w:tcPr>
            <w:tcW w:type="dxa" w:w="4320"/>
          </w:tcPr>
          <w:p>
            <w:r>
              <w:t>Score (1–10)</w:t>
            </w:r>
          </w:p>
        </w:tc>
      </w:tr>
      <w:tr>
        <w:tc>
          <w:tcPr>
            <w:tcW w:type="dxa" w:w="4320"/>
          </w:tcPr>
          <w:p>
            <w:r>
              <w:t>Suspense Building</w:t>
            </w:r>
          </w:p>
        </w:tc>
        <w:tc>
          <w:tcPr>
            <w:tcW w:type="dxa" w:w="4320"/>
          </w:tcPr>
          <w:p>
            <w:r>
              <w:t>7</w:t>
            </w:r>
          </w:p>
        </w:tc>
      </w:tr>
      <w:tr>
        <w:tc>
          <w:tcPr>
            <w:tcW w:type="dxa" w:w="4320"/>
          </w:tcPr>
          <w:p>
            <w:r>
              <w:t>Language/Tone</w:t>
            </w:r>
          </w:p>
        </w:tc>
        <w:tc>
          <w:tcPr>
            <w:tcW w:type="dxa" w:w="4320"/>
          </w:tcPr>
          <w:p>
            <w:r>
              <w:t>6</w:t>
            </w:r>
          </w:p>
        </w:tc>
      </w:tr>
      <w:tr>
        <w:tc>
          <w:tcPr>
            <w:tcW w:type="dxa" w:w="4320"/>
          </w:tcPr>
          <w:p>
            <w:r>
              <w:t>Intro (First 1 Min)</w:t>
            </w:r>
          </w:p>
        </w:tc>
        <w:tc>
          <w:tcPr>
            <w:tcW w:type="dxa" w:w="4320"/>
          </w:tcPr>
          <w:p>
            <w:r>
              <w:t>4</w:t>
            </w:r>
          </w:p>
        </w:tc>
      </w:tr>
      <w:tr>
        <w:tc>
          <w:tcPr>
            <w:tcW w:type="dxa" w:w="4320"/>
          </w:tcPr>
          <w:p>
            <w:r>
              <w:t>Main Hook/Cliffhanger</w:t>
            </w:r>
          </w:p>
        </w:tc>
        <w:tc>
          <w:tcPr>
            <w:tcW w:type="dxa" w:w="4320"/>
          </w:tcPr>
          <w:p>
            <w:r>
              <w:t>5</w:t>
            </w:r>
          </w:p>
        </w:tc>
      </w:tr>
      <w:tr>
        <w:tc>
          <w:tcPr>
            <w:tcW w:type="dxa" w:w="4320"/>
          </w:tcPr>
          <w:p>
            <w:r>
              <w:t>Story Structure</w:t>
            </w:r>
          </w:p>
        </w:tc>
        <w:tc>
          <w:tcPr>
            <w:tcW w:type="dxa" w:w="4320"/>
          </w:tcPr>
          <w:p>
            <w:r>
              <w:t>7</w:t>
            </w:r>
          </w:p>
        </w:tc>
      </w:tr>
      <w:tr>
        <w:tc>
          <w:tcPr>
            <w:tcW w:type="dxa" w:w="4320"/>
          </w:tcPr>
          <w:p>
            <w:r>
              <w:t>Flow</w:t>
            </w:r>
          </w:p>
        </w:tc>
        <w:tc>
          <w:tcPr>
            <w:tcW w:type="dxa" w:w="4320"/>
          </w:tcPr>
          <w:p>
            <w:r>
              <w:t>6</w:t>
            </w:r>
          </w:p>
        </w:tc>
      </w:tr>
      <w:tr>
        <w:tc>
          <w:tcPr>
            <w:tcW w:type="dxa" w:w="4320"/>
          </w:tcPr>
          <w:p>
            <w:r>
              <w:t>Pacing</w:t>
            </w:r>
          </w:p>
        </w:tc>
        <w:tc>
          <w:tcPr>
            <w:tcW w:type="dxa" w:w="4320"/>
          </w:tcPr>
          <w:p>
            <w:r>
              <w:t>5</w:t>
            </w:r>
          </w:p>
        </w:tc>
      </w:tr>
      <w:tr>
        <w:tc>
          <w:tcPr>
            <w:tcW w:type="dxa" w:w="4320"/>
          </w:tcPr>
          <w:p>
            <w:r>
              <w:t>Mini-Hooks (30–60s)</w:t>
            </w:r>
          </w:p>
        </w:tc>
        <w:tc>
          <w:tcPr>
            <w:tcW w:type="dxa" w:w="4320"/>
          </w:tcPr>
          <w:p>
            <w:r>
              <w:t>7</w:t>
            </w:r>
          </w:p>
        </w:tc>
      </w:tr>
      <w:tr>
        <w:tc>
          <w:tcPr>
            <w:tcW w:type="dxa" w:w="4320"/>
          </w:tcPr>
          <w:p>
            <w:r>
              <w:t>Outro (Ending)</w:t>
            </w:r>
          </w:p>
        </w:tc>
        <w:tc>
          <w:tcPr>
            <w:tcW w:type="dxa" w:w="4320"/>
          </w:tcPr>
          <w:p>
            <w:r>
              <w:t>8</w:t>
            </w:r>
          </w:p>
        </w:tc>
      </w:tr>
    </w:tbl>
    <w:p/>
    <w:p>
      <w:r>
        <w:rPr>
          <w:b/>
          <w:sz w:val="24"/>
        </w:rPr>
        <w:t>Overall Rating: 6/10</w:t>
      </w:r>
    </w:p>
    <w:p/>
    <w:p>
      <w:r>
        <w:rPr>
          <w:b/>
          <w:sz w:val="24"/>
        </w:rPr>
        <w:t>Strengths</w:t>
      </w:r>
    </w:p>
    <w:p>
      <w:r>
        <w:rPr>
          <w:sz w:val="20"/>
        </w:rPr>
        <w:t>• The underlying true crime story is inherently shocking and has strong viral potential due to its bizarre nature (torture farmhouse, body disposal, multiple victims).</w:t>
      </w:r>
    </w:p>
    <w:p>
      <w:r>
        <w:rPr>
          <w:sz w:val="20"/>
        </w:rPr>
        <w:t>• Several key plot points are genuinely impactful and well-placed as individual reveals (e.g., ANPR contradiction, non-Alex driver, Leah Ware discovery, hidden phone/note, bones/teeth confirmation).</w:t>
      </w:r>
    </w:p>
    <w:p>
      <w:r>
        <w:rPr>
          <w:sz w:val="20"/>
        </w:rPr>
        <w:t>• Includes specific, chilling details that enhance emotional impact (e.g., oil drum description, 'erased' line, Leah's captivity, Alex's charred ring).</w:t>
      </w:r>
    </w:p>
    <w:p>
      <w:r>
        <w:rPr>
          <w:sz w:val="20"/>
        </w:rPr>
        <w:t>• The outro is strong, providing emotional resonance and a haunting final thought by mentioning a survivor and the families' enduring pain.</w:t>
      </w:r>
    </w:p>
    <w:p/>
    <w:p>
      <w:r>
        <w:rPr>
          <w:b/>
          <w:sz w:val="24"/>
        </w:rPr>
        <w:t>Weaknesses</w:t>
      </w:r>
    </w:p>
    <w:p>
      <w:r>
        <w:rPr>
          <w:sz w:val="20"/>
        </w:rPr>
        <w:t>• The intro immediately spoils the core mystery (torture farmhouse, killer), undermining suspense and failing to hook viewers effectively.</w:t>
      </w:r>
    </w:p>
    <w:p>
      <w:r>
        <w:rPr>
          <w:sz w:val="20"/>
        </w:rPr>
        <w:t>• Language and tone are inconsistent, often clunky, grammatically flawed, and rely on generic dramatic phrasing rather than vivid, specific detail.</w:t>
      </w:r>
    </w:p>
    <w:p>
      <w:r>
        <w:rPr>
          <w:sz w:val="20"/>
        </w:rPr>
        <w:t>• Pacing is uneven, with slow, repetitive sections and rushed, impactful revelations.</w:t>
      </w:r>
    </w:p>
    <w:p>
      <w:r>
        <w:rPr>
          <w:sz w:val="20"/>
        </w:rPr>
        <w:t>• Mini-hooks are not consistently present every 30-60 seconds, leading to potential viewer drop-off points.</w:t>
      </w:r>
    </w:p>
    <w:p>
      <w:r>
        <w:rPr>
          <w:sz w:val="20"/>
        </w:rPr>
        <w:t>• Some transitions between scenes or discoveries feel abrupt or illogical, hindering the narrative flow.</w:t>
      </w:r>
    </w:p>
    <w:p/>
    <w:p>
      <w:r>
        <w:rPr>
          <w:b/>
          <w:sz w:val="24"/>
        </w:rPr>
        <w:t>Suggestions</w:t>
      </w:r>
    </w:p>
    <w:p>
      <w:r>
        <w:rPr>
          <w:sz w:val="20"/>
        </w:rPr>
        <w:t>• Completely rewrite the intro to remove spoilers and focus on the initial mystery and baffling clues to create instant curiosity.</w:t>
      </w:r>
    </w:p>
    <w:p>
      <w:r>
        <w:rPr>
          <w:sz w:val="20"/>
        </w:rPr>
        <w:t>• Conduct a thorough line-by-line edit to correct grammatical errors, awkward phrasing, and replace generic dramatic language with specific, sensory details.</w:t>
      </w:r>
    </w:p>
    <w:p>
      <w:r>
        <w:rPr>
          <w:sz w:val="20"/>
        </w:rPr>
        <w:t>• Rebalance pacing by condensing slow, procedural sections and expanding on major, impactful revelations to allow for greater emotional processing.</w:t>
      </w:r>
    </w:p>
    <w:p>
      <w:r>
        <w:rPr>
          <w:sz w:val="20"/>
        </w:rPr>
        <w:t>• Review the script minute-by-minute to ensure a consistent density of mini-hooks, injecting new details or questions into slower sections.</w:t>
      </w:r>
    </w:p>
    <w:p>
      <w:r>
        <w:rPr>
          <w:sz w:val="20"/>
        </w:rPr>
        <w:t>• Refine transitions between scenes and acts to ensure a seamless narrative flow, and re-evaluate the placement of key evidence like Alex's ring for maximum impact.</w:t>
      </w:r>
    </w:p>
    <w:p/>
    <w:p>
      <w:r>
        <w:rPr>
          <w:b/>
          <w:sz w:val="24"/>
        </w:rPr>
        <w:t>Drop-off Risks</w:t>
      </w:r>
    </w:p>
    <w:p>
      <w:r>
        <w:rPr>
          <w:sz w:val="20"/>
        </w:rPr>
        <w:t>• **Intro (First 1 Min):** The repetitive and spoiler-heavy opening paragraphs will immediately disengage viewers. *Fix:* Completely rewrite to focus on the initial mystery and the first baffling clue (ANPR) without revealing the 'torture farmhouse' or 'killer' upfront.</w:t>
      </w:r>
    </w:p>
    <w:p>
      <w:r>
        <w:rPr>
          <w:sz w:val="20"/>
        </w:rPr>
        <w:t>• **Initial Investigation (After Intro, before ANPR):** The description of the initial missing persons report and house search is a bit dry and lacks immediate hooks. *Fix:* Inject a small, unsettling detail or a direct question to the audience about Alex's seemingly normal life.</w:t>
      </w:r>
    </w:p>
    <w:p>
      <w:r>
        <w:rPr>
          <w:sz w:val="20"/>
        </w:rPr>
        <w:t>• **Rural Search (After ANPR, before Scrap Yard CCTV):** The description of the 'blind search' and multiple teams feels a bit drawn out before the 'jackpot' discovery. *Fix:* Condense this section, perhaps emphasizing the difficulty and vastness of the search more concisely, leading quicker to the CCTV breakthrough.</w:t>
      </w:r>
    </w:p>
    <w:p>
      <w:r>
        <w:rPr>
          <w:sz w:val="20"/>
        </w:rPr>
        <w:t>• **Mark Brown's Initial Cooperation/Lie (After Farm Raid, before non-Alex driver):** The back-and-forth about Mark's initial interview and the detectives watching footage 'hour after hour' could drag. *Fix:* Tighten this section to quickly establish Mark's lie and move to the impactful reveal of someone else driving Alex's car.</w:t>
      </w:r>
    </w:p>
    <w:p>
      <w:r>
        <w:rPr>
          <w:sz w:val="20"/>
        </w:rPr>
        <w:t>• **Mark's Silence &amp; Interrogation (After Leah's prescription, before Rollerblading clue):** The section describing Mark's uncooperativeness and the detectives hitting a wall feels a bit stagnant. *Fix:* Emphasize the ticking clock for Mark's custody more acutely, and use more active language to describe the detectives' desperation for new leads, leading directly to the decision to revisit Alex's house.</w:t>
      </w:r>
    </w:p>
    <w:p>
      <w:r>
        <w:rPr>
          <w:sz w:val="20"/>
        </w:rPr>
        <w:t>• **Construction Site Search (Before 'Death Drum'):** This entire sequence detailing the failed concrete search and the employer's refusal is a significant drag. *Fix:* Drastically condense or remove this detour. If kept, make the transition to the landowner's tip about the skip feel less coincidental and more like a direct, urgent pivot.</w:t>
      </w:r>
    </w:p>
    <w:p/>
    <w:p>
      <w:r>
        <w:rPr>
          <w:b/>
          <w:sz w:val="24"/>
        </w:rPr>
        <w:t>Viral Quotient</w:t>
      </w:r>
    </w:p>
    <w:p>
      <w:r>
        <w:rPr>
          <w:sz w:val="20"/>
        </w:rPr>
        <w:t>This script has a high inherent viral quotient due to the shocking nature of the true crime story itself: a missing woman, a 'torture farmhouse,' the discovery of a second missing ex-girlfriend, and the truly gruesome method of body disposal (burning in an oil drum, confirmed by bones and teeth). The line 'Mark Brown didn’t just want Alex gone; he wanted her erased' is powerful and shareable. The chilling details of Leah's captivity in the shipping container and the hint of more victims also contribute significantly. The discovery of Alex's charred ring is a strong, visual, and emotionally resonant detail that could be a thumbnail or a memorable moment. The mention of a survivor who 'carried...what Leah and Alex no longer could' adds a layer of depth and impact that viewers would remember and discuss. However, the *script's current execution* hinders its viral potential. The clunky language, repetitive intro, and uneven pacing prevent these powerful moments from landing with their full force. If rewritten with a sharp, concise, and emotionally resonant narrative voice, this story has the potential to be one of Mysterious 7's most impactful and widely shared episodes. As it stands, the *story* is viral, but the *script* needs significant work to unlock that potential.</w:t>
      </w:r>
    </w:p>
    <w:p/>
    <w:p>
      <w:r>
        <w:rPr>
          <w:b/>
          <w:sz w:val="20"/>
        </w:rPr>
        <w:t xml:space="preserve">Model: </w:t>
      </w:r>
      <w:r>
        <w:rPr>
          <w:sz w:val="20"/>
        </w:rPr>
        <w:t>gemini-2.5-flash</w:t>
      </w:r>
    </w:p>
    <w:p>
      <w:r>
        <w:rPr>
          <w:b/>
          <w:sz w:val="20"/>
        </w:rPr>
        <w:t xml:space="preserve">Generated: </w:t>
      </w:r>
      <w:r>
        <w:rPr>
          <w:sz w:val="20"/>
        </w:rPr>
        <w:t>2025-08-12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
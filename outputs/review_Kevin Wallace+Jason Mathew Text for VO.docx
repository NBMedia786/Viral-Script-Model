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Kevin Wallace+Jason Mathew Text for VO - Senior Editor Review</w:t>
      </w:r>
    </w:p>
    <w:p/>
    <w:p>
      <w:r>
        <w:rPr>
          <w:sz w:val="20"/>
        </w:rPr>
        <w:t>As a senior YouTube crime script analyst for Mysterious 7, I've thoroughly reviewed the provided script. My assessment is based on our channel's stringent parameters, focusing on viral potential, emotional engagement, clarity, and impact. I will be direct and critical, as my role is to protect our brand and ensure only truly exceptional content is approved.</w:t>
      </w:r>
    </w:p>
    <w:p>
      <w:r>
        <w:rPr>
          <w:sz w:val="20"/>
        </w:rPr>
        <w:t>---</w:t>
      </w:r>
    </w:p>
    <w:p>
      <w:r>
        <w:rPr>
          <w:sz w:val="20"/>
        </w:rPr>
        <w:t>### Suspense Building</w:t>
      </w:r>
    </w:p>
    <w:p>
      <w:r>
        <w:rPr>
          <w:sz w:val="20"/>
        </w:rPr>
        <w:t>**Extraction:**</w:t>
        <w:br/>
        <w:t>*   "These police officers are trapped in a night of horror with a deranged killer taking children for hostages. And he is not planning to let anyone out alive." - This immediately establishes a high-stakes, terrifying scenario, making the viewer anxious about the outcome.</w:t>
        <w:br/>
        <w:t>*   "No one can say for sure whether these officers will be able to rescue the kids in time or even if they will make it out alive themselves or If they end up becoming a prey themselves." - This directly poses unanswered questions about survival, stretching curiosity from the outset.</w:t>
        <w:br/>
        <w:t>*   "neither know it’s they who are not ready for how explosive and personal it is about to become." - This line hints at an unexpected escalation, building anticipation for the unknown danger.</w:t>
        <w:br/>
        <w:t>*   "What this sergeant can not see in the dark was that the danger has already moved outside of the house. Although he can not see the suspect, he is seeing him right now." - This creates immediate, unseen threat and dramatic irony, making the viewer feel the imminent danger before the character does.</w:t>
        <w:br/>
        <w:t>*   "A bullet has just scraped past the left side of this sergeant’s jaw, leaving him inches away from being dead right at this moment." - This is a sudden, visceral moment of extreme danger, instantly raising the stakes and making the viewer wonder if the officer will survive.</w:t>
        <w:br/>
        <w:t>*   "it is only a matter of time before the suspect finds his next hostage." - This extends the threat beyond the immediate scene, creating ongoing dread and a sense of urgency.</w:t>
        <w:br/>
        <w:t>*   "Officer Matthew who is nearer to the suspect than anyone else." - This shifts the focus of danger to a new character, creating a fresh wave of suspense.</w:t>
        <w:br/>
        <w:t>*   "is he firing at a family or at one of their own?" - This direct question forces the viewer to consider the horrifying possibilities, intensifying the emotional risk.</w:t>
        <w:br/>
        <w:t>*   "they are about to realize they have stepped into a nightmare. One where their worst fears are about to come true" - This builds a sense of impending doom and dread, promising a terrifying revelation.</w:t>
        <w:br/>
        <w:t>*   "It is a do and die situation and it is yet to be seen who comes out alive." - This explicitly states the ultimate stakes, leaving the outcome uncertain.</w:t>
        <w:br/>
        <w:t>*   "But not in a way they would expect." - This classic twist-building line creates curiosity about the unexpected nature of the confrontation.</w:t>
        <w:br/>
        <w:t>*   "He could also be laying an evil plan, waiting for them just to get close enough." - This maintains uncertainty and danger even when the suspect is seemingly down, keeping the audience on edge.</w:t>
        <w:br/>
        <w:t>*   "dangerously close to exploding an entire neighborhood along with his own children any second now." - For the second case, this immediately establishes extreme, widespread danger.</w:t>
        <w:br/>
        <w:t>*   "But he has only one shot to make the suspect change his mind." - This highlights the immense pressure and limited options, building tension around the negotiation.</w:t>
        <w:br/>
        <w:t>*   "what they learn from the next call would leave them shaken like never before." - This foreshadows a shocking revelation, making the viewer curious about the new information.</w:t>
        <w:br/>
        <w:t>*   "There was no easy way out/no safe option, but what Jason did next left them completely stunned." - This is a strong cliffhanger, promising a surprising and impactful turn of events.</w:t>
        <w:br/>
        <w:t>*   "The victims, the ones they thought were locked away somewhere deep inside, are much closer than anyone knew." - This is a significant reveal that changes the immediate tactical situation and creates a new sense of urgency and surprise.</w:t>
        <w:br/>
        <w:t>*   "For this kid to come down without a ladder, she would need to dangle herself from the third-story window and then jump to the deck below her - an intimidating task for a 9-year-old girl, but they hold their breath for what is to come next." - This vividly describes a perilous rescue, making the viewer anxious for the child's safety.</w:t>
        <w:br/>
        <w:t>*   "But this rescue is far from complete until they save another girl, and getting her out the same way seems unlikely given that she is even younger." - This immediately introduces a new challenge after a partial success, maintaining the tension.</w:t>
        <w:br/>
        <w:t>*   "The silence inside the house is unsettling, and in the next few minutes, it will be decided who, if anyone, makes it out alive." - This creates an ominous atmosphere and reinforces the high stakes of the final confrontation.</w:t>
        <w:br/>
        <w:t>*   "They have no idea who is on the other side of it, the suspect, the victim, or neither." - This emphasizes the uncertainty and danger of entering the smoke-filled house.</w:t>
      </w:r>
    </w:p>
    <w:p>
      <w:r>
        <w:rPr>
          <w:sz w:val="20"/>
        </w:rPr>
        <w:t>**Scoring Table Review:**</w:t>
        <w:br/>
        <w:t>*   **Score: 9**</w:t>
        <w:br/>
        <w:t>*   **Explanation:** The script excels at building and maintaining suspense throughout both narratives. From the opening lines, the stakes are incredibly high, and the narrative consistently introduces new threats, unanswered questions, and unexpected turns. The use of foreshadowing ("neither know it’s they who are not ready"), direct questions ("is he firing at a family or at one of their own?"), and vivid descriptions of danger ("A bullet has just scraped past the left side of this sergeant’s jaw") keeps the viewer constantly on edge. The script effectively uses dramatic irony (e.g., "Officer Matthew who is nearer to the suspect than anyone else") and cliffhangers ("what Jason did next left them completely stunned") to stretch curiosity. The tension rarely drops, making it a highly engaging read.</w:t>
        <w:br/>
        <w:t>*   **Weakness:** While strong, there's a minor dip in the first case when the suspect's suicide is revealed *after* the officers are still wondering if he's "laying an evil plan." This slightly undercuts the immediate tension of that specific moment.</w:t>
      </w:r>
    </w:p>
    <w:p>
      <w:r>
        <w:rPr>
          <w:sz w:val="20"/>
        </w:rPr>
        <w:t>### Language/Tone</w:t>
      </w:r>
    </w:p>
    <w:p>
      <w:r>
        <w:rPr>
          <w:sz w:val="20"/>
        </w:rPr>
        <w:t>**Extraction:**</w:t>
        <w:br/>
        <w:t>*   "trapped in a night of horror with a deranged killer taking children for hostages." - Strong, evocative language setting a dark and urgent tone.</w:t>
        <w:br/>
        <w:t>*   "living nightmare." - Vivid and emotionally charged.</w:t>
        <w:br/>
        <w:t>*   "chilling 911 call." - Creates an immediate sense of dread.</w:t>
        <w:br/>
        <w:t>*   "explosive and personal." - Powerful adjectives that convey intensity.</w:t>
        <w:br/>
        <w:t>*   "frantically waving him down." - Active and visual, enhancing the scene.</w:t>
        <w:br/>
        <w:t>*   "A bullet has just scraped past the left side of this sergeant’s jaw, leaving him inches away from being dead right at this moment." - Visceral and impactful, conveying immediate, life-threatening danger.</w:t>
        <w:br/>
        <w:t>*   "hostages run amok in panic." - Dynamic and chaotic imagery.</w:t>
        <w:br/>
        <w:t>*   "personal grudge." - Adds a layer of motive and intensity.</w:t>
        <w:br/>
        <w:t>*   "going deeper into the danger by the minute." - Emphasizes escalating peril.</w:t>
        <w:br/>
        <w:t>*   "fragile hope." - Emotional and descriptive.</w:t>
        <w:br/>
        <w:t>*   "dead wrong." - Direct and impactful, creating a sense of impending reversal.</w:t>
        <w:br/>
        <w:t>*   "chilling question." - Evokes dread and uncertainty.</w:t>
        <w:br/>
        <w:t>*   "like players trapped in a twisted video game, they are about to realize they have stepped into a nightmare." - A strong, relatable metaphor that effectively conveys the surreal and terrifying nature of the situation.</w:t>
        <w:br/>
        <w:t>*   "do and die situation." - High-stakes, urgent phrasing.</w:t>
        <w:br/>
        <w:t>*   "brace themselves for a confrontation, expecting something violent." - Builds anticipation and conveys the officers' mindset.</w:t>
        <w:br/>
        <w:t>*   "evil plan." - Ominous and suspenseful.</w:t>
        <w:br/>
        <w:t>*   "cop’s worst nightmare." - Relatable and emotionally resonant.</w:t>
        <w:br/>
        <w:t>*   "dangerous fugitive." - Strong, clear descriptor.</w:t>
        <w:br/>
        <w:t>*   "dangerously close to exploding an entire neighborhood." - Hyperbolic but effective in conveying extreme threat.</w:t>
        <w:br/>
        <w:t>*   "difficult and dangerous man." - Clear characterization of the suspect.</w:t>
        <w:br/>
        <w:t>*   "pulling stunts with firearms." - Conversational yet serious, indicating a history of recklessness.</w:t>
        <w:br/>
        <w:t>*   "making them regret it more than ever." - Emphasizes the immediate negative consequence of past actions.</w:t>
        <w:br/>
        <w:t>*   "keep their eyes peeled." - Conversational and urgent.</w:t>
        <w:br/>
        <w:t>*   "spiraling out of control." - Dynamic and conveys a loss of control.</w:t>
        <w:br/>
        <w:t>*   "hear the madness Jason had promised." - Evocative and unsettling.</w:t>
        <w:br/>
        <w:t>*   "leave them shaken like never before." - Emotional impact.</w:t>
        <w:br/>
        <w:t>*   "commercial firearms capable of what he says." - Specific detail that amplifies the threat.</w:t>
        <w:br/>
        <w:t>*   "maniac suspect." - Strong, albeit slightly informal, descriptor.</w:t>
        <w:br/>
        <w:t>*   "breaths sucked in." - Visceral detail conveying tension.</w:t>
        <w:br/>
        <w:t>*   "accidental discovery." - Intriguing and surprising.</w:t>
        <w:br/>
        <w:t>*   "unconventional rescue brewing in their minds that might shock the suspect." - Builds curiosity about the plan.</w:t>
        <w:br/>
        <w:t>*   "intimidating task for a 9-year-old girl." - Evokes empathy and highlights the difficulty.</w:t>
        <w:br/>
        <w:t>*   "hold their breath." - Direct emotional cue for the audience.</w:t>
        <w:br/>
        <w:t>*   "most unbelievable turn of events." - Emphatic and dramatic.</w:t>
        <w:br/>
        <w:t>*   "visibly bolder and quicker." - Shows character development and increased confidence.</w:t>
        <w:br/>
        <w:t>*   "silence inside the house is unsettling." - Atmospheric and ominous.</w:t>
        <w:br/>
        <w:t>*   "smoke is thicker than they feared." - Sensory detail that adds to the danger.</w:t>
        <w:br/>
        <w:t>*   "grim discovery." - Somber and impactful.</w:t>
        <w:br/>
        <w:t>*   "ironically the little girls and his victims somehow survived." - Poignant and highlights the twist of fate.</w:t>
      </w:r>
    </w:p>
    <w:p>
      <w:r>
        <w:rPr>
          <w:sz w:val="20"/>
        </w:rPr>
        <w:t>**Scoring Table Review:**</w:t>
        <w:br/>
        <w:t>*   **Score: 8**</w:t>
        <w:br/>
        <w:t>*   **Explanation:** The language is generally strong, vivid, and emotionally engaging, consistently maintaining a tense and urgent tone appropriate for true crime. Phrases like "living nightmare," "chilling 911 call," and "bullet has just scraped past" are effective in drawing the viewer in. The script uses good metaphors ("like players trapped in a twisted video game") and sensory details ("breaths sucked in," "smoke is thicker"). It feels like a real person telling a gripping story, not a robotic report.</w:t>
        <w:br/>
        <w:t>*   **Weakness:** There are occasional awkward phrasings or minor grammatical issues that slightly detract from the polish. For example, "Although he can not see the suspect, he is seeing him right now" is confusing and contradictory. Also, the repetition of "in the next moment" or "moments away" can become a bit predictable.</w:t>
        <w:br/>
        <w:t>*   **Suggestion:** Review for redundant phrasing and awkward sentence structures. For instance, "Although he can not see the suspect, he is seeing him right now" could be rephrased to something like "He couldn't see the suspect, but the suspect had him in his sights."</w:t>
      </w:r>
    </w:p>
    <w:p>
      <w:r>
        <w:rPr>
          <w:sz w:val="20"/>
        </w:rPr>
        <w:t>### Intro (First 1 Min)</w:t>
      </w:r>
    </w:p>
    <w:p>
      <w:r>
        <w:rPr>
          <w:sz w:val="20"/>
        </w:rPr>
        <w:t>**Extraction:**</w:t>
        <w:br/>
        <w:t>*   "These police officers are trapped in a night of horror with a deranged killer taking children for hostages. And he is not planning to let anyone out alive." - This is an immediate, high-impact statement that sets the core conflict and stakes.</w:t>
        <w:br/>
        <w:t>*   "In the dead of the night, it is hard to see him but the killer watches their every move." - This adds an element of unseen, pervasive danger, enhancing the horror.</w:t>
        <w:br/>
        <w:t>*   "No one can say for sure whether these officers will be able to rescue the kids in time or even if they will make it out alive themselves or If they end up becoming a prey themselves." - This directly poses the central, terrifying question, hooking the viewer with uncertainty and high emotional stakes.</w:t>
      </w:r>
    </w:p>
    <w:p>
      <w:r>
        <w:rPr>
          <w:sz w:val="20"/>
        </w:rPr>
        <w:t>**Scoring Table Review:**</w:t>
        <w:br/>
        <w:t>*   **Score: 9**</w:t>
        <w:br/>
        <w:t>*   **Explanation:** The intro is exceptionally strong. It immediately drops the viewer into a high-stakes, terrifying scenario, clearly outlining the core conflict (police vs. killer, children as hostages) and the extreme danger involved. It uses vivid language ("night of horror," "deranged killer") and poses direct, urgent questions about survival, ensuring instant impact and curiosity. It avoids unnecessary background, focusing purely on the immediate threat. This intro is designed for maximum retention.</w:t>
      </w:r>
    </w:p>
    <w:p>
      <w:r>
        <w:rPr>
          <w:sz w:val="20"/>
        </w:rPr>
        <w:t>### Main Hook/Cliffhanger</w:t>
      </w:r>
    </w:p>
    <w:p>
      <w:r>
        <w:rPr>
          <w:sz w:val="20"/>
        </w:rPr>
        <w:t>**Extraction:**</w:t>
        <w:br/>
        <w:t>*   "These police officers are trapped in a night of horror with a deranged killer taking children for hostages. And he is not planning to let anyone out alive." - This serves as the primary, overarching hook, establishing the terrifying premise.</w:t>
        <w:br/>
        <w:t>*   "A bullet has just scraped past the left side of this sergeant’s jaw, leaving him inches away from being dead right at this moment." - This is the first major, shocking escalation within Act 1, transforming the situation from a potential standoff into an immediate, life-threatening shootout. It's a visceral, high-impact moment that instantly raises the stakes.</w:t>
      </w:r>
    </w:p>
    <w:p>
      <w:r>
        <w:rPr>
          <w:sz w:val="20"/>
        </w:rPr>
        <w:t>**Scoring Table Review:**</w:t>
        <w:br/>
        <w:t>*   **Score: 9**</w:t>
        <w:br/>
        <w:t>*   **Explanation:** The script delivers a powerful main hook right in the intro, clearly defining the terrifying premise of officers trapped with a killer and child hostages. This is immediately compelling and sets the tone. Furthermore, the rapid escalation in Act 1 with the sergeant being shot at and nearly killed ("A bullet has just scraped past the left side of this sergeant’s jaw, leaving him inches away from being dead right at this moment") serves as an incredibly strong, visceral cliffhanger that demands continued viewing. This moment is dramatic enough for a thumbnail or headline and instantly changes the direction of the story.</w:t>
      </w:r>
    </w:p>
    <w:p>
      <w:r>
        <w:rPr>
          <w:sz w:val="20"/>
        </w:rPr>
        <w:t>### Story Structure</w:t>
      </w:r>
    </w:p>
    <w:p>
      <w:r>
        <w:rPr>
          <w:sz w:val="20"/>
        </w:rPr>
        <w:t>**Extraction:**</w:t>
        <w:br/>
        <w:t>*   The script clearly divides into two distinct cases, each with its own setup, rising action, climax, and resolution.</w:t>
        <w:br/>
        <w:t>*   Case 1: "On July 27, 2021, a family in Riverside, Ohio, had just opened their front door to what they thought was a routine delivery, but within moments, it turned into a living nightmare." - Clear chronological start.</w:t>
        <w:br/>
        <w:t>*   "A bullet has just scraped past the left side of this sergeant’s jaw..." - Clear escalation point.</w:t>
        <w:br/>
        <w:t>*   "The suspect is seen lying on the floor... A single shot that had been fired a few minutes ago... was actually the suspect taking his own life..." - Resolution of the first case.</w:t>
        <w:br/>
        <w:t>*   "If this case was a narrow escape, the next one in Ohio seemed impossible." - Clear transition to the second case.</w:t>
        <w:br/>
        <w:t>*   Case 2: "On April 23, 2022, A man in Uniontown, Cleveland, Ohio, dangerously close to exploding an entire neighborhood along with his own children any second now." - Clear chronological start for the second case.</w:t>
        <w:br/>
        <w:t>*   "The victims... are much closer than anyone knew." - Key discovery leading to the climax.</w:t>
        <w:br/>
        <w:t>*   "In a most unbelievable turn of events... the officers manage to rescue one of the hostages..." - Climax of the rescue.</w:t>
        <w:br/>
        <w:t>*   "However, hours later, the firefighters would find Jason dead in the back room on the second floor." - Resolution of the second case.</w:t>
      </w:r>
    </w:p>
    <w:p>
      <w:r>
        <w:rPr>
          <w:sz w:val="20"/>
        </w:rPr>
        <w:t>**Scoring Table Review:**</w:t>
        <w:br/>
        <w:t>*   **Score: 7**</w:t>
        <w:br/>
        <w:t>*   **Explanation:** The script generally follows a logical, chronological structure within each of the two distinct cases. Each case has a clear beginning, rising action, and resolution, making it easy to follow the unfolding events. The transition between the two cases is also well-marked and effective. However, the decision to include two separate, albeit thematically similar, cases in one script might dilute the impact of each. While the individual structures are sound, the overall structure of presenting two full, high-stakes narratives back-to-back could feel like two separate videos crammed into one, potentially leading to viewer fatigue or a sense of repetition. The reveal of the first suspect's suicide is also slightly out of order with the immediate tension, which could be structured more effectively for maximum impact.</w:t>
        <w:br/>
        <w:t>*   **Weakness:** Presenting two full, high-stakes cases in one script, especially with similar resolutions (suspect dies), risks making the video feel long or repetitive. The reveal of the first suspect's death (suicide) is presented as an explanation after the officers are still on guard, rather than as a direct, impactful discovery.</w:t>
        <w:br/>
        <w:t>*   **Suggestion:** Consider if these two cases are best served as a single video. If so, ensure the narrative differences and unique elements of each are highlighted more strongly to prevent repetition. For Case 1, re-sequence the reveal of the suspect's suicide so it's a more immediate and dramatic discovery for the officers and the audience, rather than a retrospective explanation.</w:t>
      </w:r>
    </w:p>
    <w:p>
      <w:r>
        <w:rPr>
          <w:sz w:val="20"/>
        </w:rPr>
        <w:t>### Flow</w:t>
      </w:r>
    </w:p>
    <w:p>
      <w:r>
        <w:rPr>
          <w:sz w:val="20"/>
        </w:rPr>
        <w:t>**Extraction:**</w:t>
        <w:br/>
        <w:t>*   "All this had begun with a chilling 911 call." - Smooth transition to the origin of the incident.</w:t>
        <w:br/>
        <w:t>*   "The silent residential area gave no hint about the horrifying situation that is unfolding right now and is mere moments away from turning into violent chaos." - Connects the setting to the impending danger.</w:t>
        <w:br/>
        <w:t>*   "What this sergeant can not see in the dark was that the danger has already moved outside of the house." - Bridges the officer's perspective to the unseen threat.</w:t>
        <w:br/>
        <w:t>*   "At the same moment, the suspect is slipping away to the neighbouring yard..." - Connects simultaneous actions.</w:t>
        <w:br/>
        <w:t>*   "With the suspect knowing stepfather’s name, it appears like a personal grudge." - Connects a detail to a potential motive.</w:t>
        <w:br/>
        <w:t>*   "Officer Matthew, on the other hand, is this time coming in full speed..." - Clear shift in focus to another character's actions.</w:t>
        <w:br/>
        <w:t>*   "While Officer Vance was circling around the block, it was Officer Matthew who spotted the suspect near a driveway." - Connects the two officers' movements.</w:t>
        <w:br/>
        <w:t>*   "If this case was a narrow escape, the next one in Ohio seemed impossible." - Excellent, clear, and thematic transition between the two distinct cases.</w:t>
        <w:br/>
        <w:t>*   "Upon reaching, this officer manages to get the suspect himself over the call." - Direct progression of the police response.</w:t>
        <w:br/>
        <w:t>*   "But every time, he would be detained, the police could not keep him for more than a day on the charges applicable. However, within 8 hours of his last bail, he is making them regret it more than ever." - Connects past events to present consequences.</w:t>
        <w:br/>
        <w:t>*   "As officers quietly work on tactics to get inside without alerting Jason, they keep him on the phone." - Connects strategy to action.</w:t>
        <w:br/>
        <w:t>*   "There was no easy way out/no safe option, but what Jason did next left them completely stunned." - Builds directly to a surprising event.</w:t>
        <w:br/>
        <w:t>*   "Within the next few moments, they are going to make an accidental discovery; The victims... are much closer than anyone knew." - Leads directly to a key revelation.</w:t>
        <w:br/>
        <w:t>*   "But this rescue is far from complete until they save another girl, and getting her out the same way seems unlikely given that she is even younger." - Connects one success to the next challenge.</w:t>
        <w:br/>
        <w:t>*   "After getting hold of the little girl safe and sound, the officers do not risk going into the thick smoke looking for Jason. However, hours later, the firefighters would find Jason dead..." - Connects the immediate action to the eventual discovery.</w:t>
      </w:r>
    </w:p>
    <w:p>
      <w:r>
        <w:rPr>
          <w:sz w:val="20"/>
        </w:rPr>
        <w:t>**Scoring Table Review:**</w:t>
        <w:br/>
        <w:t>*   **Score: 7**</w:t>
        <w:br/>
        <w:t>*   **Explanation:** The script generally maintains a smooth flow, using effective transitional phrases and logical progression between scenes and actions. The narrative moves forward without significant abrupt jumps, and the connections between events are mostly clear. The transition between the two major cases is particularly well-handled. However, there are a few instances where the information could be presented more seamlessly. For example, the reveal of the first suspect's suicide feels like a sudden information drop rather than a natural unfolding of events, which slightly disrupts the immediate flow of the confrontation. Additionally, the "Or" and "But" options for the ending of the second case are clunky in the script format and would need to be resolved for a final version.</w:t>
        <w:br/>
        <w:t>*   **Weakness:** The reveal of the first suspect's suicide is somewhat jarring, as it's stated as a fact while the officers are still actively on guard, creating a slight disconnect in the immediate narrative flow. The presence of "Or" and "But" options for the ending is a structural issue that needs resolution.</w:t>
        <w:br/>
        <w:t>*   **Suggestion:** For Case 1, rephrase the suicide reveal to integrate it more organically into the officers' discovery or immediate realization, rather than a retrospective explanation. Ensure only one ending option is chosen and integrated seamlessly into the final script.</w:t>
      </w:r>
    </w:p>
    <w:p>
      <w:r>
        <w:rPr>
          <w:sz w:val="20"/>
        </w:rPr>
        <w:t>### Pacing</w:t>
      </w:r>
    </w:p>
    <w:p>
      <w:r>
        <w:rPr>
          <w:sz w:val="20"/>
        </w:rPr>
        <w:t>**Extraction:**</w:t>
        <w:br/>
        <w:t>*   Intro: "These police officers are trapped... not planning to let anyone out alive." - Immediate, fast-paced, high-stakes opening.</w:t>
        <w:br/>
        <w:t>*   "A bullet has just scraped past the left side of this sergeant’s jaw, leaving him inches away from being dead right at this moment." - Rapid, high-impact action.</w:t>
        <w:br/>
        <w:t>*   "However, the problems would only increase further when the suspect begins moving while the hostages run amok in panic." - Quick escalation.</w:t>
        <w:br/>
        <w:t>*   "Officer Matthew, on the other hand, is this time coming in full speed with lights and sirens..." - Accelerates the pace with new character action.</w:t>
        <w:br/>
        <w:t>*   "But they are dead wrong as in the very next moment they would be thrown right back into the action." - Quick re-escalation after a brief lull.</w:t>
        <w:br/>
        <w:t>*   "The suspect is seen lying on the floor, leaving the officers to wonder whether he is injured. He could also be laying an evil plan..." - Brief pause for uncertainty and tactical consideration.</w:t>
        <w:br/>
        <w:t>*   "A single shot that had been fired a few minutes ago... was actually the suspect taking his own life..." - Abrupt resolution of immediate threat.</w:t>
        <w:br/>
        <w:t>*   "It is neither the first time the officers have had to deal with this difficult and dangerous man named Jason Mathew Tyo, nor his first pulling stunts with firearms. He has been a source of trouble for these officers and a reason for police complaints for about two months now." - This section provides necessary background, slowing the pace.</w:t>
        <w:br/>
        <w:t>*   "Now the situation is spiraling out of control. They have started to hear the madness Jason had promised." - Picks up pace with escalating threats.</w:t>
        <w:br/>
        <w:t>*   "Within the next few moments, they are going to make an accidental discovery; The victims... are much closer than anyone knew." - Quick reveal, accelerating the narrative.</w:t>
        <w:br/>
        <w:t>*   "For this kid to come down without a ladder, she would need to dangle herself from the third-story window and then jump to the deck below her..." - Detailed description of a tense, slow-motion action.</w:t>
        <w:br/>
        <w:t>*   "In a most unbelievable turn of events and with a little help from the girl herself, the officers manage to rescue one of the hostages when no one expected it." - Rapid, successful resolution of a tense moment.</w:t>
        <w:br/>
        <w:t>*   "Officers breach the house, but the smoke is thicker than they feared." - Quick, decisive action with immediate new challenge.</w:t>
      </w:r>
    </w:p>
    <w:p>
      <w:r>
        <w:rPr>
          <w:sz w:val="20"/>
        </w:rPr>
        <w:t>**Scoring Table Review:**</w:t>
        <w:br/>
        <w:t>*   **Score: 7**</w:t>
        <w:br/>
        <w:t>*   **Explanation:** The pacing is generally effective, with a good balance of rapid action and moments of tension or reflection. The script starts strong and maintains a high level of urgency through the initial confrontations and chases. There are well-placed moments of escalation that keep the energy high. However, there are a couple of points where the pacing could be refined. The reveal of the first suspect's suicide feels somewhat rushed and anticlimactic, as it's stated as a fact rather than a dramatic discovery, which undercuts the preceding tension. Additionally, the background on Jason Tyo in the second case, while necessary, could feel like a slight drag if not delivered with sufficient urgency or integrated more tightly with the immediate threat.</w:t>
        <w:br/>
        <w:t>*   **Weakness:** The resolution of the first case (suspect's suicide) is delivered abruptly, potentially deflating the tension built around the immediate confrontation. The background information on Jason Tyo, while important, could slow down the initial momentum of the second case.</w:t>
        <w:br/>
        <w:t>*   **Suggestion:** For Case 1, consider building to the discovery of the suspect's death more dramatically, perhaps through the officers' perspective as they cautiously approach, making the reveal a more impactful moment. For Case 2, integrate Jason Tyo's background more dynamically, perhaps by interweaving it with the ongoing negotiation or the officers' immediate concerns, rather than presenting it as a block of exposition.</w:t>
      </w:r>
    </w:p>
    <w:p>
      <w:r>
        <w:rPr>
          <w:sz w:val="20"/>
        </w:rPr>
        <w:t>### Mini-Hooks (30–60s)</w:t>
      </w:r>
    </w:p>
    <w:p>
      <w:r>
        <w:rPr>
          <w:sz w:val="20"/>
        </w:rPr>
        <w:t>**Extraction:**</w:t>
        <w:br/>
        <w:t>The script is packed with mini-hooks, appearing frequently, often every sentence or two. Here are some examples:</w:t>
        <w:br/>
        <w:t>*   "These police officers are trapped in a night of horror with a deranged killer taking children for hostages. And he is not planning to let anyone out alive." (Immediate high stakes)</w:t>
        <w:br/>
        <w:t>*   "No one can say for sure whether these officers will be able to rescue the kids in time or even if they will make it out alive themselves or If they end up becoming a prey themselves." (Direct question, high stakes)</w:t>
        <w:br/>
        <w:t>*   "They realized they had not let in a package, but something far more terrifying." (Intriguing reveal)</w:t>
        <w:br/>
        <w:t>*   "Riverside Police Department is down to just three officers tonight." (Vulnerability, increased stakes)</w:t>
        <w:br/>
        <w:t>*   "neither know it’s they who are not ready for how explosive and personal it is about to become." (Foreshadowing, curiosity)</w:t>
        <w:br/>
        <w:t>*   "A bullet has just scraped past the left side of this sergeant’s jaw, leaving him inches away from being dead right at this moment." (Shocking, immediate danger)</w:t>
        <w:br/>
        <w:t>*   "With the suspect knowing stepfather’s name, it appears like a personal grudge." (New mystery, motive)</w:t>
        <w:br/>
        <w:t>*   "it is only a matter of time before the suspect finds his next hostage." (Continued threat)</w:t>
        <w:br/>
        <w:t>*   "decides to go after the suspect, all alone." (Risky decision, character hook)</w:t>
        <w:br/>
        <w:t>*   "Officer Matthew who is nearer to the suspect than anyone else." (Dramatic irony, imminent danger)</w:t>
        <w:br/>
        <w:t>*   "But they are dead wrong as in the very next moment they would be thrown right back into the action." (False calm, re-escalation)</w:t>
        <w:br/>
        <w:t>*   "is he firing at a family or at one of their own?" (Direct, terrifying question)</w:t>
        <w:br/>
        <w:t>*   "suspect appears to have infiltrated another home and taken a new hostage." (New, escalating threat)</w:t>
        <w:br/>
        <w:t>*   "But not in a way they would expect." (Twist, curiosity)</w:t>
        <w:br/>
        <w:t>*   "A single shot that had been fired a few minutes ago... was actually the suspect taking his own life, something that Sergeant Vance did not yet know." (Major reveal, dramatic irony)</w:t>
        <w:br/>
        <w:t>*   "His motive was unclear, but his violent past wasn’t." (Lingering mystery, character detail)</w:t>
        <w:br/>
        <w:t>*   "If this case was a narrow escape, the next one in Ohio seemed impossible." (Transition hook, new case)</w:t>
        <w:br/>
        <w:t>*   "dangerously close to exploding an entire neighborhood along with his own children any second now." (New case, extreme stakes)</w:t>
        <w:br/>
        <w:t>*   "within 8 hours of his last bail, he is making them regret it more than ever." (Immediate consequence, suspect's nature)</w:t>
        <w:br/>
        <w:t>*   "what they learn from the next call would leave them shaken like never before." (Foreshadowing shocking reveal)</w:t>
        <w:br/>
        <w:t>*   "what Jason did next left them completely stunned." (Cliffhanger)</w:t>
        <w:br/>
        <w:t>*   "The victims... are much closer than anyone knew." (Major reveal)</w:t>
        <w:br/>
        <w:t>*   "unconventional rescue brewing in their minds that might shock the suspect." (Intriguing plan)</w:t>
        <w:br/>
        <w:t>*   "But this rescue is far from complete until they save another girl, and getting her out the same way seems unlikely given that she is even younger." (New challenge, continued suspense)</w:t>
        <w:br/>
        <w:t>*   "They have no idea who is on the other side of it, the suspect, the victim, or neither." (Uncertainty, danger)</w:t>
        <w:br/>
        <w:t>*   "Jason had died of the same smoke inhalation that ironically the little girls and his victims somehow survived." (Ironic twist, resolution)</w:t>
      </w:r>
    </w:p>
    <w:p>
      <w:r>
        <w:rPr>
          <w:sz w:val="20"/>
        </w:rPr>
        <w:t>**Scoring Table Review:**</w:t>
        <w:br/>
        <w:t>*   **Score: 9**</w:t>
        <w:br/>
        <w:t>*   **Explanation:** The script is exceptionally strong in its use of mini-hooks. Almost every paragraph, and often every few sentences, introduces a new piece of information, a twist, a question, or an escalation that compels the viewer to keep watching. These are not just filler; they actively change the direction, mood, or stakes of the narrative. The consistent delivery of these smaller but impactful revelations is crucial for maintaining high retention and is a major strength of this script.</w:t>
      </w:r>
    </w:p>
    <w:p>
      <w:r>
        <w:rPr>
          <w:sz w:val="20"/>
        </w:rPr>
        <w:t>### Outro (Ending)</w:t>
      </w:r>
    </w:p>
    <w:p>
      <w:r>
        <w:rPr>
          <w:sz w:val="20"/>
        </w:rPr>
        <w:t>**Extraction:**</w:t>
        <w:br/>
        <w:t>The script provides two options for the ending of the second case, followed by an irrelevant sentence:</w:t>
        <w:br/>
        <w:t>1.  "The motive behind Jason’s actions that night and the previous two months could never be understood. But as for the victims, sometimes, all it takes is just a few minutes of time between life and death. Thankfully, these cops arrived just in time, saving the day."</w:t>
        <w:br/>
        <w:t>2.  "We may never fully understand what drove Jason over the edge. But what matters most is this: when it counted the most, these officers showed up just in time. And because of that, the kids made it out alive."</w:t>
        <w:br/>
        <w:t>*   "Ryan said that Ann Plotkin, a friend of his, had brought Vito Riserveto into his life, saying the man needed support." - This line appears at the very end, completely out of context.</w:t>
      </w:r>
    </w:p>
    <w:p>
      <w:r>
        <w:rPr>
          <w:sz w:val="20"/>
        </w:rPr>
        <w:t>**Scoring Table Review:**</w:t>
        <w:br/>
        <w:t>*   **Score: 3**</w:t>
        <w:br/>
        <w:t>*   **Explanation:** The outro is a significant weakness. Both provided options for the ending are too "tidy" and "moralizing," emphasizing the positive outcome and police heroism. This directly contradicts our channel's criteria for an outro that should end abruptly, with emotional or narrative punch, leaving viewers unsettled or thinking, rather than providing a neat summary or a "happy ending." They lack the haunting quality or lingering question that makes an ending memorable and impactful. The final, completely irrelevant sentence ("Ryan said that Ann Plotkin, a friend of his, had brought Vito Riserveto into his life, saying the man needed support.") is a critical error, indicating a copy-paste mistake or lack of final review, and would severely damage the channel's credibility if published.</w:t>
        <w:br/>
        <w:t>*   **Weakness:** The endings are too positive and summary-like, failing to leave a lasting, unsettling impression. The final sentence is completely irrelevant and breaks immersion entirely.</w:t>
        <w:br/>
        <w:t>*   **Suggestion:** Rewrite the outro entirely. It needs to be concise, impactful, and leave the viewer with a lingering thought, a sense of unease, or a profound question about the human condition or the nature of the crime. Avoid moralizing or overly positive conclusions. For example, focus on the lingering mystery of Jason's motive, the psychological toll on the officers, or the sheer randomness of the violence. Crucially, remove the irrelevant final sentence.</w:t>
      </w:r>
    </w:p>
    <w:p>
      <w:r>
        <w:rPr>
          <w:sz w:val="20"/>
        </w:rPr>
        <w:t>---</w:t>
      </w:r>
    </w:p>
    <w:p>
      <w:r>
        <w:rPr>
          <w:sz w:val="20"/>
        </w:rPr>
        <w:t>### Scoring Table</w:t>
      </w:r>
    </w:p>
    <w:p>
      <w:r>
        <w:rPr>
          <w:sz w:val="20"/>
        </w:rPr>
        <w:t>| Parameter               | Score (1–10) |</w:t>
        <w:br/>
        <w:t>|:------------------------|:-------------|</w:t>
        <w:br/>
        <w:t>| Suspense Building       | 9            |</w:t>
        <w:br/>
        <w:t>| Language/Tone           | 8            |</w:t>
        <w:br/>
        <w:t>| Intro (First 1 Min)     | 9            |</w:t>
        <w:br/>
        <w:t>| Main Hook/Cliffhanger   | 9            |</w:t>
        <w:br/>
        <w:t>| Story Structure         | 7            |</w:t>
        <w:br/>
        <w:t>| Flow                    | 7            |</w:t>
        <w:br/>
        <w:t>| Pacing                  | 7            |</w:t>
        <w:br/>
        <w:t>| Mini-Hooks (30–60s)     | 9            |</w:t>
        <w:br/>
        <w:t>| Outro (Ending)          | 3            |</w:t>
      </w:r>
    </w:p>
    <w:p>
      <w:r>
        <w:rPr>
          <w:sz w:val="20"/>
        </w:rPr>
        <w:t>### Overall Rating: 6/10</w:t>
      </w:r>
    </w:p>
    <w:p>
      <w:r>
        <w:rPr>
          <w:sz w:val="20"/>
        </w:rPr>
        <w:t>**Explanation:** This script shows significant promise and possesses many elements crucial for viral success, particularly in its ability to build suspense and deliver frequent mini-hooks. The intro and main hook are excellent, immediately grabbing attention and setting high stakes. The language is generally vivid and engaging, creating a tense atmosphere.</w:t>
      </w:r>
    </w:p>
    <w:p>
      <w:r>
        <w:rPr>
          <w:sz w:val="20"/>
        </w:rPr>
        <w:t>However, the script is held back by several critical weaknesses that prevent it from being truly viral-ready. The decision to include two distinct, albeit similar, high-stakes cases in one video risks viewer fatigue and dilutes the individual impact of each story. While the internal structure and flow of each case are mostly sound, the abrupt resolution of the first case's climax and the slightly slow pacing in parts of the second case could lead to viewer drop-off. The most glaring issue is the outro, which is generic, fails to meet our channel's standard for a haunting or thought-provoking conclusion, and is completely undermined by a nonsensical, irrelevant final sentence. This indicates a lack of final polish and attention to detail that is unacceptable for a viral script.</w:t>
      </w:r>
    </w:p>
    <w:p>
      <w:r>
        <w:rPr>
          <w:sz w:val="20"/>
        </w:rPr>
        <w:t>With significant revisions to the outro, a re-evaluation of the two-case structure, and minor refinements to pacing and flow, this script could be elevated. In its current form, it's a strong foundation but not yet at the "viral" level we demand.</w:t>
      </w:r>
    </w:p>
    <w:p>
      <w:r>
        <w:rPr>
          <w:sz w:val="20"/>
        </w:rPr>
        <w:t>---</w:t>
      </w:r>
    </w:p>
    <w:p>
      <w:r>
        <w:rPr>
          <w:sz w:val="20"/>
        </w:rPr>
        <w:t>### Strengths:</w:t>
        <w:br/>
        <w:t>*   **Exceptional Suspense Building:** Consistently maintains high tension and curiosity throughout both narratives with effective use of unanswered questions, imminent danger, and emotional risk.</w:t>
        <w:br/>
        <w:t>*   **Strong Intro and Main Hook:** Immediately grabs viewer attention with high stakes and a clear, compelling core mystery, ensuring strong initial retention.</w:t>
        <w:br/>
        <w:t>*   **Frequent and Effective Mini-Hooks:** The script is packed with smaller twists, surprises, and new discoveries every 30-60 seconds, which is excellent for keeping viewers engaged and preventing drop-offs.</w:t>
        <w:br/>
        <w:t>*   **Vivid and Engaging Language:** The narration uses strong adjectives, metaphors, and emotional cues that make the story feel gripping and human, rather than robotic.</w:t>
      </w:r>
    </w:p>
    <w:p>
      <w:r>
        <w:rPr>
          <w:sz w:val="20"/>
        </w:rPr>
        <w:t>### Weaknesses:</w:t>
        <w:br/>
        <w:t>*   **Outro is Unacceptable:** The ending is generic, too positive, and fails to leave a lasting emotional or narrative punch. The inclusion of a completely irrelevant final sentence is a critical error.</w:t>
        <w:br/>
        <w:t>*   **Two Cases in One Video:** Presenting two full, high-stakes true crime cases in a single script, especially with similar resolutions, risks viewer fatigue and dilutes the individual impact of each story.</w:t>
        <w:br/>
        <w:t>*   **Pacing Issues:** The resolution of the first case's climax (suspect's suicide) is abrupt and anticlimactic, potentially deflating built-up tension. The background on Jason Tyo in the second case could also slow momentum.</w:t>
        <w:br/>
        <w:t>*   **Minor Flow Disruptions:** While generally smooth, some information (like the first suspect's suicide) is revealed in a way that slightly disrupts the immediate narrative flow.</w:t>
        <w:br/>
        <w:t>*   **Occasional Awkward Phrasing:** Some sentences are grammatically awkward or contradictory, slightly detracting from the professional polish.</w:t>
      </w:r>
    </w:p>
    <w:p>
      <w:r>
        <w:rPr>
          <w:sz w:val="20"/>
        </w:rPr>
        <w:t>### Suggestions:</w:t>
        <w:br/>
        <w:t>*   **Completely Rewrite the Outro:** Develop a concise, impactful ending that leaves the viewer unsettled, with a lingering question, or a profound emotional echo, in line with Mysterious 7's brand. Remove the irrelevant final sentence immediately.</w:t>
        <w:br/>
        <w:t>*   **Re-evaluate Two-Case Structure:** Consider if these two cases are strong enough to stand alone as separate videos, or if they need to be more distinctly differentiated if kept together. If kept together, emphasize the unique elements and lessons from each more clearly.</w:t>
        <w:br/>
        <w:t>*   **Refine Pacing for Climax:** For Case 1, re-sequence the reveal of the suspect's suicide to be a more dramatic discovery for the officers and the audience, rather than a retrospective explanation.</w:t>
        <w:br/>
        <w:t>*   **Integrate Background Dynamically:** For Case 2, interweave Jason Tyo's background information more organically with the ongoing events or the officers' immediate concerns, rather than presenting it as a block of exposition.</w:t>
        <w:br/>
        <w:t>*   **Polish Language and Grammar:** Conduct a thorough review for awkward phrasings, grammatical errors, and repetitive sentence structures to enhance clarity and professionalism.</w:t>
      </w:r>
    </w:p>
    <w:p>
      <w:r>
        <w:rPr>
          <w:sz w:val="20"/>
        </w:rPr>
        <w:t>### Drop-off Risks:</w:t>
        <w:br/>
        <w:t>*   **End of Case 1 (Suspect's Suicide Reveal):** The line "A single shot that had been fired a few minutes ago bringing them back to action was actually the suspect taking his own life, something that Sergeant Vance did not yet know." This reveal comes after the officers are still on guard, wondering if he's "laying an evil plan." This sudden information dump resolves the immediate tension off-screen, potentially making viewers feel a sudden deflation of suspense.</w:t>
        <w:br/>
        <w:t xml:space="preserve">    *   **Suggestion:** Reframe this as a discovery by the officers. For example, "As officers cautiously approached the prone figure, they noticed the weapon... and then the grim truth: the single shot they'd heard wasn't at them, but at himself. Sergeant Vance had no idea." This makes it an active, impactful moment for the viewer.</w:t>
        <w:br/>
        <w:t>*   **Beginning of Case 2 (Jason Tyo's Background):** The section starting "It is neither the first time the officers have had to deal with this difficult and dangerous man named Jason Mathew Tyo..." While necessary, this block of exposition slows the immediate momentum after the strong transition hook.</w:t>
        <w:br/>
        <w:t xml:space="preserve">    *   **Suggestion:** Integrate this background more tightly with the ongoing negotiation or the officers' immediate concerns. For example, "This wasn't the first time Jason Tyo had put them on edge. Just 8 hours after his last bail, he was making them regret it more than ever, his history of firearms stunts echoing in their minds as they tried to talk him down."</w:t>
      </w:r>
    </w:p>
    <w:p>
      <w:r>
        <w:rPr>
          <w:sz w:val="20"/>
        </w:rPr>
        <w:t>### Viral Quotient:</w:t>
        <w:br/>
        <w:t>The script has strong viral potential due to its high-stakes premise, immediate action, and consistent delivery of mini-hooks. The core concept of "police trapped with a deranged killer taking children for hostages" is inherently compelling and thumbnail-worthy. Specific moments like "A bullet has just scraped past the left side of this sergeant’s jaw, leaving him inches away from being dead" and the "unconventional rescue" of the child dangling from a third-story window are highly dramatic and shareable. The ironic twist of Jason dying from the same smoke the children survived also has a memorable quality.</w:t>
      </w:r>
    </w:p>
    <w:p>
      <w:r>
        <w:rPr>
          <w:sz w:val="20"/>
        </w:rPr>
        <w:t>However, the current outro significantly undermines this viral potential. A truly viral script needs a powerful, memorable ending that leaves viewers wanting to discuss or share it. The current endings are too generic and the final irrelevant sentence is a fatal flaw. If the outro is fixed to provide a haunting or thought-provoking conclusion, the script's viral quotient would be significantly higher. Without a strong, impactful ending, the story risks fading from memory quickly, despite its strong middle.</w:t>
      </w:r>
    </w:p>
    <w:p/>
    <w:p>
      <w:r>
        <w:rPr>
          <w:b/>
          <w:sz w:val="20"/>
        </w:rPr>
        <w:t xml:space="preserve">Model: </w:t>
      </w:r>
      <w:r>
        <w:rPr>
          <w:sz w:val="20"/>
        </w:rPr>
        <w:t>gemini-2.5-flash</w:t>
      </w:r>
    </w:p>
    <w:p>
      <w:r>
        <w:rPr>
          <w:b/>
          <w:sz w:val="20"/>
        </w:rPr>
        <w:t xml:space="preserve">Generated: </w:t>
      </w:r>
      <w:r>
        <w:rPr>
          <w:sz w:val="20"/>
        </w:rPr>
        <w:t>2025-08-12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
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2"/>
        </w:rPr>
        <w:t>Vanessa - Senior Editor Review</w:t>
      </w:r>
    </w:p>
    <w:p/>
    <w:p>
      <w:r>
        <w:rPr>
          <w:b/>
          <w:sz w:val="26"/>
        </w:rPr>
        <w:t>Parameter Analysis</w:t>
      </w:r>
    </w:p>
    <w:p>
      <w:r>
        <w:rPr>
          <w:b/>
          <w:sz w:val="24"/>
        </w:rPr>
        <w:t>1. Suspense Building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cannot evaluate the 'Suspense Building' parameter because no script was provided for analysis. Please provide the script.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script was provided.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you would like me to analyze for 'Suspense Building'.</w:t>
      </w:r>
    </w:p>
    <w:p/>
    <w:p>
      <w:r>
        <w:rPr>
          <w:b/>
          <w:sz w:val="24"/>
        </w:rPr>
        <w:t>2. Language/Tone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The script for analysis was not provided. I cannot evaluate the 'Language/Tone' parameter without the content to analyze.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Missing script content.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content for analysis.</w:t>
      </w:r>
    </w:p>
    <w:p/>
    <w:p>
      <w:r>
        <w:rPr>
          <w:b/>
          <w:sz w:val="24"/>
        </w:rPr>
        <w:t>3. Intro (First 1 Min)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No script was provided for analysis. Please provide the script's voiceover (VO) content.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Cannot evaluate an empty script.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script's voiceover (VO) content for the 'Intro (First 1 Min)' parameter.</w:t>
      </w:r>
    </w:p>
    <w:p/>
    <w:p>
      <w:r>
        <w:rPr>
          <w:b/>
          <w:sz w:val="24"/>
        </w:rPr>
        <w:t>4. Main Hook/Cliffhanger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cannot evaluate the 'Main Hook/Cliffhanger' parameter because the script for analysis is missing. Please provide the script.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script provided for analysis.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you would like me to analyze for the 'Main Hook/Cliffhanger'.</w:t>
      </w:r>
    </w:p>
    <w:p/>
    <w:p>
      <w:r>
        <w:rPr>
          <w:b/>
          <w:sz w:val="24"/>
        </w:rPr>
        <w:t>5. Story Structure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 script provided for analysis.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Cannot evaluate story structure without a script. The script was not provided in the prompt.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Missing script.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for analysis.</w:t>
      </w:r>
    </w:p>
    <w:p/>
    <w:p>
      <w:r>
        <w:rPr>
          <w:b/>
          <w:sz w:val="24"/>
        </w:rPr>
        <w:t>6. Flow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 script provided for analysis.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Cannot evaluate flow without a script. Please provide the script.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Missing script content.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for analysis.</w:t>
      </w:r>
    </w:p>
    <w:p/>
    <w:p>
      <w:r>
        <w:rPr>
          <w:b/>
          <w:sz w:val="24"/>
        </w:rPr>
        <w:t>7. Pacing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cannot analyze the pacing because the script (VO only) was not provided. Please provide the script content.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script provided for analysis.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content so I can evaluate the pacing.</w:t>
      </w:r>
    </w:p>
    <w:p/>
    <w:p>
      <w:r>
        <w:rPr>
          <w:b/>
          <w:sz w:val="24"/>
        </w:rPr>
        <w:t>8. Mini-Hooks (30–60s)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cannot evaluate the script as it was not provided. Please provide the script.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script was provided for analysis.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you would like me to analyze for mini-hooks.</w:t>
      </w:r>
    </w:p>
    <w:p/>
    <w:p>
      <w:r>
        <w:rPr>
          <w:b/>
          <w:sz w:val="24"/>
        </w:rPr>
        <w:t>9. Outro (Ending)</w:t>
      </w:r>
    </w:p>
    <w:p>
      <w:r>
        <w:rPr>
          <w:b/>
          <w:sz w:val="24"/>
        </w:rPr>
        <w:t>Extraction:</w:t>
      </w:r>
    </w:p>
    <w:p>
      <w:r>
        <w:rPr>
          <w:sz w:val="20"/>
        </w:rPr>
        <w:t>• Not present</w:t>
      </w:r>
    </w:p>
    <w:p>
      <w:r>
        <w:rPr>
          <w:b/>
          <w:sz w:val="20"/>
        </w:rPr>
        <w:t xml:space="preserve">Score: </w:t>
      </w:r>
      <w:r>
        <w:rPr>
          <w:sz w:val="20"/>
        </w:rPr>
        <w:t>1/10</w:t>
      </w:r>
    </w:p>
    <w:p>
      <w:r>
        <w:rPr>
          <w:b/>
          <w:sz w:val="20"/>
        </w:rPr>
        <w:t xml:space="preserve">Explanation: </w:t>
      </w:r>
      <w:r>
        <w:rPr>
          <w:sz w:val="20"/>
        </w:rPr>
        <w:t>I cannot analyze the 'Outro (Ending)' parameter because the script (VO only) was not provided. Please provide the script so I can extract the ending lines and evaluate them.</w:t>
      </w:r>
    </w:p>
    <w:p>
      <w:r>
        <w:rPr>
          <w:b/>
          <w:sz w:val="20"/>
        </w:rPr>
        <w:t xml:space="preserve">Weakness: </w:t>
      </w:r>
      <w:r>
        <w:rPr>
          <w:sz w:val="20"/>
        </w:rPr>
        <w:t>No script provided for analysis.</w:t>
      </w:r>
    </w:p>
    <w:p>
      <w:r>
        <w:rPr>
          <w:b/>
          <w:sz w:val="20"/>
        </w:rPr>
        <w:t xml:space="preserve">Suggestion: </w:t>
      </w:r>
      <w:r>
        <w:rPr>
          <w:sz w:val="20"/>
        </w:rPr>
        <w:t>Please provide the script (VO only) so I can perform the evaluation of the outro.</w:t>
      </w:r>
    </w:p>
    <w:p/>
    <w:p>
      <w:r>
        <w:rPr>
          <w:b/>
          <w:sz w:val="24"/>
        </w:rPr>
        <w:t>Scoring Table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Score (1–10)</w:t>
            </w:r>
          </w:p>
        </w:tc>
      </w:tr>
      <w:tr>
        <w:tc>
          <w:tcPr>
            <w:tcW w:type="dxa" w:w="4320"/>
          </w:tcPr>
          <w:p>
            <w:r>
              <w:t>Suspense Building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Language/Tone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Intro (First 1 Min)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Main Hook/Cliffhanger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Story Structure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Pacing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Mini-Hooks (30–60s)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Outro (Ending)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r>
        <w:rPr>
          <w:b/>
          <w:sz w:val="24"/>
        </w:rPr>
        <w:t>Overall Rating: 1/10</w:t>
      </w:r>
    </w:p>
    <w:p/>
    <w:p>
      <w:r>
        <w:rPr>
          <w:b/>
          <w:sz w:val="24"/>
        </w:rPr>
        <w:t>Strengths</w:t>
      </w:r>
    </w:p>
    <w:p>
      <w:r>
        <w:rPr>
          <w:sz w:val="20"/>
        </w:rPr>
        <w:t>• No script content was provided for analysis, therefore no strengths could be identified.</w:t>
      </w:r>
    </w:p>
    <w:p/>
    <w:p>
      <w:r>
        <w:rPr>
          <w:b/>
          <w:sz w:val="24"/>
        </w:rPr>
        <w:t>Weaknesses</w:t>
      </w:r>
    </w:p>
    <w:p>
      <w:r>
        <w:rPr>
          <w:sz w:val="20"/>
        </w:rPr>
        <w:t>• The complete script was not provided, making it impossible to evaluate any of the critical parameters (Suspense Building, Language/Tone, Intro, Main Hook, Story Structure, Flow, Pacing, Mini-Hooks, Outro).</w:t>
      </w:r>
    </w:p>
    <w:p>
      <w:r>
        <w:rPr>
          <w:sz w:val="20"/>
        </w:rPr>
        <w:t>• Lack of content prevented assessment of narrative quality, audience engagement potential, and structural integrity.</w:t>
      </w:r>
    </w:p>
    <w:p/>
    <w:p>
      <w:r>
        <w:rPr>
          <w:b/>
          <w:sz w:val="24"/>
        </w:rPr>
        <w:t>Suggestions</w:t>
      </w:r>
    </w:p>
    <w:p>
      <w:r>
        <w:rPr>
          <w:sz w:val="20"/>
        </w:rPr>
        <w:t>• Provide the full script (voiceover content) for a comprehensive analysis of all parameters.</w:t>
      </w:r>
    </w:p>
    <w:p>
      <w:r>
        <w:rPr>
          <w:sz w:val="20"/>
        </w:rPr>
        <w:t>• Ensure all necessary content is included in future submissions for accurate evaluation.</w:t>
      </w:r>
    </w:p>
    <w:p/>
    <w:p>
      <w:r>
        <w:rPr>
          <w:b/>
          <w:sz w:val="24"/>
        </w:rPr>
        <w:t>Drop-off Risks</w:t>
      </w:r>
    </w:p>
    <w:p>
      <w:r>
        <w:rPr>
          <w:sz w:val="20"/>
        </w:rPr>
        <w:t>• No specific drop-off risks could be identified as the script content was not provided for analysis. Without content, it's impossible to pinpoint moments that might disengage viewers.</w:t>
      </w:r>
    </w:p>
    <w:p/>
    <w:p>
      <w:r>
        <w:rPr>
          <w:b/>
          <w:sz w:val="24"/>
        </w:rPr>
        <w:t>Viral Quotient</w:t>
      </w:r>
    </w:p>
    <w:p>
      <w:r>
        <w:rPr>
          <w:sz w:val="20"/>
        </w:rPr>
        <w:t>The viral quotient cannot be determined without the actual script content. Factors such as compelling narrative, unique hooks, and engaging language, which are crucial for virality, could not be assessed.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
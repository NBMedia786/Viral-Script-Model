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Main Hook &amp; Mini-Hook Extraction – Kevin Wallace+Jason Mathew Text for VO</w:t>
      </w:r>
    </w:p>
    <w:p>
      <w:pPr>
        <w:jc w:val="center"/>
      </w:pPr>
      <w:r>
        <w:rPr>
          <w:sz w:val="20"/>
        </w:rPr>
        <w:t xml:space="preserve">  |  </w:t>
      </w:r>
    </w:p>
    <w:p/>
    <w:p>
      <w:r>
        <w:rPr>
          <w:b/>
          <w:sz w:val="26"/>
        </w:rPr>
        <w:t>Main Hook / Cliffhanger</w:t>
      </w:r>
    </w:p>
    <w:p>
      <w:r>
        <w:rPr>
          <w:sz w:val="20"/>
        </w:rPr>
        <w:t>1. “Police are trapped in a night of horror with a deranged killer taking children for hostages, not planning to let anyone out alive.”</w:t>
      </w:r>
    </w:p>
    <w:p>
      <w:r>
        <w:rPr>
          <w:sz w:val="20"/>
        </w:rPr>
        <w:t>Why: This immediately establishes extreme danger, high stakes (children as hostages), and a clear, terrifying antagonist with deadly intent. It creates instant "must-watch" tension and is perfect for a headline or thumbnail.</w:t>
      </w:r>
    </w:p>
    <w:p/>
    <w:p>
      <w:r>
        <w:rPr>
          <w:b/>
          <w:sz w:val="26"/>
        </w:rPr>
        <w:t>Mini-Hooks (in order, with explanations)</w:t>
      </w:r>
    </w:p>
    <w:p>
      <w:r>
        <w:rPr>
          <w:sz w:val="20"/>
        </w:rPr>
        <w:t>• In the dead of the night, it is hard to see him but the killer watches their every move.</w:t>
      </w:r>
    </w:p>
    <w:p>
      <w:r>
        <w:rPr>
          <w:sz w:val="20"/>
        </w:rPr>
        <w:t xml:space="preserve">  Why: Establishes an unseen, active threat, heightens paranoia and tension.</w:t>
      </w:r>
    </w:p>
    <w:p>
      <w:r>
        <w:rPr>
          <w:sz w:val="20"/>
        </w:rPr>
        <w:t>• No one can say for sure whether these officers will be able to rescue the kids in time or even if they will make it out alive themselves or If they end up becoming a prey themselves.</w:t>
      </w:r>
    </w:p>
    <w:p>
      <w:r>
        <w:rPr>
          <w:sz w:val="20"/>
        </w:rPr>
        <w:t xml:space="preserve">  Why: Raises stakes for the officers, introduces the possibility of them becoming victims, increasing suspense.</w:t>
      </w:r>
    </w:p>
    <w:p>
      <w:r>
        <w:rPr>
          <w:sz w:val="20"/>
        </w:rPr>
        <w:t>• a family in Riverside, Ohio, had just opened their front door to what they thought was a routine delivery, but within moments, it turned into a living nightmare.</w:t>
      </w:r>
    </w:p>
    <w:p>
      <w:r>
        <w:rPr>
          <w:sz w:val="20"/>
        </w:rPr>
        <w:t xml:space="preserve">  Why: Subverts expectation, introduces sudden horror and mystery, creating an immediate curiosity gap.</w:t>
      </w:r>
    </w:p>
    <w:p>
      <w:r>
        <w:rPr>
          <w:sz w:val="20"/>
        </w:rPr>
        <w:t>• A 9-year-old girl and her stepfather are being held at gunpoint, but the Riverside Police Department is down to just three officers tonight.</w:t>
      </w:r>
    </w:p>
    <w:p>
      <w:r>
        <w:rPr>
          <w:sz w:val="20"/>
        </w:rPr>
        <w:t xml:space="preserve">  Why: Specific high stakes (child hostage) combined with a critical resource limitation (understaffed police), adding to the challenge.</w:t>
      </w:r>
    </w:p>
    <w:p>
      <w:r>
        <w:rPr>
          <w:sz w:val="20"/>
        </w:rPr>
        <w:t>• neither knows it’s they who are not ready for how explosive and personal it is about to become.</w:t>
      </w:r>
    </w:p>
    <w:p>
      <w:r>
        <w:rPr>
          <w:sz w:val="20"/>
        </w:rPr>
        <w:t xml:space="preserve">  Why: Foreshadows a personal connection or unexpected escalation, creating curiosity and dread.</w:t>
      </w:r>
    </w:p>
    <w:p>
      <w:r>
        <w:rPr>
          <w:sz w:val="20"/>
        </w:rPr>
        <w:t>• The first sign of trouble came when the 911 caller was found in the middle of the road waving the sergeant down.</w:t>
      </w:r>
    </w:p>
    <w:p>
      <w:r>
        <w:rPr>
          <w:sz w:val="20"/>
        </w:rPr>
        <w:t xml:space="preserve">  Why: Unexpected location of a key witness, immediate visual of distress and urgency, changing the scene's dynamic.</w:t>
      </w:r>
    </w:p>
    <w:p>
      <w:r>
        <w:rPr>
          <w:sz w:val="20"/>
        </w:rPr>
        <w:t>• What this sergeant can not see in the dark was that the danger has already moved outside of the house. Although he can not see the suspect, he is seeing him right now.</w:t>
      </w:r>
    </w:p>
    <w:p>
      <w:r>
        <w:rPr>
          <w:sz w:val="20"/>
        </w:rPr>
        <w:t xml:space="preserve">  Why: Reveals immediate, unseen danger, dramatic irony for the audience, heightening suspense.</w:t>
      </w:r>
    </w:p>
    <w:p>
      <w:r>
        <w:rPr>
          <w:sz w:val="20"/>
        </w:rPr>
        <w:t>• A bullet has just scraped past the left side of this sergeant’s jaw, leaving him inches away from being dead right at this moment.</w:t>
      </w:r>
    </w:p>
    <w:p>
      <w:r>
        <w:rPr>
          <w:sz w:val="20"/>
        </w:rPr>
        <w:t xml:space="preserve">  Why: Immediate, shocking, life-threatening event for a protagonist, raising the stakes dramatically.</w:t>
      </w:r>
    </w:p>
    <w:p>
      <w:r>
        <w:rPr>
          <w:sz w:val="20"/>
        </w:rPr>
        <w:t>• However, the problems would only increase further when the suspect begins moving while the hostages run amok in panic.</w:t>
      </w:r>
    </w:p>
    <w:p>
      <w:r>
        <w:rPr>
          <w:sz w:val="20"/>
        </w:rPr>
        <w:t xml:space="preserve">  Why: Escalation of chaos, loss of control, and a new dynamic in the situation.</w:t>
      </w:r>
    </w:p>
    <w:p>
      <w:r>
        <w:rPr>
          <w:sz w:val="20"/>
        </w:rPr>
        <w:t>• With the suspect knowing stepfather’s name, it appears like a personal grudge.</w:t>
      </w:r>
    </w:p>
    <w:p>
      <w:r>
        <w:rPr>
          <w:sz w:val="20"/>
        </w:rPr>
        <w:t xml:space="preserve">  Why: New clue, changes the perceived motive/nature of the crime from random to personal.</w:t>
      </w:r>
    </w:p>
    <w:p>
      <w:r>
        <w:rPr>
          <w:sz w:val="20"/>
        </w:rPr>
        <w:t>• it is only a matter of time before the suspect finds his next hostage. He desperately hopes officers Richard Perfetti and Matthew would reach quickly but decides to go after the suspect, all alone.</w:t>
      </w:r>
    </w:p>
    <w:p>
      <w:r>
        <w:rPr>
          <w:sz w:val="20"/>
        </w:rPr>
        <w:t xml:space="preserve">  Why: Foreshadows new victims, officer takes a dangerous solo risk, heightens tension.</w:t>
      </w:r>
    </w:p>
    <w:p>
      <w:r>
        <w:rPr>
          <w:sz w:val="20"/>
        </w:rPr>
        <w:t>• But little did they know that it is Officer Matthew who is nearer to the suspect than anyone else.</w:t>
      </w:r>
    </w:p>
    <w:p>
      <w:r>
        <w:rPr>
          <w:sz w:val="20"/>
        </w:rPr>
        <w:t xml:space="preserve">  Why: Dramatic irony, impending danger for a specific officer, building suspense.</w:t>
      </w:r>
    </w:p>
    <w:p>
      <w:r>
        <w:rPr>
          <w:sz w:val="20"/>
        </w:rPr>
        <w:t>• It sparks a fragile hope that this chase could finally end but at this point the night just does not seem to be ending that easily.</w:t>
      </w:r>
    </w:p>
    <w:p>
      <w:r>
        <w:rPr>
          <w:sz w:val="20"/>
        </w:rPr>
        <w:t xml:space="preserve">  Why: Introduces false hope, immediately subverted, prolonging tension and the chase.</w:t>
      </w:r>
    </w:p>
    <w:p>
      <w:r>
        <w:rPr>
          <w:sz w:val="20"/>
        </w:rPr>
        <w:t>• He has been one step ahead so far and he is about to do it, again.</w:t>
      </w:r>
    </w:p>
    <w:p>
      <w:r>
        <w:rPr>
          <w:sz w:val="20"/>
        </w:rPr>
        <w:t xml:space="preserve">  Why: Reinforces suspect's cunning and continued elusiveness, maintaining the chase's intensity.</w:t>
      </w:r>
    </w:p>
    <w:p>
      <w:r>
        <w:rPr>
          <w:sz w:val="20"/>
        </w:rPr>
        <w:t>• But they are dead wrong as in the very next moment they would be thrown right back into the action.</w:t>
      </w:r>
    </w:p>
    <w:p>
      <w:r>
        <w:rPr>
          <w:sz w:val="20"/>
        </w:rPr>
        <w:t xml:space="preserve">  Why: Subverts expectation of a lull, immediate re-engagement, creating a surprise.</w:t>
      </w:r>
    </w:p>
    <w:p>
      <w:r>
        <w:rPr>
          <w:sz w:val="20"/>
        </w:rPr>
        <w:t>• And that leaves them with a chilling question: is he firing at a family or at one of their own?</w:t>
      </w:r>
    </w:p>
    <w:p>
      <w:r>
        <w:rPr>
          <w:sz w:val="20"/>
        </w:rPr>
        <w:t xml:space="preserve">  Why: High stakes, immediate uncertainty, personal danger for officers, increasing emotional investment.</w:t>
      </w:r>
    </w:p>
    <w:p>
      <w:r>
        <w:rPr>
          <w:sz w:val="20"/>
        </w:rPr>
        <w:t>• What they feared most has just become reality; the suspect appears to have infiltrated another home and taken a new hostage.</w:t>
      </w:r>
    </w:p>
    <w:p>
      <w:r>
        <w:rPr>
          <w:sz w:val="20"/>
        </w:rPr>
        <w:t xml:space="preserve">  Why: Worst fear confirmed, new hostage situation, significant escalation of the threat.</w:t>
      </w:r>
    </w:p>
    <w:p>
      <w:r>
        <w:rPr>
          <w:sz w:val="20"/>
        </w:rPr>
        <w:t>• But not in a way they would expect.</w:t>
      </w:r>
    </w:p>
    <w:p>
      <w:r>
        <w:rPr>
          <w:sz w:val="20"/>
        </w:rPr>
        <w:t xml:space="preserve">  Why: Foreshadows an unexpected twist in the confrontation, building curiosity.</w:t>
      </w:r>
    </w:p>
    <w:p>
      <w:r>
        <w:rPr>
          <w:sz w:val="20"/>
        </w:rPr>
        <w:t>• The suspect is seen lying on the floor, leaving the officers to wonder whether he is injured. He could also be laying an evil plan, waiting for them just to get close enough.</w:t>
      </w:r>
    </w:p>
    <w:p>
      <w:r>
        <w:rPr>
          <w:sz w:val="20"/>
        </w:rPr>
        <w:t xml:space="preserve">  Why: Ambiguity, continued threat, suspense about suspect's state/intentions.</w:t>
      </w:r>
    </w:p>
    <w:p>
      <w:r>
        <w:rPr>
          <w:sz w:val="20"/>
        </w:rPr>
        <w:t>• A single shot that had been fired a few minutes ago bringing them back to action was actually the suspect taking his own life, something that Sergeant Vance did not yet know.</w:t>
      </w:r>
    </w:p>
    <w:p>
      <w:r>
        <w:rPr>
          <w:sz w:val="20"/>
        </w:rPr>
        <w:t xml:space="preserve">  Why: Major reveal, dramatic irony, completely changes the dynamic of the chase and confrontation.</w:t>
      </w:r>
    </w:p>
    <w:p>
      <w:r>
        <w:rPr>
          <w:sz w:val="20"/>
        </w:rPr>
        <w:t>• His motive was unclear, but his violent past wasn’t. With charges like kidnapping and armed robbery in his record, Wallace was ready to kill the officers and himself.</w:t>
      </w:r>
    </w:p>
    <w:p>
      <w:r>
        <w:rPr>
          <w:sz w:val="20"/>
        </w:rPr>
        <w:t xml:space="preserve">  Why: New information, explains the extreme danger, reinforces suspect's capability and intent.</w:t>
      </w:r>
    </w:p>
    <w:p>
      <w:r>
        <w:rPr>
          <w:sz w:val="20"/>
        </w:rPr>
        <w:t>• If this case was a narrow escape, the next one in Ohio seemed impossible. Another group of kids, another close call but this time, the danger was already inside the house.</w:t>
      </w:r>
    </w:p>
    <w:p>
      <w:r>
        <w:rPr>
          <w:sz w:val="20"/>
        </w:rPr>
        <w:t xml:space="preserve">  Why: Sets up the next story with higher stakes and a new, more immediate threat, creating a new curiosity loop.</w:t>
      </w:r>
    </w:p>
    <w:p>
      <w:r>
        <w:rPr>
          <w:sz w:val="20"/>
        </w:rPr>
        <w:t>• A man in Uniontown, Cleveland, Ohio, dangerously close to exploding an entire neighborhood along with his own children any second now.</w:t>
      </w:r>
    </w:p>
    <w:p>
      <w:r>
        <w:rPr>
          <w:sz w:val="20"/>
        </w:rPr>
        <w:t xml:space="preserve">  Why: Extreme, immediate danger, high stakes (children, explosion), urgency.</w:t>
      </w:r>
    </w:p>
    <w:p>
      <w:r>
        <w:rPr>
          <w:sz w:val="20"/>
        </w:rPr>
        <w:t>• But he has only one shot to make the suspect change his mind.</w:t>
      </w:r>
    </w:p>
    <w:p>
      <w:r>
        <w:rPr>
          <w:sz w:val="20"/>
        </w:rPr>
        <w:t xml:space="preserve">  Why: High pressure, limited opportunity for negotiation, emphasizes the difficulty of the situation.</w:t>
      </w:r>
    </w:p>
    <w:p>
      <w:r>
        <w:rPr>
          <w:sz w:val="20"/>
        </w:rPr>
        <w:t>• However, within 8 hours of his last bail, he is making them regret it more than ever.</w:t>
      </w:r>
    </w:p>
    <w:p>
      <w:r>
        <w:rPr>
          <w:sz w:val="20"/>
        </w:rPr>
        <w:t xml:space="preserve">  Why: Reveals suspect's immediate re-offense after release, highlights a systemic failure/frustration.</w:t>
      </w:r>
    </w:p>
    <w:p>
      <w:r>
        <w:rPr>
          <w:sz w:val="20"/>
        </w:rPr>
        <w:t>• In a three-story building, the suspect could be hiding anywhere, and one wrong move could turn this from dangerous to deadly in an instant.</w:t>
      </w:r>
    </w:p>
    <w:p>
      <w:r>
        <w:rPr>
          <w:sz w:val="20"/>
        </w:rPr>
        <w:t xml:space="preserve">  Why: Heightens tension, emphasizes hidden danger and the constant threat within the environment.</w:t>
      </w:r>
    </w:p>
    <w:p>
      <w:r>
        <w:rPr>
          <w:sz w:val="20"/>
        </w:rPr>
        <w:t>• Now the situation is spiraling out of control. They have started to hear the madness Jason had promised.</w:t>
      </w:r>
    </w:p>
    <w:p>
      <w:r>
        <w:rPr>
          <w:sz w:val="20"/>
        </w:rPr>
        <w:t xml:space="preserve">  Why: Escalation, suspect's mental state deteriorating, confirms a specific threat.</w:t>
      </w:r>
    </w:p>
    <w:p>
      <w:r>
        <w:rPr>
          <w:sz w:val="20"/>
        </w:rPr>
        <w:t>• But if this was terrifying, what they learn from the next call would leave them shaken like never before.</w:t>
      </w:r>
    </w:p>
    <w:p>
      <w:r>
        <w:rPr>
          <w:sz w:val="20"/>
        </w:rPr>
        <w:t xml:space="preserve">  Why: Foreshadows a shocking revelation/threat, building anticipation and dread.</w:t>
      </w:r>
    </w:p>
    <w:p>
      <w:r>
        <w:rPr>
          <w:sz w:val="20"/>
        </w:rPr>
        <w:t>• The conflict is that they cannot back out, leaving the girls in the care of Jason, and if they break in, chances are they all die.</w:t>
      </w:r>
    </w:p>
    <w:p>
      <w:r>
        <w:rPr>
          <w:sz w:val="20"/>
        </w:rPr>
        <w:t xml:space="preserve">  Why: Presents an impossible, high-stakes dilemma, emphasizing the no-win situation for the officers.</w:t>
      </w:r>
    </w:p>
    <w:p>
      <w:r>
        <w:rPr>
          <w:sz w:val="20"/>
        </w:rPr>
        <w:t>• There was no easy way out/no safe option, but what Jason did next left them completely stunned.</w:t>
      </w:r>
    </w:p>
    <w:p>
      <w:r>
        <w:rPr>
          <w:sz w:val="20"/>
        </w:rPr>
        <w:t xml:space="preserve">  Why: Foreshadows an unexpected, shocking action by the suspect, creating a surprise.</w:t>
      </w:r>
    </w:p>
    <w:p>
      <w:r>
        <w:rPr>
          <w:sz w:val="20"/>
        </w:rPr>
        <w:t>• They don’t know it yet, but they are at the right place at the right time. Within the next few moments, they are going to make an accidental discovery; The victims, the ones they thought were locked away somewhere deep inside, are much closer than anyone knew.</w:t>
      </w:r>
    </w:p>
    <w:p>
      <w:r>
        <w:rPr>
          <w:sz w:val="20"/>
        </w:rPr>
        <w:t xml:space="preserve">  Why: Dramatic irony, impending accidental discovery of victims' unexpected location, building anticipation.</w:t>
      </w:r>
    </w:p>
    <w:p>
      <w:r>
        <w:rPr>
          <w:sz w:val="20"/>
        </w:rPr>
        <w:t>• It is likely the only chance they would ever get to reach them, and so they let go of their safety and decided to directly interact with the children.</w:t>
      </w:r>
    </w:p>
    <w:p>
      <w:r>
        <w:rPr>
          <w:sz w:val="20"/>
        </w:rPr>
        <w:t xml:space="preserve">  Why: High stakes, officers take a significant risk for the victims, showing their desperation.</w:t>
      </w:r>
    </w:p>
    <w:p>
      <w:r>
        <w:rPr>
          <w:sz w:val="20"/>
        </w:rPr>
        <w:t>• they have a rather unconventional rescue brewing in their minds that might shock the suspect.</w:t>
      </w:r>
    </w:p>
    <w:p>
      <w:r>
        <w:rPr>
          <w:sz w:val="20"/>
        </w:rPr>
        <w:t xml:space="preserve">  Why: Intriguing, hints at a clever, unexpected rescue plan, building curiosity.</w:t>
      </w:r>
    </w:p>
    <w:p>
      <w:r>
        <w:rPr>
          <w:sz w:val="20"/>
        </w:rPr>
        <w:t>• For this kid to come down without a ladder, she would need to dangle herself from the third-story window and then jump to the deck below her - an intimidating task for a 9-year-old girl, but they hold their breath for what is to come next.</w:t>
      </w:r>
    </w:p>
    <w:p>
      <w:r>
        <w:rPr>
          <w:sz w:val="20"/>
        </w:rPr>
        <w:t xml:space="preserve">  Why: Visual, high-risk, suspenseful description of the rescue attempt, emphasizing the danger.</w:t>
      </w:r>
    </w:p>
    <w:p>
      <w:r>
        <w:rPr>
          <w:sz w:val="20"/>
        </w:rPr>
        <w:t>• In a most unbelievable turn of events and with a little help from the girl herself, the officers manage to rescue one of the hostages when no one expected it.</w:t>
      </w:r>
    </w:p>
    <w:p>
      <w:r>
        <w:rPr>
          <w:sz w:val="20"/>
        </w:rPr>
        <w:t xml:space="preserve">  Why: Unexpected success, surprising twist in the rescue, provides a moment of relief/hope.</w:t>
      </w:r>
    </w:p>
    <w:p>
      <w:r>
        <w:rPr>
          <w:sz w:val="20"/>
        </w:rPr>
        <w:t>• But this rescue is far from complete until they save another girl, and getting her out the same way seems unlikely given that she is even younger.</w:t>
      </w:r>
    </w:p>
    <w:p>
      <w:r>
        <w:rPr>
          <w:sz w:val="20"/>
        </w:rPr>
        <w:t xml:space="preserve">  Why: New challenge, continued tension, highlights difficulty of second rescue, prolongs the suspense.</w:t>
      </w:r>
    </w:p>
    <w:p>
      <w:r>
        <w:rPr>
          <w:sz w:val="20"/>
        </w:rPr>
        <w:t>• The silence inside the house is unsettling, and in the next few minutes, it will be decided who, if anyone, makes it out alive.</w:t>
      </w:r>
    </w:p>
    <w:p>
      <w:r>
        <w:rPr>
          <w:sz w:val="20"/>
        </w:rPr>
        <w:t xml:space="preserve">  Why: Heightened tension, uncertainty of outcome, impending confrontation, raises the stakes.</w:t>
      </w:r>
    </w:p>
    <w:p>
      <w:r>
        <w:rPr>
          <w:sz w:val="20"/>
        </w:rPr>
        <w:t>• Officers breach the house, but the smoke is thicker than they feared. They have no idea who is on the other side of it, the suspect, the victim, or neither.</w:t>
      </w:r>
    </w:p>
    <w:p>
      <w:r>
        <w:rPr>
          <w:sz w:val="20"/>
        </w:rPr>
        <w:t xml:space="preserve">  Why: New obstacle, unknown danger, adds to chaos and uncertainty.</w:t>
      </w:r>
    </w:p>
    <w:p>
      <w:r>
        <w:rPr>
          <w:sz w:val="20"/>
        </w:rPr>
        <w:t>• they are in for another surprise of the day.</w:t>
      </w:r>
    </w:p>
    <w:p>
      <w:r>
        <w:rPr>
          <w:sz w:val="20"/>
        </w:rPr>
        <w:t xml:space="preserve">  Why: Foreshadows another unexpected event, maintains curiosity.</w:t>
      </w:r>
    </w:p>
    <w:p>
      <w:r>
        <w:rPr>
          <w:sz w:val="20"/>
        </w:rPr>
        <w:t>• But the house still held one final secret. Hours later, firefighters would make a grim discovery: Jason’s lifeless body, found in a back room on the second floor.</w:t>
      </w:r>
    </w:p>
    <w:p>
      <w:r>
        <w:rPr>
          <w:sz w:val="20"/>
        </w:rPr>
        <w:t xml:space="preserve">  Why: Final major reveal, unexpected outcome for the suspect, lingering mystery about his death.</w:t>
      </w:r>
    </w:p>
    <w:p>
      <w:r>
        <w:rPr>
          <w:sz w:val="20"/>
        </w:rPr>
        <w:t>• One of the many strange things about this case is that Jason had died of the same smoke inhalation that ironically the little girls and his victims somehow survived.</w:t>
      </w:r>
    </w:p>
    <w:p>
      <w:r>
        <w:rPr>
          <w:sz w:val="20"/>
        </w:rPr>
        <w:t xml:space="preserve">  Why: Ironic twist, adds a strange, unexpected detail to the resolution, makes the audience think.</w:t>
      </w:r>
    </w:p>
    <w:p/>
    <w:p>
      <w:r>
        <w:rPr>
          <w:b/>
          <w:sz w:val="26"/>
        </w:rPr>
        <w:t>Summary Table: Main Hook &amp; Mini-Hooks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Type</w:t>
            </w:r>
          </w:p>
        </w:tc>
        <w:tc>
          <w:tcPr>
            <w:tcW w:type="dxa" w:w="2880"/>
          </w:tcPr>
          <w:p>
            <w:r>
              <w:t>Script Line (Paraphrased/Quoted)</w:t>
            </w:r>
          </w:p>
        </w:tc>
        <w:tc>
          <w:tcPr>
            <w:tcW w:type="dxa" w:w="2880"/>
          </w:tcPr>
          <w:p>
            <w:r>
              <w:t>Why It Counts</w:t>
            </w:r>
          </w:p>
        </w:tc>
      </w:tr>
      <w:tr>
        <w:tc>
          <w:tcPr>
            <w:tcW w:type="dxa" w:w="2880"/>
          </w:tcPr>
          <w:p>
            <w:r>
              <w:t>Main Hook</w:t>
            </w:r>
          </w:p>
        </w:tc>
        <w:tc>
          <w:tcPr>
            <w:tcW w:type="dxa" w:w="2880"/>
          </w:tcPr>
          <w:p>
            <w:r>
              <w:t>Police are trapped in a night of horror with a deranged killer taking children for hostages, not planning to let anyone out alive.</w:t>
            </w:r>
          </w:p>
        </w:tc>
        <w:tc>
          <w:tcPr>
            <w:tcW w:type="dxa" w:w="2880"/>
          </w:tcPr>
          <w:p>
            <w:r>
              <w:t>This immediately establishes extreme danger, high stakes (children as hostages), and a clear, terrifying antagonist with deadly intent. It creates instant "must-watch" tension and is perfect for a headline or thumbnail.</w:t>
            </w:r>
          </w:p>
        </w:tc>
      </w:tr>
      <w:tr>
        <w:tc>
          <w:tcPr>
            <w:tcW w:type="dxa" w:w="2880"/>
          </w:tcPr>
          <w:p>
            <w:r>
              <w:t>Mini</w:t>
            </w:r>
          </w:p>
        </w:tc>
        <w:tc>
          <w:tcPr>
            <w:tcW w:type="dxa" w:w="2880"/>
          </w:tcPr>
          <w:p>
            <w:r>
              <w:t>In the dead of the night, it is hard to see him but the killer watches their every move.</w:t>
            </w:r>
          </w:p>
        </w:tc>
        <w:tc>
          <w:tcPr>
            <w:tcW w:type="dxa" w:w="2880"/>
          </w:tcPr>
          <w:p>
            <w:r>
              <w:t>Establishes an unseen, active threat, heightens paranoia and tension.</w:t>
            </w:r>
          </w:p>
        </w:tc>
      </w:tr>
      <w:tr>
        <w:tc>
          <w:tcPr>
            <w:tcW w:type="dxa" w:w="2880"/>
          </w:tcPr>
          <w:p>
            <w:r>
              <w:t>Mini</w:t>
            </w:r>
          </w:p>
        </w:tc>
        <w:tc>
          <w:tcPr>
            <w:tcW w:type="dxa" w:w="2880"/>
          </w:tcPr>
          <w:p>
            <w:r>
              <w:t>No one can say for sure whether these officers will be able to rescue the kids in time or even if they will make it out alive themselves or If they end up becoming a prey themselves.</w:t>
            </w:r>
          </w:p>
        </w:tc>
        <w:tc>
          <w:tcPr>
            <w:tcW w:type="dxa" w:w="2880"/>
          </w:tcPr>
          <w:p>
            <w:r>
              <w:t>Raises stakes for the officers, introduces the possibility of them becoming victims, increasing suspense.</w:t>
            </w:r>
          </w:p>
        </w:tc>
      </w:tr>
      <w:tr>
        <w:tc>
          <w:tcPr>
            <w:tcW w:type="dxa" w:w="2880"/>
          </w:tcPr>
          <w:p>
            <w:r>
              <w:t>Mini</w:t>
            </w:r>
          </w:p>
        </w:tc>
        <w:tc>
          <w:tcPr>
            <w:tcW w:type="dxa" w:w="2880"/>
          </w:tcPr>
          <w:p>
            <w:r>
              <w:t>a family in Riverside, Ohio, had just opened their front door to what they thought was a routine delivery, but within moments, it turned into a living nightmare.</w:t>
            </w:r>
          </w:p>
        </w:tc>
        <w:tc>
          <w:tcPr>
            <w:tcW w:type="dxa" w:w="2880"/>
          </w:tcPr>
          <w:p>
            <w:r>
              <w:t>Subverts expectation, introduces sudden horror and mystery, creating an immediate curiosity gap.</w:t>
            </w:r>
          </w:p>
        </w:tc>
      </w:tr>
      <w:tr>
        <w:tc>
          <w:tcPr>
            <w:tcW w:type="dxa" w:w="2880"/>
          </w:tcPr>
          <w:p>
            <w:r>
              <w:t>Mini</w:t>
            </w:r>
          </w:p>
        </w:tc>
        <w:tc>
          <w:tcPr>
            <w:tcW w:type="dxa" w:w="2880"/>
          </w:tcPr>
          <w:p>
            <w:r>
              <w:t>A 9-year-old girl and her stepfather are being held at gunpoint, but the Riverside Police Department is down to just three officers tonight.</w:t>
            </w:r>
          </w:p>
        </w:tc>
        <w:tc>
          <w:tcPr>
            <w:tcW w:type="dxa" w:w="2880"/>
          </w:tcPr>
          <w:p>
            <w:r>
              <w:t>Specific high stakes (child hostage) combined with a critical resource limitation (understaffed police), adding to the challenge.</w:t>
            </w:r>
          </w:p>
        </w:tc>
      </w:tr>
      <w:tr>
        <w:tc>
          <w:tcPr>
            <w:tcW w:type="dxa" w:w="2880"/>
          </w:tcPr>
          <w:p>
            <w:r>
              <w:t>Mini</w:t>
            </w:r>
          </w:p>
        </w:tc>
        <w:tc>
          <w:tcPr>
            <w:tcW w:type="dxa" w:w="2880"/>
          </w:tcPr>
          <w:p>
            <w:r>
              <w:t>neither knows it’s they who are not ready for how explosive and personal it is about to become.</w:t>
            </w:r>
          </w:p>
        </w:tc>
        <w:tc>
          <w:tcPr>
            <w:tcW w:type="dxa" w:w="2880"/>
          </w:tcPr>
          <w:p>
            <w:r>
              <w:t>Foreshadows a personal connection or unexpected escalation, creating curiosity and dread.</w:t>
            </w:r>
          </w:p>
        </w:tc>
      </w:tr>
      <w:tr>
        <w:tc>
          <w:tcPr>
            <w:tcW w:type="dxa" w:w="2880"/>
          </w:tcPr>
          <w:p>
            <w:r>
              <w:t>Mini</w:t>
            </w:r>
          </w:p>
        </w:tc>
        <w:tc>
          <w:tcPr>
            <w:tcW w:type="dxa" w:w="2880"/>
          </w:tcPr>
          <w:p>
            <w:r>
              <w:t>The first sign of trouble came when the 911 caller was found in the middle of the road waving the sergeant down.</w:t>
            </w:r>
          </w:p>
        </w:tc>
        <w:tc>
          <w:tcPr>
            <w:tcW w:type="dxa" w:w="2880"/>
          </w:tcPr>
          <w:p>
            <w:r>
              <w:t>Unexpected location of a key witness, immediate visual of distress and urgency, changing the scene's dynamic.</w:t>
            </w:r>
          </w:p>
        </w:tc>
      </w:tr>
      <w:tr>
        <w:tc>
          <w:tcPr>
            <w:tcW w:type="dxa" w:w="2880"/>
          </w:tcPr>
          <w:p>
            <w:r>
              <w:t>Mini</w:t>
            </w:r>
          </w:p>
        </w:tc>
        <w:tc>
          <w:tcPr>
            <w:tcW w:type="dxa" w:w="2880"/>
          </w:tcPr>
          <w:p>
            <w:r>
              <w:t>What this sergeant can not see in the dark was that the danger has already moved outside of the house. Although he can not see the suspect, he is seeing him right now.</w:t>
            </w:r>
          </w:p>
        </w:tc>
        <w:tc>
          <w:tcPr>
            <w:tcW w:type="dxa" w:w="2880"/>
          </w:tcPr>
          <w:p>
            <w:r>
              <w:t>Reveals immediate, unseen danger, dramatic irony for the audience, heightening suspense.</w:t>
            </w:r>
          </w:p>
        </w:tc>
      </w:tr>
      <w:tr>
        <w:tc>
          <w:tcPr>
            <w:tcW w:type="dxa" w:w="2880"/>
          </w:tcPr>
          <w:p>
            <w:r>
              <w:t>Mini</w:t>
            </w:r>
          </w:p>
        </w:tc>
        <w:tc>
          <w:tcPr>
            <w:tcW w:type="dxa" w:w="2880"/>
          </w:tcPr>
          <w:p>
            <w:r>
              <w:t>A bullet has just scraped past the left side of this sergeant’s jaw, leaving him inches away from being dead right at this moment.</w:t>
            </w:r>
          </w:p>
        </w:tc>
        <w:tc>
          <w:tcPr>
            <w:tcW w:type="dxa" w:w="2880"/>
          </w:tcPr>
          <w:p>
            <w:r>
              <w:t>Immediate, shocking, life-threatening event for a protagonist, raising the stakes dramatically.</w:t>
            </w:r>
          </w:p>
        </w:tc>
      </w:tr>
      <w:tr>
        <w:tc>
          <w:tcPr>
            <w:tcW w:type="dxa" w:w="2880"/>
          </w:tcPr>
          <w:p>
            <w:r>
              <w:t>Mini</w:t>
            </w:r>
          </w:p>
        </w:tc>
        <w:tc>
          <w:tcPr>
            <w:tcW w:type="dxa" w:w="2880"/>
          </w:tcPr>
          <w:p>
            <w:r>
              <w:t>However, the problems would only increase further when the suspect begins moving while the hostages run amok in panic.</w:t>
            </w:r>
          </w:p>
        </w:tc>
        <w:tc>
          <w:tcPr>
            <w:tcW w:type="dxa" w:w="2880"/>
          </w:tcPr>
          <w:p>
            <w:r>
              <w:t>Escalation of chaos, loss of control, and a new dynamic in the situation.</w:t>
            </w:r>
          </w:p>
        </w:tc>
      </w:tr>
      <w:tr>
        <w:tc>
          <w:tcPr>
            <w:tcW w:type="dxa" w:w="2880"/>
          </w:tcPr>
          <w:p>
            <w:r>
              <w:t>Mini</w:t>
            </w:r>
          </w:p>
        </w:tc>
        <w:tc>
          <w:tcPr>
            <w:tcW w:type="dxa" w:w="2880"/>
          </w:tcPr>
          <w:p>
            <w:r>
              <w:t>With the suspect knowing stepfather’s name, it appears like a personal grudge.</w:t>
            </w:r>
          </w:p>
        </w:tc>
        <w:tc>
          <w:tcPr>
            <w:tcW w:type="dxa" w:w="2880"/>
          </w:tcPr>
          <w:p>
            <w:r>
              <w:t>New clue, changes the perceived motive/nature of the crime from random to personal.</w:t>
            </w:r>
          </w:p>
        </w:tc>
      </w:tr>
      <w:tr>
        <w:tc>
          <w:tcPr>
            <w:tcW w:type="dxa" w:w="2880"/>
          </w:tcPr>
          <w:p>
            <w:r>
              <w:t>Mini</w:t>
            </w:r>
          </w:p>
        </w:tc>
        <w:tc>
          <w:tcPr>
            <w:tcW w:type="dxa" w:w="2880"/>
          </w:tcPr>
          <w:p>
            <w:r>
              <w:t>it is only a matter of time before the suspect finds his next hostage. He desperately hopes officers Richard Perfetti and Matthew would reach quickly but decides to go after the suspect, all alone.</w:t>
            </w:r>
          </w:p>
        </w:tc>
        <w:tc>
          <w:tcPr>
            <w:tcW w:type="dxa" w:w="2880"/>
          </w:tcPr>
          <w:p>
            <w:r>
              <w:t>Foreshadows new victims, officer takes a dangerous solo risk, heightens tension.</w:t>
            </w:r>
          </w:p>
        </w:tc>
      </w:tr>
      <w:tr>
        <w:tc>
          <w:tcPr>
            <w:tcW w:type="dxa" w:w="2880"/>
          </w:tcPr>
          <w:p>
            <w:r>
              <w:t>Mini</w:t>
            </w:r>
          </w:p>
        </w:tc>
        <w:tc>
          <w:tcPr>
            <w:tcW w:type="dxa" w:w="2880"/>
          </w:tcPr>
          <w:p>
            <w:r>
              <w:t>But little did they know that it is Officer Matthew who is nearer to the suspect than anyone else.</w:t>
            </w:r>
          </w:p>
        </w:tc>
        <w:tc>
          <w:tcPr>
            <w:tcW w:type="dxa" w:w="2880"/>
          </w:tcPr>
          <w:p>
            <w:r>
              <w:t>Dramatic irony, impending danger for a specific officer, building suspense.</w:t>
            </w:r>
          </w:p>
        </w:tc>
      </w:tr>
      <w:tr>
        <w:tc>
          <w:tcPr>
            <w:tcW w:type="dxa" w:w="2880"/>
          </w:tcPr>
          <w:p>
            <w:r>
              <w:t>Mini</w:t>
            </w:r>
          </w:p>
        </w:tc>
        <w:tc>
          <w:tcPr>
            <w:tcW w:type="dxa" w:w="2880"/>
          </w:tcPr>
          <w:p>
            <w:r>
              <w:t>It sparks a fragile hope that this chase could finally end but at this point the night just does not seem to be ending that easily.</w:t>
            </w:r>
          </w:p>
        </w:tc>
        <w:tc>
          <w:tcPr>
            <w:tcW w:type="dxa" w:w="2880"/>
          </w:tcPr>
          <w:p>
            <w:r>
              <w:t>Introduces false hope, immediately subverted, prolonging tension and the chase.</w:t>
            </w:r>
          </w:p>
        </w:tc>
      </w:tr>
      <w:tr>
        <w:tc>
          <w:tcPr>
            <w:tcW w:type="dxa" w:w="2880"/>
          </w:tcPr>
          <w:p>
            <w:r>
              <w:t>Mini</w:t>
            </w:r>
          </w:p>
        </w:tc>
        <w:tc>
          <w:tcPr>
            <w:tcW w:type="dxa" w:w="2880"/>
          </w:tcPr>
          <w:p>
            <w:r>
              <w:t>He has been one step ahead so far and he is about to do it, again.</w:t>
            </w:r>
          </w:p>
        </w:tc>
        <w:tc>
          <w:tcPr>
            <w:tcW w:type="dxa" w:w="2880"/>
          </w:tcPr>
          <w:p>
            <w:r>
              <w:t>Reinforces suspect's cunning and continued elusiveness, maintaining the chase's intensity.</w:t>
            </w:r>
          </w:p>
        </w:tc>
      </w:tr>
      <w:tr>
        <w:tc>
          <w:tcPr>
            <w:tcW w:type="dxa" w:w="2880"/>
          </w:tcPr>
          <w:p>
            <w:r>
              <w:t>Mini</w:t>
            </w:r>
          </w:p>
        </w:tc>
        <w:tc>
          <w:tcPr>
            <w:tcW w:type="dxa" w:w="2880"/>
          </w:tcPr>
          <w:p>
            <w:r>
              <w:t>But they are dead wrong as in the very next moment they would be thrown right back into the action.</w:t>
            </w:r>
          </w:p>
        </w:tc>
        <w:tc>
          <w:tcPr>
            <w:tcW w:type="dxa" w:w="2880"/>
          </w:tcPr>
          <w:p>
            <w:r>
              <w:t>Subverts expectation of a lull, immediate re-engagement, creating a surprise.</w:t>
            </w:r>
          </w:p>
        </w:tc>
      </w:tr>
      <w:tr>
        <w:tc>
          <w:tcPr>
            <w:tcW w:type="dxa" w:w="2880"/>
          </w:tcPr>
          <w:p>
            <w:r>
              <w:t>Mini</w:t>
            </w:r>
          </w:p>
        </w:tc>
        <w:tc>
          <w:tcPr>
            <w:tcW w:type="dxa" w:w="2880"/>
          </w:tcPr>
          <w:p>
            <w:r>
              <w:t>And that leaves them with a chilling question: is he firing at a family or at one of their own?</w:t>
            </w:r>
          </w:p>
        </w:tc>
        <w:tc>
          <w:tcPr>
            <w:tcW w:type="dxa" w:w="2880"/>
          </w:tcPr>
          <w:p>
            <w:r>
              <w:t>High stakes, immediate uncertainty, personal danger for officers, increasing emotional investment.</w:t>
            </w:r>
          </w:p>
        </w:tc>
      </w:tr>
      <w:tr>
        <w:tc>
          <w:tcPr>
            <w:tcW w:type="dxa" w:w="2880"/>
          </w:tcPr>
          <w:p>
            <w:r>
              <w:t>Mini</w:t>
            </w:r>
          </w:p>
        </w:tc>
        <w:tc>
          <w:tcPr>
            <w:tcW w:type="dxa" w:w="2880"/>
          </w:tcPr>
          <w:p>
            <w:r>
              <w:t>What they feared most has just become reality; the suspect appears to have infiltrated another home and taken a new hostage.</w:t>
            </w:r>
          </w:p>
        </w:tc>
        <w:tc>
          <w:tcPr>
            <w:tcW w:type="dxa" w:w="2880"/>
          </w:tcPr>
          <w:p>
            <w:r>
              <w:t>Worst fear confirmed, new hostage situation, significant escalation of the threat.</w:t>
            </w:r>
          </w:p>
        </w:tc>
      </w:tr>
      <w:tr>
        <w:tc>
          <w:tcPr>
            <w:tcW w:type="dxa" w:w="2880"/>
          </w:tcPr>
          <w:p>
            <w:r>
              <w:t>Mini</w:t>
            </w:r>
          </w:p>
        </w:tc>
        <w:tc>
          <w:tcPr>
            <w:tcW w:type="dxa" w:w="2880"/>
          </w:tcPr>
          <w:p>
            <w:r>
              <w:t>But not in a way they would expect.</w:t>
            </w:r>
          </w:p>
        </w:tc>
        <w:tc>
          <w:tcPr>
            <w:tcW w:type="dxa" w:w="2880"/>
          </w:tcPr>
          <w:p>
            <w:r>
              <w:t>Foreshadows an unexpected twist in the confrontation, building curiosity.</w:t>
            </w:r>
          </w:p>
        </w:tc>
      </w:tr>
      <w:tr>
        <w:tc>
          <w:tcPr>
            <w:tcW w:type="dxa" w:w="2880"/>
          </w:tcPr>
          <w:p>
            <w:r>
              <w:t>Mini</w:t>
            </w:r>
          </w:p>
        </w:tc>
        <w:tc>
          <w:tcPr>
            <w:tcW w:type="dxa" w:w="2880"/>
          </w:tcPr>
          <w:p>
            <w:r>
              <w:t>The suspect is seen lying on the floor, leaving the officers to wonder whether he is injured. He could also be laying an evil plan, waiting for them just to get close enough.</w:t>
            </w:r>
          </w:p>
        </w:tc>
        <w:tc>
          <w:tcPr>
            <w:tcW w:type="dxa" w:w="2880"/>
          </w:tcPr>
          <w:p>
            <w:r>
              <w:t>Ambiguity, continued threat, suspense about suspect's state/intentions.</w:t>
            </w:r>
          </w:p>
        </w:tc>
      </w:tr>
      <w:tr>
        <w:tc>
          <w:tcPr>
            <w:tcW w:type="dxa" w:w="2880"/>
          </w:tcPr>
          <w:p>
            <w:r>
              <w:t>Mini</w:t>
            </w:r>
          </w:p>
        </w:tc>
        <w:tc>
          <w:tcPr>
            <w:tcW w:type="dxa" w:w="2880"/>
          </w:tcPr>
          <w:p>
            <w:r>
              <w:t>A single shot that had been fired a few minutes ago bringing them back to action was actually the suspect taking his own life, something that Sergeant Vance did not yet know.</w:t>
            </w:r>
          </w:p>
        </w:tc>
        <w:tc>
          <w:tcPr>
            <w:tcW w:type="dxa" w:w="2880"/>
          </w:tcPr>
          <w:p>
            <w:r>
              <w:t>Major reveal, dramatic irony, completely changes the dynamic of the chase and confrontation.</w:t>
            </w:r>
          </w:p>
        </w:tc>
      </w:tr>
      <w:tr>
        <w:tc>
          <w:tcPr>
            <w:tcW w:type="dxa" w:w="2880"/>
          </w:tcPr>
          <w:p>
            <w:r>
              <w:t>Mini</w:t>
            </w:r>
          </w:p>
        </w:tc>
        <w:tc>
          <w:tcPr>
            <w:tcW w:type="dxa" w:w="2880"/>
          </w:tcPr>
          <w:p>
            <w:r>
              <w:t>His motive was unclear, but his violent past wasn’t. With charges like kidnapping and armed robbery in his record, Wallace was ready to kill the officers and himself.</w:t>
            </w:r>
          </w:p>
        </w:tc>
        <w:tc>
          <w:tcPr>
            <w:tcW w:type="dxa" w:w="2880"/>
          </w:tcPr>
          <w:p>
            <w:r>
              <w:t>New information, explains the extreme danger, reinforces suspect's capability and intent.</w:t>
            </w:r>
          </w:p>
        </w:tc>
      </w:tr>
      <w:tr>
        <w:tc>
          <w:tcPr>
            <w:tcW w:type="dxa" w:w="2880"/>
          </w:tcPr>
          <w:p>
            <w:r>
              <w:t>Mini</w:t>
            </w:r>
          </w:p>
        </w:tc>
        <w:tc>
          <w:tcPr>
            <w:tcW w:type="dxa" w:w="2880"/>
          </w:tcPr>
          <w:p>
            <w:r>
              <w:t>If this case was a narrow escape, the next one in Ohio seemed impossible. Another group of kids, another close call but this time, the danger was already inside the house.</w:t>
            </w:r>
          </w:p>
        </w:tc>
        <w:tc>
          <w:tcPr>
            <w:tcW w:type="dxa" w:w="2880"/>
          </w:tcPr>
          <w:p>
            <w:r>
              <w:t>Sets up the next story with higher stakes and a new, more immediate threat, creating a new curiosity loop.</w:t>
            </w:r>
          </w:p>
        </w:tc>
      </w:tr>
      <w:tr>
        <w:tc>
          <w:tcPr>
            <w:tcW w:type="dxa" w:w="2880"/>
          </w:tcPr>
          <w:p>
            <w:r>
              <w:t>Mini</w:t>
            </w:r>
          </w:p>
        </w:tc>
        <w:tc>
          <w:tcPr>
            <w:tcW w:type="dxa" w:w="2880"/>
          </w:tcPr>
          <w:p>
            <w:r>
              <w:t>A man in Uniontown, Cleveland, Ohio, dangerously close to exploding an entire neighborhood along with his own children any second now.</w:t>
            </w:r>
          </w:p>
        </w:tc>
        <w:tc>
          <w:tcPr>
            <w:tcW w:type="dxa" w:w="2880"/>
          </w:tcPr>
          <w:p>
            <w:r>
              <w:t>Extreme, immediate danger, high stakes (children, explosion), urgency.</w:t>
            </w:r>
          </w:p>
        </w:tc>
      </w:tr>
      <w:tr>
        <w:tc>
          <w:tcPr>
            <w:tcW w:type="dxa" w:w="2880"/>
          </w:tcPr>
          <w:p>
            <w:r>
              <w:t>Mini</w:t>
            </w:r>
          </w:p>
        </w:tc>
        <w:tc>
          <w:tcPr>
            <w:tcW w:type="dxa" w:w="2880"/>
          </w:tcPr>
          <w:p>
            <w:r>
              <w:t>But he has only one shot to make the suspect change his mind.</w:t>
            </w:r>
          </w:p>
        </w:tc>
        <w:tc>
          <w:tcPr>
            <w:tcW w:type="dxa" w:w="2880"/>
          </w:tcPr>
          <w:p>
            <w:r>
              <w:t>High pressure, limited opportunity for negotiation, emphasizes the difficulty of the situation.</w:t>
            </w:r>
          </w:p>
        </w:tc>
      </w:tr>
      <w:tr>
        <w:tc>
          <w:tcPr>
            <w:tcW w:type="dxa" w:w="2880"/>
          </w:tcPr>
          <w:p>
            <w:r>
              <w:t>Mini</w:t>
            </w:r>
          </w:p>
        </w:tc>
        <w:tc>
          <w:tcPr>
            <w:tcW w:type="dxa" w:w="2880"/>
          </w:tcPr>
          <w:p>
            <w:r>
              <w:t>However, within 8 hours of his last bail, he is making them regret it more than ever.</w:t>
            </w:r>
          </w:p>
        </w:tc>
        <w:tc>
          <w:tcPr>
            <w:tcW w:type="dxa" w:w="2880"/>
          </w:tcPr>
          <w:p>
            <w:r>
              <w:t>Reveals suspect's immediate re-offense after release, highlights a systemic failure/frustration.</w:t>
            </w:r>
          </w:p>
        </w:tc>
      </w:tr>
      <w:tr>
        <w:tc>
          <w:tcPr>
            <w:tcW w:type="dxa" w:w="2880"/>
          </w:tcPr>
          <w:p>
            <w:r>
              <w:t>Mini</w:t>
            </w:r>
          </w:p>
        </w:tc>
        <w:tc>
          <w:tcPr>
            <w:tcW w:type="dxa" w:w="2880"/>
          </w:tcPr>
          <w:p>
            <w:r>
              <w:t>In a three-story building, the suspect could be hiding anywhere, and one wrong move could turn this from dangerous to deadly in an instant.</w:t>
            </w:r>
          </w:p>
        </w:tc>
        <w:tc>
          <w:tcPr>
            <w:tcW w:type="dxa" w:w="2880"/>
          </w:tcPr>
          <w:p>
            <w:r>
              <w:t>Heightens tension, emphasizes hidden danger and the constant threat within the environment.</w:t>
            </w:r>
          </w:p>
        </w:tc>
      </w:tr>
      <w:tr>
        <w:tc>
          <w:tcPr>
            <w:tcW w:type="dxa" w:w="2880"/>
          </w:tcPr>
          <w:p>
            <w:r>
              <w:t>Mini</w:t>
            </w:r>
          </w:p>
        </w:tc>
        <w:tc>
          <w:tcPr>
            <w:tcW w:type="dxa" w:w="2880"/>
          </w:tcPr>
          <w:p>
            <w:r>
              <w:t>Now the situation is spiraling out of control. They have started to hear the madness Jason had promised.</w:t>
            </w:r>
          </w:p>
        </w:tc>
        <w:tc>
          <w:tcPr>
            <w:tcW w:type="dxa" w:w="2880"/>
          </w:tcPr>
          <w:p>
            <w:r>
              <w:t>Escalation, suspect's mental state deteriorating, confirms a specific threat.</w:t>
            </w:r>
          </w:p>
        </w:tc>
      </w:tr>
      <w:tr>
        <w:tc>
          <w:tcPr>
            <w:tcW w:type="dxa" w:w="2880"/>
          </w:tcPr>
          <w:p>
            <w:r>
              <w:t>Mini</w:t>
            </w:r>
          </w:p>
        </w:tc>
        <w:tc>
          <w:tcPr>
            <w:tcW w:type="dxa" w:w="2880"/>
          </w:tcPr>
          <w:p>
            <w:r>
              <w:t>But if this was terrifying, what they learn from the next call would leave them shaken like never before.</w:t>
            </w:r>
          </w:p>
        </w:tc>
        <w:tc>
          <w:tcPr>
            <w:tcW w:type="dxa" w:w="2880"/>
          </w:tcPr>
          <w:p>
            <w:r>
              <w:t>Foreshadows a shocking revelation/threat, building anticipation and dread.</w:t>
            </w:r>
          </w:p>
        </w:tc>
      </w:tr>
      <w:tr>
        <w:tc>
          <w:tcPr>
            <w:tcW w:type="dxa" w:w="2880"/>
          </w:tcPr>
          <w:p>
            <w:r>
              <w:t>Mini</w:t>
            </w:r>
          </w:p>
        </w:tc>
        <w:tc>
          <w:tcPr>
            <w:tcW w:type="dxa" w:w="2880"/>
          </w:tcPr>
          <w:p>
            <w:r>
              <w:t>The conflict is that they cannot back out, leaving the girls in the care of Jason, and if they break in, chances are they all die.</w:t>
            </w:r>
          </w:p>
        </w:tc>
        <w:tc>
          <w:tcPr>
            <w:tcW w:type="dxa" w:w="2880"/>
          </w:tcPr>
          <w:p>
            <w:r>
              <w:t>Presents an impossible, high-stakes dilemma, emphasizing the no-win situation for the officers.</w:t>
            </w:r>
          </w:p>
        </w:tc>
      </w:tr>
      <w:tr>
        <w:tc>
          <w:tcPr>
            <w:tcW w:type="dxa" w:w="2880"/>
          </w:tcPr>
          <w:p>
            <w:r>
              <w:t>Mini</w:t>
            </w:r>
          </w:p>
        </w:tc>
        <w:tc>
          <w:tcPr>
            <w:tcW w:type="dxa" w:w="2880"/>
          </w:tcPr>
          <w:p>
            <w:r>
              <w:t>There was no easy way out/no safe option, but what Jason did next left them completely stunned.</w:t>
            </w:r>
          </w:p>
        </w:tc>
        <w:tc>
          <w:tcPr>
            <w:tcW w:type="dxa" w:w="2880"/>
          </w:tcPr>
          <w:p>
            <w:r>
              <w:t>Foreshadows an unexpected, shocking action by the suspect, creating a surprise.</w:t>
            </w:r>
          </w:p>
        </w:tc>
      </w:tr>
      <w:tr>
        <w:tc>
          <w:tcPr>
            <w:tcW w:type="dxa" w:w="2880"/>
          </w:tcPr>
          <w:p>
            <w:r>
              <w:t>Mini</w:t>
            </w:r>
          </w:p>
        </w:tc>
        <w:tc>
          <w:tcPr>
            <w:tcW w:type="dxa" w:w="2880"/>
          </w:tcPr>
          <w:p>
            <w:r>
              <w:t>They don’t know it yet, but they are at the right place at the right time. Within the next few moments, they are going to make an accidental discovery; The victims, the ones they thought were locked away somewhere deep inside, are much closer than anyone knew.</w:t>
            </w:r>
          </w:p>
        </w:tc>
        <w:tc>
          <w:tcPr>
            <w:tcW w:type="dxa" w:w="2880"/>
          </w:tcPr>
          <w:p>
            <w:r>
              <w:t>Dramatic irony, impending accidental discovery of victims' unexpected location, building anticipation.</w:t>
            </w:r>
          </w:p>
        </w:tc>
      </w:tr>
      <w:tr>
        <w:tc>
          <w:tcPr>
            <w:tcW w:type="dxa" w:w="2880"/>
          </w:tcPr>
          <w:p>
            <w:r>
              <w:t>Mini</w:t>
            </w:r>
          </w:p>
        </w:tc>
        <w:tc>
          <w:tcPr>
            <w:tcW w:type="dxa" w:w="2880"/>
          </w:tcPr>
          <w:p>
            <w:r>
              <w:t>It is likely the only chance they would ever get to reach them, and so they let go of their safety and decided to directly interact with the children.</w:t>
            </w:r>
          </w:p>
        </w:tc>
        <w:tc>
          <w:tcPr>
            <w:tcW w:type="dxa" w:w="2880"/>
          </w:tcPr>
          <w:p>
            <w:r>
              <w:t>High stakes, officers take a significant risk for the victims, showing their desperation.</w:t>
            </w:r>
          </w:p>
        </w:tc>
      </w:tr>
      <w:tr>
        <w:tc>
          <w:tcPr>
            <w:tcW w:type="dxa" w:w="2880"/>
          </w:tcPr>
          <w:p>
            <w:r>
              <w:t>Mini</w:t>
            </w:r>
          </w:p>
        </w:tc>
        <w:tc>
          <w:tcPr>
            <w:tcW w:type="dxa" w:w="2880"/>
          </w:tcPr>
          <w:p>
            <w:r>
              <w:t>they have a rather unconventional rescue brewing in their minds that might shock the suspect.</w:t>
            </w:r>
          </w:p>
        </w:tc>
        <w:tc>
          <w:tcPr>
            <w:tcW w:type="dxa" w:w="2880"/>
          </w:tcPr>
          <w:p>
            <w:r>
              <w:t>Intriguing, hints at a clever, unexpected rescue plan, building curiosity.</w:t>
            </w:r>
          </w:p>
        </w:tc>
      </w:tr>
      <w:tr>
        <w:tc>
          <w:tcPr>
            <w:tcW w:type="dxa" w:w="2880"/>
          </w:tcPr>
          <w:p>
            <w:r>
              <w:t>Mini</w:t>
            </w:r>
          </w:p>
        </w:tc>
        <w:tc>
          <w:tcPr>
            <w:tcW w:type="dxa" w:w="2880"/>
          </w:tcPr>
          <w:p>
            <w:r>
              <w:t>For this kid to come down without a ladder, she would need to dangle herself from the third-story window and then jump to the deck below her - an intimidating task for a 9-year-old girl, but they hold their breath for what is to come next.</w:t>
            </w:r>
          </w:p>
        </w:tc>
        <w:tc>
          <w:tcPr>
            <w:tcW w:type="dxa" w:w="2880"/>
          </w:tcPr>
          <w:p>
            <w:r>
              <w:t>Visual, high-risk, suspenseful description of the rescue attempt, emphasizing the danger.</w:t>
            </w:r>
          </w:p>
        </w:tc>
      </w:tr>
      <w:tr>
        <w:tc>
          <w:tcPr>
            <w:tcW w:type="dxa" w:w="2880"/>
          </w:tcPr>
          <w:p>
            <w:r>
              <w:t>Mini</w:t>
            </w:r>
          </w:p>
        </w:tc>
        <w:tc>
          <w:tcPr>
            <w:tcW w:type="dxa" w:w="2880"/>
          </w:tcPr>
          <w:p>
            <w:r>
              <w:t>In a most unbelievable turn of events and with a little help from the girl herself, the officers manage to rescue one of the hostages when no one expected it.</w:t>
            </w:r>
          </w:p>
        </w:tc>
        <w:tc>
          <w:tcPr>
            <w:tcW w:type="dxa" w:w="2880"/>
          </w:tcPr>
          <w:p>
            <w:r>
              <w:t>Unexpected success, surprising twist in the rescue, provides a moment of relief/hope.</w:t>
            </w:r>
          </w:p>
        </w:tc>
      </w:tr>
      <w:tr>
        <w:tc>
          <w:tcPr>
            <w:tcW w:type="dxa" w:w="2880"/>
          </w:tcPr>
          <w:p>
            <w:r>
              <w:t>Mini</w:t>
            </w:r>
          </w:p>
        </w:tc>
        <w:tc>
          <w:tcPr>
            <w:tcW w:type="dxa" w:w="2880"/>
          </w:tcPr>
          <w:p>
            <w:r>
              <w:t>But this rescue is far from complete until they save another girl, and getting her out the same way seems unlikely given that she is even younger.</w:t>
            </w:r>
          </w:p>
        </w:tc>
        <w:tc>
          <w:tcPr>
            <w:tcW w:type="dxa" w:w="2880"/>
          </w:tcPr>
          <w:p>
            <w:r>
              <w:t>New challenge, continued tension, highlights difficulty of second rescue, prolongs the suspense.</w:t>
            </w:r>
          </w:p>
        </w:tc>
      </w:tr>
      <w:tr>
        <w:tc>
          <w:tcPr>
            <w:tcW w:type="dxa" w:w="2880"/>
          </w:tcPr>
          <w:p>
            <w:r>
              <w:t>Mini</w:t>
            </w:r>
          </w:p>
        </w:tc>
        <w:tc>
          <w:tcPr>
            <w:tcW w:type="dxa" w:w="2880"/>
          </w:tcPr>
          <w:p>
            <w:r>
              <w:t>The silence inside the house is unsettling, and in the next few minutes, it will be decided who, if anyone, makes it out alive.</w:t>
            </w:r>
          </w:p>
        </w:tc>
        <w:tc>
          <w:tcPr>
            <w:tcW w:type="dxa" w:w="2880"/>
          </w:tcPr>
          <w:p>
            <w:r>
              <w:t>Heightened tension, uncertainty of outcome, impending confrontation, raises the stakes.</w:t>
            </w:r>
          </w:p>
        </w:tc>
      </w:tr>
      <w:tr>
        <w:tc>
          <w:tcPr>
            <w:tcW w:type="dxa" w:w="2880"/>
          </w:tcPr>
          <w:p>
            <w:r>
              <w:t>Mini</w:t>
            </w:r>
          </w:p>
        </w:tc>
        <w:tc>
          <w:tcPr>
            <w:tcW w:type="dxa" w:w="2880"/>
          </w:tcPr>
          <w:p>
            <w:r>
              <w:t>Officers breach the house, but the smoke is thicker than they feared. They have no idea who is on the other side of it, the suspect, the victim, or neither.</w:t>
            </w:r>
          </w:p>
        </w:tc>
        <w:tc>
          <w:tcPr>
            <w:tcW w:type="dxa" w:w="2880"/>
          </w:tcPr>
          <w:p>
            <w:r>
              <w:t>New obstacle, unknown danger, adds to chaos and uncertainty.</w:t>
            </w:r>
          </w:p>
        </w:tc>
      </w:tr>
      <w:tr>
        <w:tc>
          <w:tcPr>
            <w:tcW w:type="dxa" w:w="2880"/>
          </w:tcPr>
          <w:p>
            <w:r>
              <w:t>Mini</w:t>
            </w:r>
          </w:p>
        </w:tc>
        <w:tc>
          <w:tcPr>
            <w:tcW w:type="dxa" w:w="2880"/>
          </w:tcPr>
          <w:p>
            <w:r>
              <w:t>they are in for another surprise of the day.</w:t>
            </w:r>
          </w:p>
        </w:tc>
        <w:tc>
          <w:tcPr>
            <w:tcW w:type="dxa" w:w="2880"/>
          </w:tcPr>
          <w:p>
            <w:r>
              <w:t>Foreshadows another unexpected event, maintains curiosity.</w:t>
            </w:r>
          </w:p>
        </w:tc>
      </w:tr>
      <w:tr>
        <w:tc>
          <w:tcPr>
            <w:tcW w:type="dxa" w:w="2880"/>
          </w:tcPr>
          <w:p>
            <w:r>
              <w:t>Mini</w:t>
            </w:r>
          </w:p>
        </w:tc>
        <w:tc>
          <w:tcPr>
            <w:tcW w:type="dxa" w:w="2880"/>
          </w:tcPr>
          <w:p>
            <w:r>
              <w:t>But the house still held one final secret. Hours later, firefighters would make a grim discovery: Jason’s lifeless body, found in a back room on the second floor.</w:t>
            </w:r>
          </w:p>
        </w:tc>
        <w:tc>
          <w:tcPr>
            <w:tcW w:type="dxa" w:w="2880"/>
          </w:tcPr>
          <w:p>
            <w:r>
              <w:t>Final major reveal, unexpected outcome for the suspect, lingering mystery about his death.</w:t>
            </w:r>
          </w:p>
        </w:tc>
      </w:tr>
      <w:tr>
        <w:tc>
          <w:tcPr>
            <w:tcW w:type="dxa" w:w="2880"/>
          </w:tcPr>
          <w:p>
            <w:r>
              <w:t>Mini</w:t>
            </w:r>
          </w:p>
        </w:tc>
        <w:tc>
          <w:tcPr>
            <w:tcW w:type="dxa" w:w="2880"/>
          </w:tcPr>
          <w:p>
            <w:r>
              <w:t>One of the many strange things about this case is that Jason had died of the same smoke inhalation that ironically the little girls and his victims somehow survived.</w:t>
            </w:r>
          </w:p>
        </w:tc>
        <w:tc>
          <w:tcPr>
            <w:tcW w:type="dxa" w:w="2880"/>
          </w:tcPr>
          <w:p>
            <w:r>
              <w:t>Ironic twist, adds a strange, unexpected detail to the resolution, makes the audience think.</w:t>
            </w:r>
          </w:p>
        </w:tc>
      </w:tr>
    </w:tbl>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
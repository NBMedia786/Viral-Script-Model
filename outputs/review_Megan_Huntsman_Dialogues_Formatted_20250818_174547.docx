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This is Darren West who had just found a dead body hidden in his garage. But that was nothing compared to what chilling discovery the officers were about to make.</w:t>
      </w:r>
    </w:p>
    <w:p>
      <w:r>
        <w:rPr>
          <w:sz w:val="20"/>
        </w:rPr>
        <w:t>• When officers first arrived at the gruesome scene,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w:t>
      </w:r>
    </w:p>
    <w:p>
      <w:r>
        <w:rPr>
          <w:sz w:val="20"/>
        </w:rPr>
        <w:t>• Meanwhile, at the house, the officers pressed on with their search which led them to another suspicious box. Inside, they uncovered a deeply disturbing scene— that was just the start.</w:t>
      </w:r>
    </w:p>
    <w:p>
      <w:r>
        <w:rPr>
          <w:sz w:val="20"/>
        </w:rPr>
        <w:t>• Despite her claims, it was clear she was still hiding something—a truth so gruesome, which would shake everyone to the core.</w:t>
      </w:r>
    </w:p>
    <w:p>
      <w:r>
        <w:rPr>
          <w:sz w:val="20"/>
        </w:rPr>
        <w:t>• Detective Beckstrom was left stunned when Megan finally admitted the unthinkable—it wasn’t an accident, but actual murders. So now he asked her the final make-or-break question.</w:t>
      </w:r>
    </w:p>
    <w:p>
      <w:r>
        <w:rPr>
          <w:sz w:val="20"/>
        </w:rPr>
        <w:t>• But just when they thought they had seen it all, the biggest shock was still about to come.</w:t>
      </w:r>
    </w:p>
    <w:p>
      <w:r>
        <w:rPr>
          <w:sz w:val="20"/>
        </w:rPr>
        <w:t>• The line of questioning soon shifted as Detective Beckstrom began to consider Darren’s possible involvement due to something Megan had said earlier during the interrogation that had caught his attention.</w:t>
      </w:r>
    </w:p>
    <w:p>
      <w:r>
        <w:rPr>
          <w:sz w:val="20"/>
        </w:rPr>
        <w:t>• Could he have known more than he was letting on?</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b/>
          <w:sz w:val="20"/>
        </w:rPr>
        <w:t xml:space="preserve">Score: </w:t>
      </w:r>
      <w:r>
        <w:rPr>
          <w:sz w:val="20"/>
        </w:rPr>
        <w:t>7/10</w:t>
      </w:r>
    </w:p>
    <w:p>
      <w:r>
        <w:rPr>
          <w:b/>
          <w:sz w:val="20"/>
        </w:rPr>
        <w:t xml:space="preserve">Explanation: </w:t>
      </w:r>
      <w:r>
        <w:rPr>
          <w:sz w:val="20"/>
        </w:rPr>
        <w:t>The script establishes initial suspense effectively and escalates the horror with the discovery of multiple bodies, using unanswered questions and promises of deeper truths. The focus on Megan's hidden guilt and the shift of suspicion to Darren are good. However, the suspense around Darren's involvement is built up but then resolved quite factually in the 'Evidences' section, rather than through a more dramatic reveal or interrogation. The 'make-or-break question' is mentioned but never revealed, which is a significant missed opportunity for a strong suspenseful beat. The final shocking fact about Darren's ignorance is stated rather than unveiled with dramatic tension.</w:t>
      </w:r>
    </w:p>
    <w:p>
      <w:r>
        <w:rPr>
          <w:b/>
          <w:sz w:val="20"/>
        </w:rPr>
        <w:t xml:space="preserve">Weakness: </w:t>
      </w:r>
      <w:r>
        <w:rPr>
          <w:sz w:val="20"/>
        </w:rPr>
        <w:t>The resolution of Darren's potential involvement and the reveal of his ignorance are handled too factually, diminishing the potential for sustained suspense. The 'make-or-break question' is a dangling thread.</w:t>
      </w:r>
    </w:p>
    <w:p>
      <w:r>
        <w:rPr>
          <w:b/>
          <w:sz w:val="20"/>
        </w:rPr>
        <w:t xml:space="preserve">Suggestion: </w:t>
      </w:r>
      <w:r>
        <w:rPr>
          <w:sz w:val="20"/>
        </w:rPr>
        <w:t>1. Rephrase the 'make-or-break question' to be more specific or reveal it for a stronger impact, perhaps as a direct quote from the detective. 2. Instead of stating Darren's ignorance as a fact, build more suspense around the DNA results and fingerprint analysis, perhaps by having the detective react to the findings with disbelief or shock, emphasizing the sheer impossibility of his ignorance.</w:t>
      </w:r>
    </w:p>
    <w:p/>
    <w:p>
      <w:r>
        <w:rPr>
          <w:b/>
          <w:sz w:val="24"/>
        </w:rPr>
        <w:t>2. Language/Tone</w:t>
      </w:r>
    </w:p>
    <w:p>
      <w:r>
        <w:rPr>
          <w:b/>
          <w:sz w:val="24"/>
        </w:rPr>
        <w:t>Extraction:</w:t>
      </w:r>
    </w:p>
    <w:p>
      <w:r>
        <w:rPr>
          <w:sz w:val="20"/>
        </w:rPr>
        <w:t>• gruesome scene, dark secrets, damning clues, far more sinister, killer was much closer to home</w:t>
      </w:r>
    </w:p>
    <w:p>
      <w:r>
        <w:rPr>
          <w:sz w:val="20"/>
        </w:rPr>
        <w:t>• horrifying scene, disturbing 911 call</w:t>
      </w:r>
    </w:p>
    <w:p>
      <w:r>
        <w:rPr>
          <w:sz w:val="20"/>
        </w:rPr>
        <w:t>• Just one look at him, and the officers knew they were in for something dreadful.</w:t>
      </w:r>
    </w:p>
    <w:p>
      <w:r>
        <w:rPr>
          <w:sz w:val="20"/>
        </w:rPr>
        <w:t>• tightly sealed with electrical tape, wrapped in layer upon layer of duct tape, as if someone desperately wanted to keep whatever was inside hidden forever.</w:t>
      </w:r>
    </w:p>
    <w:p>
      <w:r>
        <w:rPr>
          <w:sz w:val="20"/>
        </w:rPr>
        <w:t>• what they discovered would haunt them for years to come. It was the lifeless body of a fully decomposed baby.</w:t>
      </w:r>
    </w:p>
    <w:p>
      <w:r>
        <w:rPr>
          <w:sz w:val="20"/>
        </w:rPr>
        <w:t>• strange, foul smell coming from the garage, house of horror</w:t>
      </w:r>
    </w:p>
    <w:p>
      <w:r>
        <w:rPr>
          <w:sz w:val="20"/>
        </w:rPr>
        <w:t>• story took a turn more twisted than ever.</w:t>
      </w:r>
    </w:p>
    <w:p>
      <w:r>
        <w:rPr>
          <w:sz w:val="20"/>
        </w:rPr>
        <w:t>• something deeper she wasn’t saying, and the detective could feel it.</w:t>
      </w:r>
    </w:p>
    <w:p>
      <w:r>
        <w:rPr>
          <w:sz w:val="20"/>
        </w:rPr>
        <w:t>• overpowering stench, with a strange liquid seeping through the bottom of the bags inside.</w:t>
      </w:r>
    </w:p>
    <w:p>
      <w:r>
        <w:rPr>
          <w:sz w:val="20"/>
        </w:rPr>
        <w:t>• truth so gruesome, which would shake everyone to the core.</w:t>
      </w:r>
    </w:p>
    <w:p>
      <w:r>
        <w:rPr>
          <w:sz w:val="20"/>
        </w:rPr>
        <w:t>• Detective Beckstrom was left stunned when Megan finally admitted the unthinkable—it wasn’t an accident, but actual murders.</w:t>
      </w:r>
    </w:p>
    <w:p>
      <w:r>
        <w:rPr>
          <w:sz w:val="20"/>
        </w:rPr>
        <w:t>• could barely contain the emotions that overwhelmed him. It had been the hardest interrogation of his career.</w:t>
      </w:r>
    </w:p>
    <w:p>
      <w:r>
        <w:rPr>
          <w:sz w:val="20"/>
        </w:rPr>
        <w:t>• visibly shaken by the disturbing revelations. He buried his face in his hands and began to sob as the weight of the situation hit him hard.</w:t>
      </w:r>
    </w:p>
    <w:p>
      <w:r>
        <w:rPr>
          <w:sz w:val="20"/>
        </w:rPr>
        <w:t>• incomprehensible how a mother could commit such horrific acts.</w:t>
      </w:r>
    </w:p>
    <w:p>
      <w:r>
        <w:rPr>
          <w:sz w:val="20"/>
        </w:rPr>
        <w:t>• It also highlighted the devastating impact of drugs, which had completely destroyed Megan’s mental health and led her down this dark and tragic path.</w:t>
      </w:r>
    </w:p>
    <w:p>
      <w:r>
        <w:rPr>
          <w:b/>
          <w:sz w:val="20"/>
        </w:rPr>
        <w:t xml:space="preserve">Score: </w:t>
      </w:r>
      <w:r>
        <w:rPr>
          <w:sz w:val="20"/>
        </w:rPr>
        <w:t>7/10</w:t>
      </w:r>
    </w:p>
    <w:p>
      <w:r>
        <w:rPr>
          <w:b/>
          <w:sz w:val="20"/>
        </w:rPr>
        <w:t xml:space="preserve">Explanation: </w:t>
      </w:r>
      <w:r>
        <w:rPr>
          <w:sz w:val="20"/>
        </w:rPr>
        <w:t>The script uses strong, evocative language to establish a grim and mysterious tone, particularly in the descriptions of the crime scene and the emotional states of the characters. Phrases like 'house of horror,' 'overpowering stench,' and 'admitted the unthinkable' contribute to the desired atmosphere. However, the tone is inconsistent. There are instances where the language becomes more procedural ('unfolding events,' 'standard procedure') or slightly preachy/explanatory ('no excuse for taking a life,' 'devastating impact of drugs'), which detracts from the immersive, conversational, and emotionally engaging style required for Mysterious 7. It's not consistently vivid throughout.</w:t>
      </w:r>
    </w:p>
    <w:p>
      <w:r>
        <w:rPr>
          <w:b/>
          <w:sz w:val="20"/>
        </w:rPr>
        <w:t xml:space="preserve">Weakness: </w:t>
      </w:r>
      <w:r>
        <w:rPr>
          <w:sz w:val="20"/>
        </w:rPr>
        <w:t>Inconsistent tone, occasionally shifting from gripping narrative to generic procedural or explanatory language.</w:t>
      </w:r>
    </w:p>
    <w:p>
      <w:r>
        <w:rPr>
          <w:b/>
          <w:sz w:val="20"/>
        </w:rPr>
        <w:t xml:space="preserve">Suggestion: </w:t>
      </w:r>
      <w:r>
        <w:rPr>
          <w:sz w:val="20"/>
        </w:rPr>
        <w:t>1. Review and rephrase any lines that sound like a news report or a moral lecture. For example, instead of 'These addictions had ruined her ability to make rational decisions, but they were no excuse for taking a life,' consider focusing on the *impact* of the drugs on her actions or the detective's internal struggle with her excuses. 2. Inject more sensory details or emotional reactions into the 'Evidences' section to make it less factual and more engaging.</w:t>
      </w:r>
    </w:p>
    <w:p/>
    <w:p>
      <w:r>
        <w:rPr>
          <w:b/>
          <w:sz w:val="24"/>
        </w:rPr>
        <w:t>3. Intro (First 1 Min)</w:t>
      </w:r>
    </w:p>
    <w:p>
      <w:r>
        <w:rPr>
          <w:b/>
          <w:sz w:val="24"/>
        </w:rPr>
        <w:t>Extraction:</w:t>
      </w:r>
    </w:p>
    <w:p>
      <w:r>
        <w:rPr>
          <w:sz w:val="20"/>
        </w:rPr>
        <w:t>• This is Darren West who had just found a dead body hidden in his garage. But that was nothing compared to what chilling discovery the officers were about to make.</w:t>
      </w:r>
    </w:p>
    <w:p>
      <w:r>
        <w:rPr>
          <w:sz w:val="20"/>
        </w:rPr>
        <w:t>• When officers first arrived at the gruesome scene,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8/10</w:t>
      </w:r>
    </w:p>
    <w:p>
      <w:r>
        <w:rPr>
          <w:b/>
          <w:sz w:val="20"/>
        </w:rPr>
        <w:t xml:space="preserve">Explanation: </w:t>
      </w:r>
      <w:r>
        <w:rPr>
          <w:sz w:val="20"/>
        </w:rPr>
        <w:t>The intro is very strong and effectively hooks the viewer. It immediately presents a shocking discovery and then quickly escalates the stakes with the promise of an even 'more chilling discovery' and a 'far more sinister' crime with a killer 'much closer to home.' It avoids lengthy setup and dives straight into the mystery, effectively grabbing attention and setting the tone.</w:t>
      </w:r>
    </w:p>
    <w:p>
      <w:r>
        <w:rPr>
          <w:b/>
          <w:sz w:val="20"/>
        </w:rPr>
        <w:t xml:space="preserve">Weakness: </w:t>
      </w:r>
      <w:r>
        <w:rPr>
          <w:sz w:val="20"/>
        </w:rPr>
        <w:t>While strong, it could hint *slightly* more specifically at the nature of the 'chilling discovery' without giving it away, to maximize the initial shock value.</w:t>
      </w:r>
    </w:p>
    <w:p>
      <w:r>
        <w:rPr>
          <w:b/>
          <w:sz w:val="20"/>
        </w:rPr>
        <w:t xml:space="preserve">Suggestion: </w:t>
      </w:r>
      <w:r>
        <w:rPr>
          <w:sz w:val="20"/>
        </w:rPr>
        <w:t>Consider a line like, 'But what they found next would redefine the meaning of horror, revealing a secret kept hidden for years, right under everyone's nose.' to amplify the initial promise.</w:t>
      </w:r>
    </w:p>
    <w:p/>
    <w:p>
      <w:r>
        <w:rPr>
          <w:b/>
          <w:sz w:val="24"/>
        </w:rPr>
        <w:t>4. Main Hook/Cliffhanger</w:t>
      </w:r>
    </w:p>
    <w:p>
      <w:r>
        <w:rPr>
          <w:b/>
          <w:sz w:val="24"/>
        </w:rPr>
        <w:t>Extraction:</w:t>
      </w:r>
    </w:p>
    <w:p>
      <w:r>
        <w:rPr>
          <w:sz w:val="20"/>
        </w:rPr>
        <w:t>• This is Darren West who had just found a dead body hidden in his garage. But that was nothing compared to what chilling discovery the officers were about to make.</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sz w:val="20"/>
        </w:rPr>
        <w:t>• When the investigators finally peeled it open, what they discovered would haunt them for years to come. It was the lifeless body of a fully decomposed baby.</w:t>
      </w:r>
    </w:p>
    <w:p>
      <w:r>
        <w:rPr>
          <w:b/>
          <w:sz w:val="20"/>
        </w:rPr>
        <w:t xml:space="preserve">Score: </w:t>
      </w:r>
      <w:r>
        <w:rPr>
          <w:sz w:val="20"/>
        </w:rPr>
        <w:t>8/10</w:t>
      </w:r>
    </w:p>
    <w:p>
      <w:r>
        <w:rPr>
          <w:b/>
          <w:sz w:val="20"/>
        </w:rPr>
        <w:t xml:space="preserve">Explanation: </w:t>
      </w:r>
      <w:r>
        <w:rPr>
          <w:sz w:val="20"/>
        </w:rPr>
        <w:t>The main hook is established immediately in the intro, promising a discovery far worse than a single dead body, and hinting at a close-at-hand killer. This creates strong 'must keep watching' tension. The reveal of the first baby's body in Act 1 is a powerful initial payoff that validates the intro's promise and sets the stage for the escalating horror. It's strong enough for a thumbnail or headline.</w:t>
      </w:r>
    </w:p>
    <w:p>
      <w:r>
        <w:rPr>
          <w:b/>
          <w:sz w:val="20"/>
        </w:rPr>
        <w:t xml:space="preserve">Weakness: </w:t>
      </w:r>
      <w:r>
        <w:rPr>
          <w:sz w:val="20"/>
        </w:rPr>
        <w:t>The hook is effective, but the *specific* nature of the 'chilling discovery' (multiple babies) isn't explicitly teased in the intro, which could make it even more impactful. The initial hook is a bit generic ('chilling discovery') before the first body is revealed.</w:t>
      </w:r>
    </w:p>
    <w:p>
      <w:r>
        <w:rPr>
          <w:b/>
          <w:sz w:val="20"/>
        </w:rPr>
        <w:t xml:space="preserve">Suggestion: </w:t>
      </w:r>
      <w:r>
        <w:rPr>
          <w:sz w:val="20"/>
        </w:rPr>
        <w:t>Refine the intro's hook to be slightly more specific about the *type* of horror, e.g., 'But what they found next would reveal a secret so dark, it would multiply the horror beyond imagination.'</w:t>
      </w:r>
    </w:p>
    <w:p/>
    <w:p>
      <w:r>
        <w:rPr>
          <w:b/>
          <w:sz w:val="24"/>
        </w:rPr>
        <w:t>5. Story Structure</w:t>
      </w:r>
    </w:p>
    <w:p>
      <w:r>
        <w:rPr>
          <w:b/>
          <w:sz w:val="24"/>
        </w:rPr>
        <w:t>Extraction:</w:t>
      </w:r>
    </w:p>
    <w:p>
      <w:r>
        <w:rPr>
          <w:sz w:val="20"/>
        </w:rPr>
        <w:t>• Introduction -&gt; Horrifying discovery -&gt; Megan questioning -&gt; Shocking revelations -&gt; Darren in question -&gt; Evidences -&gt; Final decision -&gt; Outro</w:t>
      </w:r>
    </w:p>
    <w:p>
      <w:r>
        <w:rPr>
          <w:sz w:val="20"/>
        </w:rPr>
        <w:t>• On April 12, 2014 Darren had returned home... only to stumble upon a horrifying scene...</w:t>
      </w:r>
    </w:p>
    <w:p>
      <w:r>
        <w:rPr>
          <w:sz w:val="20"/>
        </w:rPr>
        <w:t>• When police arrived... they saw the garage door wide open...</w:t>
      </w:r>
    </w:p>
    <w:p>
      <w:r>
        <w:rPr>
          <w:sz w:val="20"/>
        </w:rPr>
        <w:t>• But the question was where was Megan? Right now she was the only person who could hold the answers... So, for the time being, the officers focused on Megan...</w:t>
      </w:r>
    </w:p>
    <w:p>
      <w:r>
        <w:rPr>
          <w:sz w:val="20"/>
        </w:rPr>
        <w:t>• Meanwhile, Megan was brought in for questioning... Meanwhile, at the house, the officers pressed on with their search which led them to another suspicious box.</w:t>
      </w:r>
    </w:p>
    <w:p>
      <w:r>
        <w:rPr>
          <w:sz w:val="20"/>
        </w:rPr>
        <w:t>• After hearing that more bodies were hidden in the garage, Detective Beckstrom quickly contacted the officers on the scene.</w:t>
      </w:r>
    </w:p>
    <w:p>
      <w:r>
        <w:rPr>
          <w:sz w:val="20"/>
        </w:rPr>
        <w:t>• Megan Huntsman was arrested... investigators brought Darren in for questioning.</w:t>
      </w:r>
    </w:p>
    <w:p>
      <w:r>
        <w:rPr>
          <w:sz w:val="20"/>
        </w:rPr>
        <w:t>• Darren was released from custody, and the investigation moved forward with Megan still behind bars. All the evidence collected... was sent to the lab for analysis...</w:t>
      </w:r>
    </w:p>
    <w:p>
      <w:r>
        <w:rPr>
          <w:b/>
          <w:sz w:val="20"/>
        </w:rPr>
        <w:t xml:space="preserve">Score: </w:t>
      </w:r>
      <w:r>
        <w:rPr>
          <w:sz w:val="20"/>
        </w:rPr>
        <w:t>8/10</w:t>
      </w:r>
    </w:p>
    <w:p>
      <w:r>
        <w:rPr>
          <w:b/>
          <w:sz w:val="20"/>
        </w:rPr>
        <w:t xml:space="preserve">Explanation: </w:t>
      </w:r>
      <w:r>
        <w:rPr>
          <w:sz w:val="20"/>
        </w:rPr>
        <w:t>The script demonstrates a very strong story structure, following a clear chronological order that unfolds the mystery logically. Each section builds upon the previous one, from the initial discovery to the escalating body count, the interrogations, and the final resolution. The use of headings helps delineate the different phases of the investigation, making it easy to follow. There are no confusing flashbacks or random details that disrupt the narrative flow.</w:t>
      </w:r>
    </w:p>
    <w:p>
      <w:r>
        <w:rPr>
          <w:b/>
          <w:sz w:val="20"/>
        </w:rPr>
        <w:t xml:space="preserve">Weakness: </w:t>
      </w:r>
      <w:r>
        <w:rPr>
          <w:sz w:val="20"/>
        </w:rPr>
        <w:t>While the structure is clear, some of the 'acts' (like 'Evidences') feel more like a summary of findings rather than an active part of the unfolding mystery, which can slightly reduce dramatic tension.</w:t>
      </w:r>
    </w:p>
    <w:p>
      <w:r>
        <w:rPr>
          <w:b/>
          <w:sz w:val="20"/>
        </w:rPr>
        <w:t xml:space="preserve">Suggestion: </w:t>
      </w:r>
      <w:r>
        <w:rPr>
          <w:sz w:val="20"/>
        </w:rPr>
        <w:t>Consider framing the 'Evidences' section with more active discovery or a sense of revelation, perhaps through the detective's reaction to the lab results, rather than just stating them as facts.</w:t>
      </w:r>
    </w:p>
    <w:p/>
    <w:p>
      <w:r>
        <w:rPr>
          <w:b/>
          <w:sz w:val="24"/>
        </w:rPr>
        <w:t>6. Flow</w:t>
      </w:r>
    </w:p>
    <w:p>
      <w:r>
        <w:rPr>
          <w:b/>
          <w:sz w:val="24"/>
        </w:rPr>
        <w:t>Extraction:</w:t>
      </w:r>
    </w:p>
    <w:p>
      <w:r>
        <w:rPr>
          <w:sz w:val="20"/>
        </w:rPr>
        <w:t>• This is Darren West... But that was nothing compared to what chilling discovery...</w:t>
      </w:r>
    </w:p>
    <w:p>
      <w:r>
        <w:rPr>
          <w:sz w:val="20"/>
        </w:rPr>
        <w:t>• On April 12, 2014 Darren had returned home... make this disturbing 911 call. When police arrived... they saw the garage door wide open...</w:t>
      </w:r>
    </w:p>
    <w:p>
      <w:r>
        <w:rPr>
          <w:sz w:val="20"/>
        </w:rPr>
        <w:t>• But the question was where was Megan? Right now she was the only person who could hold the answers... So, for the time being, the officers focused on Megan...</w:t>
      </w:r>
    </w:p>
    <w:p>
      <w:r>
        <w:rPr>
          <w:sz w:val="20"/>
        </w:rPr>
        <w:t>• Meanwhile, Megan was brought in for questioning... Meanwhile, at the house, the officers pressed on with their search...</w:t>
      </w:r>
    </w:p>
    <w:p>
      <w:r>
        <w:rPr>
          <w:sz w:val="20"/>
        </w:rPr>
        <w:t>• After hearing that more bodies were hidden in the garage, Detective Beckstrom quickly contacted the officers on the scene.</w:t>
      </w:r>
    </w:p>
    <w:p>
      <w:r>
        <w:rPr>
          <w:sz w:val="20"/>
        </w:rPr>
        <w:t>• As the detective left the room, he could barely contain the emotions... Back at the crime scene, the officers had been searching...</w:t>
      </w:r>
    </w:p>
    <w:p>
      <w:r>
        <w:rPr>
          <w:sz w:val="20"/>
        </w:rPr>
        <w:t>• The line of questioning soon shifted as Detective Beckstrom began to consider Darren’s possible involvement... Meanwhile, back at the crime scene, officers made another grim discovery...</w:t>
      </w:r>
    </w:p>
    <w:p>
      <w:r>
        <w:rPr>
          <w:sz w:val="20"/>
        </w:rPr>
        <w:t>• Megan Huntsman was arrested... investigators brought Darren in for questioning.</w:t>
      </w:r>
    </w:p>
    <w:p>
      <w:r>
        <w:rPr>
          <w:sz w:val="20"/>
        </w:rPr>
        <w:t>• Darren was released from custody, and the investigation moved forward with Megan still behind bars. All the evidence collected... was sent to the lab for analysis...</w:t>
      </w:r>
    </w:p>
    <w:p>
      <w:r>
        <w:rPr>
          <w:b/>
          <w:sz w:val="20"/>
        </w:rPr>
        <w:t xml:space="preserve">Score: </w:t>
      </w:r>
      <w:r>
        <w:rPr>
          <w:sz w:val="20"/>
        </w:rPr>
        <w:t>8/10</w:t>
      </w:r>
    </w:p>
    <w:p>
      <w:r>
        <w:rPr>
          <w:b/>
          <w:sz w:val="20"/>
        </w:rPr>
        <w:t xml:space="preserve">Explanation: </w:t>
      </w:r>
      <w:r>
        <w:rPr>
          <w:sz w:val="20"/>
        </w:rPr>
        <w:t>The script demonstrates excellent flow. Transitions between scenes and acts are consistently smooth and logical, using phrases like 'Meanwhile,' 'After hearing that,' and 'Back at the crime scene' to guide the viewer seamlessly. There are no abrupt jumps or moments where the audience would feel lost or need to 'rewind.' The interweaving of the interrogation and the crime scene search is handled particularly well, maintaining clarity.</w:t>
      </w:r>
    </w:p>
    <w:p>
      <w:r>
        <w:rPr>
          <w:b/>
          <w:sz w:val="20"/>
        </w:rPr>
        <w:t xml:space="preserve">Weakness: </w:t>
      </w:r>
      <w:r>
        <w:rPr>
          <w:sz w:val="20"/>
        </w:rPr>
        <w:t>While generally strong, the transition into the 'Evidences' section feels a bit like a shift from active storytelling to a summary, which, while clear, slightly disrupts the narrative momentum.</w:t>
      </w:r>
    </w:p>
    <w:p>
      <w:r>
        <w:rPr>
          <w:b/>
          <w:sz w:val="20"/>
        </w:rPr>
        <w:t xml:space="preserve">Suggestion: </w:t>
      </w:r>
      <w:r>
        <w:rPr>
          <w:sz w:val="20"/>
        </w:rPr>
        <w:t>Integrate the evidence reveals more dynamically into the ongoing investigation narrative, perhaps by showing the detective's reaction to the lab results or the impact of the findings on the case strategy, rather than just stating them.</w:t>
      </w:r>
    </w:p>
    <w:p/>
    <w:p>
      <w:r>
        <w:rPr>
          <w:b/>
          <w:sz w:val="24"/>
        </w:rPr>
        <w:t>7. Pacing</w:t>
      </w:r>
    </w:p>
    <w:p>
      <w:r>
        <w:rPr>
          <w:b/>
          <w:sz w:val="24"/>
        </w:rPr>
        <w:t>Extraction:</w:t>
      </w:r>
    </w:p>
    <w:p>
      <w:r>
        <w:rPr>
          <w:sz w:val="20"/>
        </w:rPr>
        <w:t>• This is Darren West... But that was nothing compared to what chilling discovery...</w:t>
      </w:r>
    </w:p>
    <w:p>
      <w:r>
        <w:rPr>
          <w:sz w:val="20"/>
        </w:rPr>
        <w:t>• When the investigators finally peeled it open, what they discovered would haunt them for years to come. It was the lifeless body of a fully decomposed baby.</w:t>
      </w:r>
    </w:p>
    <w:p>
      <w:r>
        <w:rPr>
          <w:sz w:val="20"/>
        </w:rPr>
        <w:t>• However, in a few moments, the story took a turn more twisted than ever.</w:t>
      </w:r>
    </w:p>
    <w:p>
      <w:r>
        <w:rPr>
          <w:sz w:val="20"/>
        </w:rPr>
        <w:t>• Megan repeated the same story... Despite appearing visibly upset, there were many details... Megan’s story seemed like a justification... But the more the detective spoke with her, the more their doubts grew.</w:t>
      </w:r>
    </w:p>
    <w:p>
      <w:r>
        <w:rPr>
          <w:sz w:val="20"/>
        </w:rPr>
        <w:t>• Inside, they uncovered a deeply disturbing scene— that was just the start. Each box they opened carried an overpowering stench... nothing could have prepared him for her response.</w:t>
      </w:r>
    </w:p>
    <w:p>
      <w:r>
        <w:rPr>
          <w:sz w:val="20"/>
        </w:rPr>
        <w:t>• Detective Beckstrom was left stunned when Megan finally admitted the unthinkable—it wasn’t an accident, but actual murders.</w:t>
      </w:r>
    </w:p>
    <w:p>
      <w:r>
        <w:rPr>
          <w:sz w:val="20"/>
        </w:rPr>
        <w:t>• It didn’t take long before the officers found the third body... followed by a fifth... But just when they thought they had seen it all, the biggest shock was still about to come. ...the sixth and seventh bodies...</w:t>
      </w:r>
    </w:p>
    <w:p>
      <w:r>
        <w:rPr>
          <w:sz w:val="20"/>
        </w:rPr>
        <w:t>• All the evidence collected... was sent to the lab for analysis and the results were conclusive: every single fingerprint belonged to Megan. Not a trace of Darren’s prints was found on any of the items. With this, the focus shifted to the medical examiner, where DNA testing was conducted to confirm the father of the babies. The results were as expected—Darren was the biological father of all seven children.</w:t>
      </w:r>
    </w:p>
    <w:p>
      <w:r>
        <w:rPr>
          <w:b/>
          <w:sz w:val="20"/>
        </w:rPr>
        <w:t xml:space="preserve">Score: </w:t>
      </w:r>
      <w:r>
        <w:rPr>
          <w:sz w:val="20"/>
        </w:rPr>
        <w:t>6/10</w:t>
      </w:r>
    </w:p>
    <w:p>
      <w:r>
        <w:rPr>
          <w:b/>
          <w:sz w:val="20"/>
        </w:rPr>
        <w:t xml:space="preserve">Explanation: </w:t>
      </w:r>
      <w:r>
        <w:rPr>
          <w:sz w:val="20"/>
        </w:rPr>
        <w:t>The pacing starts strong with an impactful intro and maintains good momentum through the initial discoveries and Megan's interrogation, especially during the rapid reveal of multiple bodies. However, the script suffers from a noticeable dip in pacing during the 'Evidences' section. Key forensic findings (fingerprints, DNA results) are delivered in a very factual, summary-like manner, which feels rushed and lacks the dramatic build-up or emotional weight they deserve. This section, while informative, doesn't allow the viewer to fully process the implications of these crucial revelations, leading to a potential drop-off in engagement.</w:t>
      </w:r>
    </w:p>
    <w:p>
      <w:r>
        <w:rPr>
          <w:b/>
          <w:sz w:val="20"/>
        </w:rPr>
        <w:t xml:space="preserve">Weakness: </w:t>
      </w:r>
      <w:r>
        <w:rPr>
          <w:sz w:val="20"/>
        </w:rPr>
        <w:t>The 'Evidences' section is too rushed and factual, losing dramatic impact and potentially causing viewer disengagement. The resolution of Darren's involvement is also too quick.</w:t>
      </w:r>
    </w:p>
    <w:p>
      <w:r>
        <w:rPr>
          <w:b/>
          <w:sz w:val="20"/>
        </w:rPr>
        <w:t xml:space="preserve">Suggestion: </w:t>
      </w:r>
      <w:r>
        <w:rPr>
          <w:sz w:val="20"/>
        </w:rPr>
        <w:t>1. Slow down the 'Evidences' section. Instead of just stating the results, describe the *process* of discovery or the *impact* of the results on the investigators. For example, show the detective's reaction to the fingerprint results, or the emotional weight of the DNA confirmation. 2. Build more tension around the DNA results before revealing them, perhaps by emphasizing the critical nature of this final piece of the puzzle.</w:t>
      </w:r>
    </w:p>
    <w:p/>
    <w:p>
      <w:r>
        <w:rPr>
          <w:b/>
          <w:sz w:val="24"/>
        </w:rPr>
        <w:t>8. Mini-Hooks (30–60s)</w:t>
      </w:r>
    </w:p>
    <w:p>
      <w:r>
        <w:rPr>
          <w:b/>
          <w:sz w:val="24"/>
        </w:rPr>
        <w:t>Extraction:</w:t>
      </w:r>
    </w:p>
    <w:p>
      <w:r>
        <w:rPr>
          <w:sz w:val="20"/>
        </w:rPr>
        <w:t>• But that was nothing compared to what chilling discovery the officers were about to make.</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sz w:val="20"/>
        </w:rPr>
        <w:t>• When the investigators finally peeled it open, what they discovered would haunt them for years to come. It was the lifeless body of a fully decomposed baby.</w:t>
      </w:r>
    </w:p>
    <w:p>
      <w:r>
        <w:rPr>
          <w:sz w:val="20"/>
        </w:rPr>
        <w:t>•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She claimed the baby was his, from way back in 2006: a child he had no idea even existed but could that even be possible?</w:t>
      </w:r>
    </w:p>
    <w:p>
      <w:r>
        <w:rPr>
          <w:sz w:val="20"/>
        </w:rPr>
        <w:t>• However, in a few moments, the story took a turn more twisted than ever.</w:t>
      </w:r>
    </w:p>
    <w:p>
      <w:r>
        <w:rPr>
          <w:sz w:val="20"/>
        </w:rPr>
        <w:t>• What struck as odd was Megan’s fear of going to jail if the baby was truly a stillborn... There was something deeper she wasn’t saying, and the detective could feel it.</w:t>
      </w:r>
    </w:p>
    <w:p>
      <w:r>
        <w:rPr>
          <w:sz w:val="20"/>
        </w:rPr>
        <w:t>• Inside, they uncovered a deeply disturbing scene— that was just the start.</w:t>
      </w:r>
    </w:p>
    <w:p>
      <w:r>
        <w:rPr>
          <w:sz w:val="20"/>
        </w:rPr>
        <w:t>• Each box they opened carried an overpowering stench, with a strange liquid seeping through the bottom of the bags inside.</w:t>
      </w:r>
    </w:p>
    <w:p>
      <w:r>
        <w:rPr>
          <w:sz w:val="20"/>
        </w:rPr>
        <w:t>• nothing could have prepared him for her response.</w:t>
      </w:r>
    </w:p>
    <w:p>
      <w:r>
        <w:rPr>
          <w:sz w:val="20"/>
        </w:rPr>
        <w:t>• Detective Beckstrom was left stunned when Megan finally admitted the unthinkable—it wasn’t an accident, but actual murders.</w:t>
      </w:r>
    </w:p>
    <w:p>
      <w:r>
        <w:rPr>
          <w:sz w:val="20"/>
        </w:rPr>
        <w:t>• It didn’t take long before the officers found the third body... followed by a fifth... But just when they thought they had seen it all, the biggest shock was still about to come. ...the sixth and seventh bodies...</w:t>
      </w:r>
    </w:p>
    <w:p>
      <w:r>
        <w:rPr>
          <w:sz w:val="20"/>
        </w:rPr>
        <w:t>• The line of questioning soon shifted as Detective Beckstrom began to consider Darren’s possible involvement due to something Megan had said earlier...</w:t>
      </w:r>
    </w:p>
    <w:p>
      <w:r>
        <w:rPr>
          <w:sz w:val="20"/>
        </w:rPr>
        <w:t>• Could he have known more than he was letting on?</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b/>
          <w:sz w:val="20"/>
        </w:rPr>
        <w:t xml:space="preserve">Score: </w:t>
      </w:r>
      <w:r>
        <w:rPr>
          <w:sz w:val="20"/>
        </w:rPr>
        <w:t>6/10</w:t>
      </w:r>
    </w:p>
    <w:p>
      <w:r>
        <w:rPr>
          <w:b/>
          <w:sz w:val="20"/>
        </w:rPr>
        <w:t xml:space="preserve">Explanation: </w:t>
      </w:r>
      <w:r>
        <w:rPr>
          <w:sz w:val="20"/>
        </w:rPr>
        <w:t>The script has a decent number of moments that *could* function as mini-hooks, particularly in the first half and during the 'Shocking revelations' section where bodies are discovered rapidly. However, the density and impact are inconsistent. There are stretches, especially in the 'Megan questioning' section (after the initial twist promise) and the 'Evidences' section, where the narrative becomes more procedural or summary-like, lacking the frequent, sharp twists or new pieces of information needed every 30-60 seconds. Many 'hooks' are more general statements of escalation rather than specific, surprising details or new clues.</w:t>
      </w:r>
    </w:p>
    <w:p>
      <w:r>
        <w:rPr>
          <w:b/>
          <w:sz w:val="20"/>
        </w:rPr>
        <w:t xml:space="preserve">Weakness: </w:t>
      </w:r>
      <w:r>
        <w:rPr>
          <w:sz w:val="20"/>
        </w:rPr>
        <w:t>Insufficient density of impactful mini-hooks, especially in the middle and later sections. Some 'hooks' are too generic or simply narrative transitions.</w:t>
      </w:r>
    </w:p>
    <w:p>
      <w:r>
        <w:rPr>
          <w:b/>
          <w:sz w:val="20"/>
        </w:rPr>
        <w:t xml:space="preserve">Suggestion: </w:t>
      </w:r>
      <w:r>
        <w:rPr>
          <w:sz w:val="20"/>
        </w:rPr>
        <w:t>1. Review the script paragraph by paragraph and identify where new information, a surprising quote, a contradiction, or a shift in focus could be inserted every 30-60 seconds. 2. For example, during Megan's interrogation, instead of just 'many details... didn't add up,' specify *what* details didn't add up. In the 'Evidences' section, break down the reveals (fingerprints, DNA) into more distinct, impactful beats.</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4/10</w:t>
      </w:r>
    </w:p>
    <w:p>
      <w:r>
        <w:rPr>
          <w:b/>
          <w:sz w:val="20"/>
        </w:rPr>
        <w:t xml:space="preserve">Explanation: </w:t>
      </w:r>
      <w:r>
        <w:rPr>
          <w:sz w:val="20"/>
        </w:rPr>
        <w:t>The outro fails to meet the channel's criteria for a strong ending. While it includes good audience engagement questions, it immediately follows them with generic YouTube boilerplate ('like, share, subscribe'). This dilutes any emotional or narrative punch the questions might have had. It does not end abruptly, nor does it leave the viewer unsettled or with a haunting line that echoes the story's horror. It feels like a standard sign-off rather than a powerful conclusion to a deeply disturbing true crime story.</w:t>
      </w:r>
    </w:p>
    <w:p>
      <w:r>
        <w:rPr>
          <w:b/>
          <w:sz w:val="20"/>
        </w:rPr>
        <w:t xml:space="preserve">Weakness: </w:t>
      </w:r>
      <w:r>
        <w:rPr>
          <w:sz w:val="20"/>
        </w:rPr>
        <w:t>Too long, ends with generic call to action, lacks emotional punch, doesn't leave viewers unsettled or thinking about the *story*.</w:t>
      </w:r>
    </w:p>
    <w:p>
      <w:r>
        <w:rPr>
          <w:b/>
          <w:sz w:val="20"/>
        </w:rPr>
        <w:t xml:space="preserve">Suggestion: </w:t>
      </w:r>
      <w:r>
        <w:rPr>
          <w:sz w:val="20"/>
        </w:rPr>
        <w:t>1. Remove all generic channel plugs from the outro. These can be added as on-screen text or a separate end card. 2. End *immediately* after the thought-provoking questions, or with a final, chilling line that encapsulates the horror or unanswered questions of the case. For example, 'And with that, the house fell silent once again, its secrets buried, but never truly forgotten.' or 'No one could ever truly comprehend the darkness that had festered within those walls.'</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7</w:t>
            </w:r>
          </w:p>
        </w:tc>
      </w:tr>
      <w:tr>
        <w:tc>
          <w:tcPr>
            <w:tcW w:type="dxa" w:w="4320"/>
          </w:tcPr>
          <w:p>
            <w:r>
              <w:t>Language/Tone</w:t>
            </w:r>
          </w:p>
        </w:tc>
        <w:tc>
          <w:tcPr>
            <w:tcW w:type="dxa" w:w="4320"/>
          </w:tcPr>
          <w:p>
            <w:r>
              <w:t>7</w:t>
            </w:r>
          </w:p>
        </w:tc>
      </w:tr>
      <w:tr>
        <w:tc>
          <w:tcPr>
            <w:tcW w:type="dxa" w:w="4320"/>
          </w:tcPr>
          <w:p>
            <w:r>
              <w:t>Intro (First 1 Min)</w:t>
            </w:r>
          </w:p>
        </w:tc>
        <w:tc>
          <w:tcPr>
            <w:tcW w:type="dxa" w:w="4320"/>
          </w:tcPr>
          <w:p>
            <w:r>
              <w:t>8</w:t>
            </w:r>
          </w:p>
        </w:tc>
      </w:tr>
      <w:tr>
        <w:tc>
          <w:tcPr>
            <w:tcW w:type="dxa" w:w="4320"/>
          </w:tcPr>
          <w:p>
            <w:r>
              <w:t>Main Hook/Cliffhanger</w:t>
            </w:r>
          </w:p>
        </w:tc>
        <w:tc>
          <w:tcPr>
            <w:tcW w:type="dxa" w:w="4320"/>
          </w:tcPr>
          <w:p>
            <w:r>
              <w:t>8</w:t>
            </w:r>
          </w:p>
        </w:tc>
      </w:tr>
      <w:tr>
        <w:tc>
          <w:tcPr>
            <w:tcW w:type="dxa" w:w="4320"/>
          </w:tcPr>
          <w:p>
            <w:r>
              <w:t>Story Structure</w:t>
            </w:r>
          </w:p>
        </w:tc>
        <w:tc>
          <w:tcPr>
            <w:tcW w:type="dxa" w:w="4320"/>
          </w:tcPr>
          <w:p>
            <w:r>
              <w:t>8</w:t>
            </w:r>
          </w:p>
        </w:tc>
      </w:tr>
      <w:tr>
        <w:tc>
          <w:tcPr>
            <w:tcW w:type="dxa" w:w="4320"/>
          </w:tcPr>
          <w:p>
            <w:r>
              <w:t>Flow</w:t>
            </w:r>
          </w:p>
        </w:tc>
        <w:tc>
          <w:tcPr>
            <w:tcW w:type="dxa" w:w="4320"/>
          </w:tcPr>
          <w:p>
            <w:r>
              <w:t>8</w:t>
            </w:r>
          </w:p>
        </w:tc>
      </w:tr>
      <w:tr>
        <w:tc>
          <w:tcPr>
            <w:tcW w:type="dxa" w:w="4320"/>
          </w:tcPr>
          <w:p>
            <w:r>
              <w:t>Pacing</w:t>
            </w:r>
          </w:p>
        </w:tc>
        <w:tc>
          <w:tcPr>
            <w:tcW w:type="dxa" w:w="4320"/>
          </w:tcPr>
          <w:p>
            <w:r>
              <w:t>6</w:t>
            </w:r>
          </w:p>
        </w:tc>
      </w:tr>
      <w:tr>
        <w:tc>
          <w:tcPr>
            <w:tcW w:type="dxa" w:w="4320"/>
          </w:tcPr>
          <w:p>
            <w:r>
              <w:t>Mini-Hooks (30–60s)</w:t>
            </w:r>
          </w:p>
        </w:tc>
        <w:tc>
          <w:tcPr>
            <w:tcW w:type="dxa" w:w="4320"/>
          </w:tcPr>
          <w:p>
            <w:r>
              <w:t>6</w:t>
            </w:r>
          </w:p>
        </w:tc>
      </w:tr>
      <w:tr>
        <w:tc>
          <w:tcPr>
            <w:tcW w:type="dxa" w:w="4320"/>
          </w:tcPr>
          <w:p>
            <w:r>
              <w:t>Outro (Ending)</w:t>
            </w:r>
          </w:p>
        </w:tc>
        <w:tc>
          <w:tcPr>
            <w:tcW w:type="dxa" w:w="4320"/>
          </w:tcPr>
          <w:p>
            <w:r>
              <w:t>4</w:t>
            </w:r>
          </w:p>
        </w:tc>
      </w:tr>
    </w:tbl>
    <w:p/>
    <w:p>
      <w:r>
        <w:rPr>
          <w:b/>
          <w:sz w:val="24"/>
        </w:rPr>
        <w:t>Overall Rating: 6/10</w:t>
      </w:r>
    </w:p>
    <w:p/>
    <w:p>
      <w:r>
        <w:rPr>
          <w:b/>
          <w:sz w:val="24"/>
        </w:rPr>
        <w:t>Strengths</w:t>
      </w:r>
    </w:p>
    <w:p>
      <w:r>
        <w:rPr>
          <w:sz w:val="20"/>
        </w:rPr>
        <w:t>• Compelling Core Story: The inherent horror of the Megan Huntsman case (multiple hidden infant bodies) is incredibly shocking and naturally draws attention.</w:t>
      </w:r>
    </w:p>
    <w:p>
      <w:r>
        <w:rPr>
          <w:sz w:val="20"/>
        </w:rPr>
        <w:t>• Strong Intro: Effectively hooks the viewer immediately with high stakes and the promise of a 'chilling discovery' and 'something far more sinister.'</w:t>
      </w:r>
    </w:p>
    <w:p>
      <w:r>
        <w:rPr>
          <w:sz w:val="20"/>
        </w:rPr>
        <w:t>• Clear Story Structure &amp; Flow: The narrative progresses logically and chronologically, making the complex investigation easy to follow with smooth transitions between scenes and acts.</w:t>
      </w:r>
    </w:p>
    <w:p>
      <w:r>
        <w:rPr>
          <w:sz w:val="20"/>
        </w:rPr>
        <w:t>• Visceral Details: Moments like the 'overpowering stench' and 'strange liquid seeping through the bottom of the bags' provide strong, unsettling sensory details.</w:t>
      </w:r>
    </w:p>
    <w:p>
      <w:r>
        <w:rPr>
          <w:sz w:val="20"/>
        </w:rPr>
        <w:t>• Emotional Beats (Limited): Some good emotional insights into the detective's reaction ('hardest interrogation of his career') and Darren's grief.</w:t>
      </w:r>
    </w:p>
    <w:p/>
    <w:p>
      <w:r>
        <w:rPr>
          <w:b/>
          <w:sz w:val="24"/>
        </w:rPr>
        <w:t>Weaknesses</w:t>
      </w:r>
    </w:p>
    <w:p>
      <w:r>
        <w:rPr>
          <w:sz w:val="20"/>
        </w:rPr>
        <w:t>• Inconsistent Language/Tone: Often shifts from vivid, engaging narration to generic, procedural, or slightly moralizing language, reducing emotional impact.</w:t>
      </w:r>
    </w:p>
    <w:p>
      <w:r>
        <w:rPr>
          <w:sz w:val="20"/>
        </w:rPr>
        <w:t>• Pacing Lulls: The 'Evidences' section, in particular, rushes through crucial forensic reveals (fingerprints, DNA) in a factual, summary-like manner, causing a significant dip in dramatic tension and engagement.</w:t>
      </w:r>
    </w:p>
    <w:p>
      <w:r>
        <w:rPr>
          <w:sz w:val="20"/>
        </w:rPr>
        <w:t>• Insufficient Mini-Hooks: While some hooks exist, the script lacks the consistent density of impactful, surprising mini-hooks (every 30-60 seconds) needed to maintain peak viewer curiosity throughout, especially in the middle and later sections.</w:t>
      </w:r>
    </w:p>
    <w:p>
      <w:r>
        <w:rPr>
          <w:sz w:val="20"/>
        </w:rPr>
        <w:t>• Weak Outro: The ending is generic, too long, and fails to provide a haunting, abrupt, or emotionally resonant conclusion, instead opting for standard channel plugs.</w:t>
      </w:r>
    </w:p>
    <w:p>
      <w:r>
        <w:rPr>
          <w:sz w:val="20"/>
        </w:rPr>
        <w:t>• Underutilized Suspense: The suspense around Darren's potential involvement and the 'make-or-break question' is built but then resolved too quickly or vaguely, missing opportunities for deeper tension.</w:t>
      </w:r>
    </w:p>
    <w:p>
      <w:r>
        <w:rPr>
          <w:sz w:val="20"/>
        </w:rPr>
        <w:t>• Stated vs. Shown: Important revelations, like Darren's ignorance of the pregnancies, are stated as facts rather than being unveiled with dramatic impact.</w:t>
      </w:r>
    </w:p>
    <w:p/>
    <w:p>
      <w:r>
        <w:rPr>
          <w:b/>
          <w:sz w:val="24"/>
        </w:rPr>
        <w:t>Suggestions</w:t>
      </w:r>
    </w:p>
    <w:p>
      <w:r>
        <w:rPr>
          <w:sz w:val="20"/>
        </w:rPr>
        <w:t>• Enhance Language &amp; Tone: Review every paragraph for opportunities to inject more vivid descriptions, emotional language, and unique phrasing. Eliminate generic procedural language and any moralizing statements.</w:t>
      </w:r>
    </w:p>
    <w:p>
      <w:r>
        <w:rPr>
          <w:sz w:val="20"/>
        </w:rPr>
        <w:t>• Revamp Pacing in 'Evidences': Dramatize the reveal of forensic evidence. Instead of simply stating results, describe the detective's anticipation, the lab's process, or the emotional impact of the findings on the investigators. Break down the reveals into distinct, impactful beats.</w:t>
      </w:r>
    </w:p>
    <w:p>
      <w:r>
        <w:rPr>
          <w:sz w:val="20"/>
        </w:rPr>
        <w:t>• Increase Mini-Hook Density: Go through the script line by line and identify opportunities to add a new clue, a surprising quote, a contradiction, or a shift in focus every 30-60 seconds. Ensure these are specific and impactful, not just general statements of escalation.</w:t>
      </w:r>
    </w:p>
    <w:p>
      <w:r>
        <w:rPr>
          <w:sz w:val="20"/>
        </w:rPr>
        <w:t>• Rewrite Outro: Remove all generic channel plugs. End abruptly after the audience engagement questions, or with a single, chilling, unresolved line that leaves the viewer unsettled and thinking about the case's horror.</w:t>
      </w:r>
    </w:p>
    <w:p>
      <w:r>
        <w:rPr>
          <w:sz w:val="20"/>
        </w:rPr>
        <w:t>• Maximize Suspense Payoffs: Fully leverage the 'make-or-break question' by revealing its content and the immediate impact. Build more tension around Darren's interrogation and the DNA results before their reveal.</w:t>
      </w:r>
    </w:p>
    <w:p>
      <w:r>
        <w:rPr>
          <w:sz w:val="20"/>
        </w:rPr>
        <w:t>• Show, Don't Tell: Instead of stating 'Darren had no idea,' consider how this shocking fact could be revealed through dialogue, a detective's reaction, or a moment of profound realization.</w:t>
      </w:r>
    </w:p>
    <w:p/>
    <w:p>
      <w:r>
        <w:rPr>
          <w:b/>
          <w:sz w:val="24"/>
        </w:rPr>
        <w:t>Drop-off Risks</w:t>
      </w:r>
    </w:p>
    <w:p>
      <w:r>
        <w:rPr>
          <w:sz w:val="20"/>
        </w:rPr>
        <w:t>• "Megan questioning" section (after the initial twist promise): While the initial setup is good, the subsequent paragraphs describing Megan's justification and the detective's growing doubts ('Megan repeated the same story... Megan’s story seemed like a justification...') could feel a bit slow if not punctuated by stronger mini-hooks or specific details of her inconsistencies. Fix: Inject more specific details of Megan's lies or the detective's internal thoughts/observations.</w:t>
      </w:r>
    </w:p>
    <w:p>
      <w:r>
        <w:rPr>
          <w:sz w:val="20"/>
        </w:rPr>
        <w:t>• "Evidences" section (entirety): This is the biggest risk. The rapid-fire, factual delivery of crucial forensic results ('All the evidence collected... was sent to the lab for analysis and the results were conclusive: every single fingerprint belonged to Megan. Not a trace of Darren’s prints was found on any of the items. With this, the focus shifted to the medical examiner, where DNA testing was conducted to confirm the father of the babies. The results were as expected—Darren was the biological father of all seven children.') lacks dramatic tension and emotional weight. Viewers might disengage as it feels like a summary rather than an unfolding story. Fix: Slow down this section significantly. Describe the process of analysis, the anticipation of the results, and the emotional impact on the investigators. Break down the fingerprint and DNA reveals into separate, more impactful beats.</w:t>
      </w:r>
    </w:p>
    <w:p>
      <w:r>
        <w:rPr>
          <w:sz w:val="20"/>
        </w:rPr>
        <w:t>• "Final decision" section (after sentencing): The concluding lines ('It was incomprehensible how a mother could commit such horrific acts. It also highlighted the devastating impact of drugs...') feel like a moralizing summary rather than a powerful narrative conclusion. This can cause a drop-off before the outro. Fix: Rephrase to maintain a narrative tone, focusing on the lasting impact of the crime or the lingering questions, rather than a summary of lessons learned.</w:t>
      </w:r>
    </w:p>
    <w:p/>
    <w:p>
      <w:r>
        <w:rPr>
          <w:b/>
          <w:sz w:val="24"/>
        </w:rPr>
        <w:t>Viral Quotient</w:t>
      </w:r>
    </w:p>
    <w:p>
      <w:r>
        <w:rPr>
          <w:sz w:val="20"/>
        </w:rPr>
        <w:t>The inherent horror of the story—a mother hiding and killing seven of her own children, with the father unknowingly living with the bodies for years—gives this script immense viral potential. The 'discovery of multiple babies' is a powerful, shareable hook. The shocking fact that 'Darren had no idea he had fathered seven children' is also highly memorable and shareable. However, the script's current execution doesn't fully maximize these moments. While the *story* is viral, the *script* needs refinement to ensure these moments land with maximum impact and are presented in a way that encourages sharing and discussion beyond just the facts. The current outro, for example, actively works against the viral potential by ending on a generic note. To truly be viral-ready, the script needs to consistently deliver the emotional punch and shocking revelations that make viewers want to immediately share what they've just witnessed.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
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Copy of Copy of Karen Simek-Twisted  - Senior Editor Review</w:t>
      </w:r>
    </w:p>
    <w:p/>
    <w:p>
      <w:r>
        <w:rPr>
          <w:b/>
          <w:sz w:val="26"/>
        </w:rPr>
        <w:t>Parameter Analysis</w:t>
      </w:r>
    </w:p>
    <w:p>
      <w:r>
        <w:rPr>
          <w:b/>
          <w:sz w:val="24"/>
        </w:rPr>
        <w:t>1. Suspense Building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need the script (VO only) to analyze the 'Suspense Building' parameter. Please provide the script so I can extract lines, score it, explain the score, identify weaknesses, and offer suggestions.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to be analyzed was not provided.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(VO only) for analysis.</w:t>
      </w:r>
    </w:p>
    <w:p/>
    <w:p>
      <w:r>
        <w:rPr>
          <w:b/>
          <w:sz w:val="24"/>
        </w:rPr>
        <w:t>2. Language/Tone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script's language and tone as the script itself was not provided. Please provide the script for analysis.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to be analyzed is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you would like me to analyze.</w:t>
      </w:r>
    </w:p>
    <w:p/>
    <w:p>
      <w:r>
        <w:rPr>
          <w:b/>
          <w:sz w:val="24"/>
        </w:rPr>
        <w:t>3. Intro (First 1 Min)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script's intro because the script itself is missing. Please provide the script content for analysis.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content was not provided, preventing any analysis of the intro's effectiveness in creating immediate stakes or hooks.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content so I can analyze the intro based on the 'Intro (First 1 Min)' parameter.</w:t>
      </w:r>
    </w:p>
    <w:p/>
    <w:p>
      <w:r>
        <w:rPr>
          <w:b/>
          <w:sz w:val="24"/>
        </w:rPr>
        <w:t>4. Main Hook/Cliffhanger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'Main Hook/Cliffhanger' as no script (VO only) was provided for analysis.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was provided to analyze.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(VO only) so I can analyze the 'Main Hook/Cliffhanger' according to the given criteria.</w:t>
      </w:r>
    </w:p>
    <w:p/>
    <w:p>
      <w:r>
        <w:rPr>
          <w:b/>
          <w:sz w:val="24"/>
        </w:rPr>
        <w:t>5. Story Structure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need the script (VO only) to analyze its story structure. Please provide the script so I can evaluate it based on the criteria you've provided.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is missing, so I cannot perform the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script.</w:t>
      </w:r>
    </w:p>
    <w:p/>
    <w:p>
      <w:r>
        <w:rPr>
          <w:b/>
          <w:sz w:val="24"/>
        </w:rPr>
        <w:t>6. Flow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need the script to analyze the 'Flow' parameter.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provided to analyze.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for analysis.</w:t>
      </w:r>
    </w:p>
    <w:p/>
    <w:p>
      <w:r>
        <w:rPr>
          <w:b/>
          <w:sz w:val="24"/>
        </w:rPr>
        <w:t>7. Pacing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pacing as the script for analysis is missing.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provided for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to be analyzed.</w:t>
      </w:r>
    </w:p>
    <w:p/>
    <w:p>
      <w:r>
        <w:rPr>
          <w:b/>
          <w:sz w:val="24"/>
        </w:rPr>
        <w:t>8. Mini-Hooks (30–60s)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need the script (VO only) to analyze for mini-hooks. Please provide the script so I can evaluate it based on the criteria you've given.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to be analyzed was not provided.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(VO only) for analysis.</w:t>
      </w:r>
    </w:p>
    <w:p/>
    <w:p>
      <w:r>
        <w:rPr>
          <w:b/>
          <w:sz w:val="24"/>
        </w:rPr>
        <w:t>9. Outro (Ending)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0.0/10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outro as the script (VO only) was not provided. Please provide the script so I can analyze the ending lines, judge their punch and echo, and provide a score, explanation, weakness, and suggestion.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The script to be analyzed is missing.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(VO only) for analysis.</w:t>
      </w:r>
    </w:p>
    <w:p/>
    <w:p>
      <w:r>
        <w:rPr>
          <w:b/>
          <w:sz w:val="24"/>
        </w:rPr>
        <w:t>Scoring Table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Score (1–10)</w:t>
            </w:r>
          </w:p>
        </w:tc>
      </w:tr>
      <w:tr>
        <w:tc>
          <w:tcPr>
            <w:tcW w:type="dxa" w:w="4320"/>
          </w:tcPr>
          <w:p>
            <w:r>
              <w:t>Suspense Building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Language/Tone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Intro (First 1 Min)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 Hook/Cliffhanger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Story Structure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Pacing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Mini-Hooks (30–60s)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Outro (Ending)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rPr>
          <w:b/>
          <w:sz w:val="24"/>
        </w:rPr>
        <w:t>Overall Rating: 1/10</w:t>
      </w:r>
    </w:p>
    <w:p/>
    <w:p>
      <w:r>
        <w:rPr>
          <w:b/>
          <w:sz w:val="24"/>
        </w:rPr>
        <w:t>Strengths</w:t>
      </w:r>
    </w:p>
    <w:p>
      <w:r>
        <w:rPr>
          <w:sz w:val="20"/>
        </w:rPr>
        <w:t>• —</w:t>
      </w:r>
    </w:p>
    <w:p/>
    <w:p>
      <w:r>
        <w:rPr>
          <w:b/>
          <w:sz w:val="24"/>
        </w:rPr>
        <w:t>Weaknesses</w:t>
      </w:r>
    </w:p>
    <w:p>
      <w:r>
        <w:rPr>
          <w:sz w:val="20"/>
        </w:rPr>
        <w:t>• The script content was not provided, preventing any analysis of the intro's effectiveness in creating immediate stakes or hooks.</w:t>
      </w:r>
    </w:p>
    <w:p>
      <w:r>
        <w:rPr>
          <w:sz w:val="20"/>
        </w:rPr>
        <w:t>• No script provided for analysis, preventing evaluation of pacing.</w:t>
      </w:r>
    </w:p>
    <w:p>
      <w:r>
        <w:rPr>
          <w:sz w:val="20"/>
        </w:rPr>
        <w:t>• No script provided to analyze flow.</w:t>
      </w:r>
    </w:p>
    <w:p>
      <w:r>
        <w:rPr>
          <w:sz w:val="20"/>
        </w:rPr>
        <w:t>• The script to be analyzed is missing, preventing evaluation of language and tone.</w:t>
      </w:r>
    </w:p>
    <w:p>
      <w:r>
        <w:rPr>
          <w:sz w:val="20"/>
        </w:rPr>
        <w:t>• The script is missing, so story structure analysis could not be performed.</w:t>
      </w:r>
    </w:p>
    <w:p>
      <w:r>
        <w:rPr>
          <w:sz w:val="20"/>
        </w:rPr>
        <w:t>• No script was provided to analyze the main hook/cliffhanger.</w:t>
      </w:r>
    </w:p>
    <w:p>
      <w:r>
        <w:rPr>
          <w:sz w:val="20"/>
        </w:rPr>
        <w:t>• The script to be analyzed was not provided, preventing mini-hooks analysis.</w:t>
      </w:r>
    </w:p>
    <w:p>
      <w:r>
        <w:rPr>
          <w:sz w:val="20"/>
        </w:rPr>
        <w:t>• The script to be analyzed was not provided, preventing suspense building analysis.</w:t>
      </w:r>
    </w:p>
    <w:p>
      <w:r>
        <w:rPr>
          <w:sz w:val="20"/>
        </w:rPr>
        <w:t>• The script to be analyzed is missing, preventing outro evaluation.</w:t>
      </w:r>
    </w:p>
    <w:p/>
    <w:p>
      <w:r>
        <w:rPr>
          <w:b/>
          <w:sz w:val="24"/>
        </w:rPr>
        <w:t>Suggestions</w:t>
      </w:r>
    </w:p>
    <w:p>
      <w:r>
        <w:rPr>
          <w:sz w:val="20"/>
        </w:rPr>
        <w:t>• Please provide the script content so I can analyze the intro based on the 'Intro (First 1 Min)' parameter.</w:t>
      </w:r>
    </w:p>
    <w:p>
      <w:r>
        <w:rPr>
          <w:sz w:val="20"/>
        </w:rPr>
        <w:t>• Please provide the script to be analyzed for pacing.</w:t>
      </w:r>
    </w:p>
    <w:p>
      <w:r>
        <w:rPr>
          <w:sz w:val="20"/>
        </w:rPr>
        <w:t>• Please provide the script for flow analysis.</w:t>
      </w:r>
    </w:p>
    <w:p>
      <w:r>
        <w:rPr>
          <w:sz w:val="20"/>
        </w:rPr>
        <w:t>• Please provide the script you would like me to analyze for language and tone.</w:t>
      </w:r>
    </w:p>
    <w:p>
      <w:r>
        <w:rPr>
          <w:sz w:val="20"/>
        </w:rPr>
        <w:t>• Please provide the script for story structure analysis.</w:t>
      </w:r>
    </w:p>
    <w:p>
      <w:r>
        <w:rPr>
          <w:sz w:val="20"/>
        </w:rPr>
        <w:t>• Please provide the script (VO only) so I can analyze the 'Main Hook/Cliffhanger' according to the given criteria.</w:t>
      </w:r>
    </w:p>
    <w:p>
      <w:r>
        <w:rPr>
          <w:sz w:val="20"/>
        </w:rPr>
        <w:t>• Please provide the script (VO only) for mini-hooks analysis.</w:t>
      </w:r>
    </w:p>
    <w:p>
      <w:r>
        <w:rPr>
          <w:sz w:val="20"/>
        </w:rPr>
        <w:t>• Please provide the script (VO only) for suspense building analysis.</w:t>
      </w:r>
    </w:p>
    <w:p>
      <w:r>
        <w:rPr>
          <w:sz w:val="20"/>
        </w:rPr>
        <w:t>• Please provide the script (VO only) for outro analysis.</w:t>
      </w:r>
    </w:p>
    <w:p/>
    <w:p>
      <w:r>
        <w:rPr>
          <w:b/>
          <w:sz w:val="24"/>
        </w:rPr>
        <w:t>Drop-off Risks</w:t>
      </w:r>
    </w:p>
    <w:p>
      <w:r>
        <w:rPr>
          <w:sz w:val="20"/>
        </w:rPr>
        <w:t>• —</w:t>
      </w:r>
    </w:p>
    <w:p/>
    <w:p>
      <w:r>
        <w:rPr>
          <w:b/>
          <w:sz w:val="24"/>
        </w:rPr>
        <w:t>Viral Quotient</w:t>
      </w:r>
    </w:p>
    <w:p>
      <w:r>
        <w:rPr>
          <w:sz w:val="20"/>
        </w:rPr>
        <w:t>The viral quotient cannot be assessed as no script was provided for analysis. Without content, it is impossible to determine its potential for virality, audience engagement, or shareability.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
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Copy of Kelly.docx - Senior Editor Review</w:t>
      </w:r>
    </w:p>
    <w:p/>
    <w:p>
      <w:r>
        <w:rPr>
          <w:b/>
          <w:sz w:val="26"/>
        </w:rPr>
        <w:t>Parameter Analysis</w:t>
      </w:r>
    </w:p>
    <w:p>
      <w:r>
        <w:rPr>
          <w:b/>
          <w:sz w:val="24"/>
        </w:rPr>
        <w:t>1. Suspense Building</w:t>
      </w:r>
    </w:p>
    <w:p>
      <w:r>
        <w:rPr>
          <w:b/>
          <w:sz w:val="24"/>
        </w:rPr>
        <w:t>Extraction:</w:t>
      </w:r>
    </w:p>
    <w:p>
      <w:r>
        <w:rPr>
          <w:sz w:val="20"/>
        </w:rPr>
        <w:t>• This woman reported that her neighbor, 44 year old Kelly Levinsohn, might have been shot inside her house, sparking a chilling chain of events.</w:t>
      </w:r>
    </w:p>
    <w:p>
      <w:r>
        <w:rPr>
          <w:sz w:val="20"/>
        </w:rPr>
        <w:t>• But as the investigation progressed, the suspect's identity and his unsettling behaviour during the interrogation left everyone stunned.</w:t>
      </w:r>
    </w:p>
    <w:p>
      <w:r>
        <w:rPr>
          <w:sz w:val="20"/>
        </w:rPr>
        <w:t>• But what they discovered next disproved their initial theory of a robbery gone wrong.</w:t>
      </w:r>
    </w:p>
    <w:p>
      <w:r>
        <w:rPr>
          <w:sz w:val="20"/>
        </w:rPr>
        <w:t>• The mystery surrounding 'WLT' was deepening.</w:t>
      </w:r>
    </w:p>
    <w:p>
      <w:r>
        <w:rPr>
          <w:sz w:val="20"/>
        </w:rPr>
        <w:t>• But the victim's identity left the investigators in shock as she was someone they already knew, and they never imagined she would meet such a tragic end.</w:t>
      </w:r>
    </w:p>
    <w:p>
      <w:r>
        <w:rPr>
          <w:sz w:val="20"/>
        </w:rPr>
        <w:t>• By that point, the detectives had no idea this would become their most memorable case, with the perpetrator closer than they realized, but still at large.</w:t>
      </w:r>
    </w:p>
    <w:p>
      <w:r>
        <w:rPr>
          <w:sz w:val="20"/>
        </w:rPr>
        <w:t>• She alleged that, after killing Kelly, Talley himself had called her directly to confess to the murder.</w:t>
      </w:r>
    </w:p>
    <w:p>
      <w:r>
        <w:rPr>
          <w:sz w:val="20"/>
        </w:rPr>
        <w:t>• Detectives found this revelation too good to be true. If he were guilty, he wouldn't have told his neighbor, and if he were innocent, there would be no reason for him to hide.</w:t>
      </w:r>
    </w:p>
    <w:p>
      <w:r>
        <w:rPr>
          <w:sz w:val="20"/>
        </w:rPr>
        <w:t>• There were many unexplained questions and at this point, they couldn't ignore the possibility of a hidden secret beneath the surface.</w:t>
      </w:r>
    </w:p>
    <w:p>
      <w:r>
        <w:rPr>
          <w:sz w:val="20"/>
        </w:rPr>
        <w:t>• While she acknowledged his tendency to drink, she was not revealing the complete truth.</w:t>
      </w:r>
    </w:p>
    <w:p>
      <w:r>
        <w:rPr>
          <w:sz w:val="20"/>
        </w:rPr>
        <w:t>• The situation became clearer when detectives requested to see her recent communication with Talley, but she refused.</w:t>
      </w:r>
    </w:p>
    <w:p>
      <w:r>
        <w:rPr>
          <w:sz w:val="20"/>
        </w:rPr>
        <w:t>• Little did she know, detectives had already sent Talley's cell phone for forensic analysis, and the truth would soon be revealed.</w:t>
      </w:r>
    </w:p>
    <w:p>
      <w:r>
        <w:rPr>
          <w:sz w:val="20"/>
        </w:rPr>
        <w:t>• he started behaving in an entirely unpredictable manner.</w:t>
      </w:r>
    </w:p>
    <w:p>
      <w:r>
        <w:rPr>
          <w:sz w:val="20"/>
        </w:rPr>
        <w:t>• As a result, his version of events remained unknown.</w:t>
      </w:r>
    </w:p>
    <w:p>
      <w:r>
        <w:rPr>
          <w:b/>
          <w:sz w:val="20"/>
        </w:rPr>
        <w:t xml:space="preserve">Score: </w:t>
      </w:r>
      <w:r>
        <w:rPr>
          <w:sz w:val="20"/>
        </w:rPr>
        <w:t>6/10</w:t>
      </w:r>
    </w:p>
    <w:p>
      <w:r>
        <w:rPr>
          <w:b/>
          <w:sz w:val="20"/>
        </w:rPr>
        <w:t xml:space="preserve">Explanation: </w:t>
      </w:r>
      <w:r>
        <w:rPr>
          <w:sz w:val="20"/>
        </w:rPr>
        <w:t>The script attempts to build suspense through foreshadowing and revealing new clues. Phrases like 'unsettling behaviour during the interrogation left everyone stunned,' 'mystery surrounding 'WLT' was deepening,' and 'perpetrator closer than they realized' are good starts. The reveal that Kelly was known to investigators and that Talley was a police officer are strong moments of surprise. The neighbor's claim that Talley confessed is a huge, impactful hook. However, the suspense building is inconsistent and often deflated too quickly. For example, the powerful 'Talley himself had called her directly to confess to the murder' is immediately followed by 'Detectives found this revelation too good to be true. If he were guilty, he wouldn't have told his neighbor...' This immediately undermines the shock and turns it into a logical puzzle, rather than letting the audience sit with the dramatic implication. Similarly, the 'WLT' mystery is quickly resolved by stating it's an abbreviation of Talley's name. The script often tells the audience that a mystery is deepening or a truth will be revealed, rather than letting the mystery unfold naturally.</w:t>
      </w:r>
    </w:p>
    <w:p>
      <w:r>
        <w:rPr>
          <w:b/>
          <w:sz w:val="20"/>
        </w:rPr>
        <w:t xml:space="preserve">Weakness: </w:t>
      </w:r>
      <w:r>
        <w:rPr>
          <w:sz w:val="20"/>
        </w:rPr>
        <w:t>The script frequently introduces a strong hook or mystery, only to immediately explain it away or diminish its impact with logical reasoning or quick resolution, preventing sustained suspense. The narrative often *tells* the audience that things are shocking or mysterious, rather than *showing* it through unfolding events.</w:t>
      </w:r>
    </w:p>
    <w:p>
      <w:r>
        <w:rPr>
          <w:b/>
          <w:sz w:val="20"/>
        </w:rPr>
        <w:t xml:space="preserve">Suggestion: </w:t>
      </w:r>
      <w:r>
        <w:rPr>
          <w:sz w:val="20"/>
        </w:rPr>
        <w:t>Allow key revelations, like the neighbor's confession claim, to hang in the air for longer, perhaps by exploring the detectives' immediate reaction and disbelief *before* offering a logical counter-argument. Rephrase some 'telling' lines (e.g., 'mystery was deepening') to instead describe the *effect* of the mystery on the investigation or characters. Integrate the 'Motive' section's information more subtly throughout the investigation, perhaps through character dialogue or discoveries, rather than a separate explanatory block.</w:t>
      </w:r>
    </w:p>
    <w:p/>
    <w:p>
      <w:r>
        <w:rPr>
          <w:b/>
          <w:sz w:val="24"/>
        </w:rPr>
        <w:t>2. Language/Tone</w:t>
      </w:r>
    </w:p>
    <w:p>
      <w:r>
        <w:rPr>
          <w:b/>
          <w:sz w:val="24"/>
        </w:rPr>
        <w:t>Extraction:</w:t>
      </w:r>
    </w:p>
    <w:p>
      <w:r>
        <w:rPr>
          <w:sz w:val="20"/>
        </w:rPr>
        <w:t>• sparking a chilling chain of events.</w:t>
      </w:r>
    </w:p>
    <w:p>
      <w:r>
        <w:rPr>
          <w:sz w:val="20"/>
        </w:rPr>
        <w:t>• Cops discovered Kelly in a critical condition, faced down with blood pooling around her head.</w:t>
      </w:r>
    </w:p>
    <w:p>
      <w:r>
        <w:rPr>
          <w:sz w:val="20"/>
        </w:rPr>
        <w:t>• But as the investigation progressed, the suspect's identity and his unsettling behaviour during the interrogation left everyone stunned.</w:t>
      </w:r>
    </w:p>
    <w:p>
      <w:r>
        <w:rPr>
          <w:sz w:val="20"/>
        </w:rPr>
        <w:t>• Officers quickly rushed to 5829 Pratt Avenue, where the 911 caller anxiously waited, urging them to enter and save Kelly, who might be on the brink of death.</w:t>
      </w:r>
    </w:p>
    <w:p>
      <w:r>
        <w:rPr>
          <w:sz w:val="20"/>
        </w:rPr>
        <w:t>• After forcing the door open, the officers cautiously stepped inside with their guns drawn, not knowing what to expect.</w:t>
      </w:r>
    </w:p>
    <w:p>
      <w:r>
        <w:rPr>
          <w:sz w:val="20"/>
        </w:rPr>
        <w:t>• On the living room floor, they discovered a motionless body, faced down with blood pooling around her head.</w:t>
      </w:r>
    </w:p>
    <w:p>
      <w:r>
        <w:rPr>
          <w:sz w:val="20"/>
        </w:rPr>
        <w:t>• But the house was in complete disarray, with items and clothes scattered around that suggested a potential struggle.</w:t>
      </w:r>
    </w:p>
    <w:p>
      <w:r>
        <w:rPr>
          <w:sz w:val="20"/>
        </w:rPr>
        <w:t>• the evidence they found was enough to reveal the chilling story of a brutal murder.</w:t>
      </w:r>
    </w:p>
    <w:p>
      <w:r>
        <w:rPr>
          <w:sz w:val="20"/>
        </w:rPr>
        <w:t>• The mystery surrounding 'WLT' was deepening.</w:t>
      </w:r>
    </w:p>
    <w:p>
      <w:r>
        <w:rPr>
          <w:sz w:val="20"/>
        </w:rPr>
        <w:t>• But the victim's identity left the investigators in shock as she was someone they already knew, and they never imagined she would meet such a tragic end.</w:t>
      </w:r>
    </w:p>
    <w:p>
      <w:r>
        <w:rPr>
          <w:sz w:val="20"/>
        </w:rPr>
        <w:t>• When her mother, Wylma Levinsohn, and brother, Gary Levinsohn, were informed of the tragic incident, their lives were shattered. All they wanted now was justice for Kelly.</w:t>
      </w:r>
    </w:p>
    <w:p>
      <w:r>
        <w:rPr>
          <w:sz w:val="20"/>
        </w:rPr>
        <w:t>• She described Talley as trustworthy, someone who had always protected Kelly and stood by her during tough times and believed he could never harm her.</w:t>
      </w:r>
    </w:p>
    <w:p>
      <w:r>
        <w:rPr>
          <w:sz w:val="20"/>
        </w:rPr>
        <w:t>• a significantly older married man.</w:t>
      </w:r>
    </w:p>
    <w:p>
      <w:r>
        <w:rPr>
          <w:sz w:val="20"/>
        </w:rPr>
        <w:t>• Talley's controlling behavior toward Kelly, emphasizing how he had been isolating her from those around her.</w:t>
      </w:r>
    </w:p>
    <w:p>
      <w:r>
        <w:rPr>
          <w:sz w:val="20"/>
        </w:rPr>
        <w:t>• The law enforcement officers were shocked to uncover Talley's identity and his connection to the murder.</w:t>
      </w:r>
    </w:p>
    <w:p>
      <w:r>
        <w:rPr>
          <w:sz w:val="20"/>
        </w:rPr>
        <w:t>• She alleged that, after killing Kelly, Talley himself had called her directly to confess to the murder.</w:t>
      </w:r>
    </w:p>
    <w:p>
      <w:r>
        <w:rPr>
          <w:sz w:val="20"/>
        </w:rPr>
        <w:t>• Detectives found this revelation too good to be true.</w:t>
      </w:r>
    </w:p>
    <w:p>
      <w:r>
        <w:rPr>
          <w:sz w:val="20"/>
        </w:rPr>
        <w:t>• It was a curious statement coming from an estranged wife, but it offered no meaningful leads.</w:t>
      </w:r>
    </w:p>
    <w:p>
      <w:r>
        <w:rPr>
          <w:sz w:val="20"/>
        </w:rPr>
        <w:t>• While she acknowledged his tendency to drink, she was not revealing the complete truth.</w:t>
      </w:r>
    </w:p>
    <w:p>
      <w:r>
        <w:rPr>
          <w:sz w:val="20"/>
        </w:rPr>
        <w:t>• Talley, armed with a gun, appeared intoxicated, visibly distressed, and threatened self-harm.</w:t>
      </w:r>
    </w:p>
    <w:p>
      <w:r>
        <w:rPr>
          <w:sz w:val="20"/>
        </w:rPr>
        <w:t>• His behavior became so erratic that the authorities had to pause the interrogation to calm him down.</w:t>
      </w:r>
    </w:p>
    <w:p>
      <w:r>
        <w:rPr>
          <w:sz w:val="20"/>
        </w:rPr>
        <w:t>• Unfortunately, he refused to confess anything during the interrogation and tried to portray himself as mentally unfit in an effort to escape punishment. As a result, his version of events remained unknown.</w:t>
      </w:r>
    </w:p>
    <w:p>
      <w:r>
        <w:rPr>
          <w:sz w:val="20"/>
        </w:rPr>
        <w:t>• Rebecca knew about the affair between Talley and Kelly but continued to support him, hoping Kelly could help him. She even claimed to be grateful that Kelly came into their lives when Talley was at his lowest, offering care and support.</w:t>
      </w:r>
    </w:p>
    <w:p>
      <w:r>
        <w:rPr>
          <w:sz w:val="20"/>
        </w:rPr>
        <w:t>• in a fit of rage, he grabbed his gun and shot her in the head.</w:t>
      </w:r>
    </w:p>
    <w:p>
      <w:r>
        <w:rPr>
          <w:sz w:val="20"/>
        </w:rPr>
        <w:t>• no amount of regret could undo his actions.</w:t>
      </w:r>
    </w:p>
    <w:p>
      <w:r>
        <w:rPr>
          <w:sz w:val="20"/>
        </w:rPr>
        <w:t>• Her coworker, Elizabeth Allison, saw it as nothing more than an irony of fate.</w:t>
      </w:r>
    </w:p>
    <w:p>
      <w:r>
        <w:rPr>
          <w:b/>
          <w:sz w:val="20"/>
        </w:rPr>
        <w:t xml:space="preserve">Score: </w:t>
      </w:r>
      <w:r>
        <w:rPr>
          <w:sz w:val="20"/>
        </w:rPr>
        <w:t>6/10</w:t>
      </w:r>
    </w:p>
    <w:p>
      <w:r>
        <w:rPr>
          <w:b/>
          <w:sz w:val="20"/>
        </w:rPr>
        <w:t xml:space="preserve">Explanation: </w:t>
      </w:r>
      <w:r>
        <w:rPr>
          <w:sz w:val="20"/>
        </w:rPr>
        <w:t>The language and tone are generally clear and conversational, avoiding overly robotic or clinical phrasing. There are moments of vivid description, such as 'blood pooling around her head' and 'cautiously stepped inside with their guns drawn.' The script effectively conveys the shock of Talley's identity and his erratic behavior during interrogation. The emotional impact on Kelly's family is also acknowledged. However, the language often leans towards generic true crime tropes ('chilling chain of events,' 'brutal murder,' 'mystery was deepening') rather than unique, evocative phrasing. Some sentences are clunky or grammatically awkward ('behaving wierd,' 'forensicz report,' 'critical condition' for a deceased person), which detract from professionalism. While the tone is appropriate for the subject matter, it doesn't consistently reach the 'gripping story' level; it often feels more like a factual report. The script tells us things are 'shocking' or 'unsettling' rather than letting the language itself create that feeling.</w:t>
      </w:r>
    </w:p>
    <w:p>
      <w:r>
        <w:rPr>
          <w:b/>
          <w:sz w:val="20"/>
        </w:rPr>
        <w:t xml:space="preserve">Weakness: </w:t>
      </w:r>
      <w:r>
        <w:rPr>
          <w:sz w:val="20"/>
        </w:rPr>
        <w:t>Over-reliance on generic true crime descriptors and occasional awkward phrasing or grammatical errors detract from the professional, gripping tone. The emotional language is present but not consistently powerful or unique.</w:t>
      </w:r>
    </w:p>
    <w:p>
      <w:r>
        <w:rPr>
          <w:b/>
          <w:sz w:val="20"/>
        </w:rPr>
        <w:t xml:space="preserve">Suggestion: </w:t>
      </w:r>
      <w:r>
        <w:rPr>
          <w:sz w:val="20"/>
        </w:rPr>
        <w:t>Review and rephrase generic lines with more specific, vivid, or metaphorical language. For example, instead of 'sparking a chilling chain of events,' describe the immediate, visceral reaction or consequence. Proofread for grammatical errors and awkward sentence structures. Inject more active voice and stronger verbs to make the narration more dynamic.</w:t>
      </w:r>
    </w:p>
    <w:p/>
    <w:p>
      <w:r>
        <w:rPr>
          <w:b/>
          <w:sz w:val="24"/>
        </w:rPr>
        <w:t>3. Intro (First 1 Min)</w:t>
      </w:r>
    </w:p>
    <w:p>
      <w:r>
        <w:rPr>
          <w:b/>
          <w:sz w:val="24"/>
        </w:rPr>
        <w:t>Extraction:</w:t>
      </w:r>
    </w:p>
    <w:p>
      <w:r>
        <w:rPr>
          <w:sz w:val="20"/>
        </w:rPr>
        <w:t>• This woman reported that her neighbor, 44 year old Kelly Levinsohn, might have been shot inside her house, sparking a chilling chain of events.</w:t>
      </w:r>
    </w:p>
    <w:p>
      <w:r>
        <w:rPr>
          <w:sz w:val="20"/>
        </w:rPr>
        <w:t>• Cops discovered Kelly in a critical condition, faced down with blood pooling around her head.</w:t>
      </w:r>
    </w:p>
    <w:p>
      <w:r>
        <w:rPr>
          <w:sz w:val="20"/>
        </w:rPr>
        <w:t>• But as the investigation progressed, the suspect's identity and his unsettling behaviour during the interrogation left everyone stunned.</w:t>
      </w:r>
    </w:p>
    <w:p>
      <w:r>
        <w:rPr>
          <w:sz w:val="20"/>
        </w:rPr>
        <w:t>• Damning clues revealed not only a ruthless murder but also a secret love affair, and the perpetrator unexpectedly close to law enforcement.</w:t>
      </w:r>
    </w:p>
    <w:p>
      <w:r>
        <w:rPr>
          <w:b/>
          <w:sz w:val="20"/>
        </w:rPr>
        <w:t xml:space="preserve">Score: </w:t>
      </w:r>
      <w:r>
        <w:rPr>
          <w:sz w:val="20"/>
        </w:rPr>
        <w:t>7/10</w:t>
      </w:r>
    </w:p>
    <w:p>
      <w:r>
        <w:rPr>
          <w:b/>
          <w:sz w:val="20"/>
        </w:rPr>
        <w:t xml:space="preserve">Explanation: </w:t>
      </w:r>
      <w:r>
        <w:rPr>
          <w:sz w:val="20"/>
        </w:rPr>
        <w:t>The intro effectively grabs attention by immediately presenting the crime, the victim's grim discovery, and the promise of a shocking suspect with 'unsettling behaviour' and a 'secret love affair,' who is 'unexpectedly close to law enforcement.' This sets up the main hook and story tone quickly, avoiding lengthy background information. It has the urgency and memorability needed to hook a viewer. However, the intro is marred by unpolished internal notes and a factual inaccuracy. The lines like 'Crime scene in two lines' and 'No no vali clip' are clearly production notes that should not be in the script, breaking immersion and professionalism. Additionally, stating Kelly was in 'critical condition' when she was already deceased is a factual error that needs correction. While the hooks are strong, the presentation could be tighter and more polished for maximum impact.</w:t>
      </w:r>
    </w:p>
    <w:p>
      <w:r>
        <w:rPr>
          <w:b/>
          <w:sz w:val="20"/>
        </w:rPr>
        <w:t xml:space="preserve">Weakness: </w:t>
      </w:r>
      <w:r>
        <w:rPr>
          <w:sz w:val="20"/>
        </w:rPr>
        <w:t>The intro contains distracting internal production notes and a factual inaccuracy ('critical condition' for a deceased person), which detract from its professional presentation and impact.</w:t>
      </w:r>
    </w:p>
    <w:p>
      <w:r>
        <w:rPr>
          <w:b/>
          <w:sz w:val="20"/>
        </w:rPr>
        <w:t xml:space="preserve">Suggestion: </w:t>
      </w:r>
      <w:r>
        <w:rPr>
          <w:sz w:val="20"/>
        </w:rPr>
        <w:t>Remove all internal notes and visual cues from the narration script. Correct the factual error: change 'critical condition' to 'deceased,' 'lifeless,' or 'already passed away.' Refine the phrasing to be even more concise and impactful, ensuring every word contributes to the immediate hook.</w:t>
      </w:r>
    </w:p>
    <w:p/>
    <w:p>
      <w:r>
        <w:rPr>
          <w:b/>
          <w:sz w:val="24"/>
        </w:rPr>
        <w:t>4. Main Hook/Cliffhanger</w:t>
      </w:r>
    </w:p>
    <w:p>
      <w:r>
        <w:rPr>
          <w:b/>
          <w:sz w:val="24"/>
        </w:rPr>
        <w:t>Extraction:</w:t>
      </w:r>
    </w:p>
    <w:p>
      <w:r>
        <w:rPr>
          <w:sz w:val="20"/>
        </w:rPr>
        <w:t>• But as the investigation progressed, the suspect's identity and his unsettling behaviour during the interrogation left everyone stunned.</w:t>
      </w:r>
    </w:p>
    <w:p>
      <w:r>
        <w:rPr>
          <w:sz w:val="20"/>
        </w:rPr>
        <w:t>• Damning clues revealed not only a ruthless murder but also a secret love affair, and the perpetrator unexpectedly close to law enforcement.</w:t>
      </w:r>
    </w:p>
    <w:p>
      <w:r>
        <w:rPr>
          <w:b/>
          <w:sz w:val="20"/>
        </w:rPr>
        <w:t xml:space="preserve">Score: </w:t>
      </w:r>
      <w:r>
        <w:rPr>
          <w:sz w:val="20"/>
        </w:rPr>
        <w:t>8/10</w:t>
      </w:r>
    </w:p>
    <w:p>
      <w:r>
        <w:rPr>
          <w:b/>
          <w:sz w:val="20"/>
        </w:rPr>
        <w:t xml:space="preserve">Explanation: </w:t>
      </w:r>
      <w:r>
        <w:rPr>
          <w:sz w:val="20"/>
        </w:rPr>
        <w:t>The script successfully establishes a strong main hook within the intro. The promise of a shocking suspect identity ('perpetrator unexpectedly close to law enforcement') combined with 'unsettling behaviour during the interrogation' immediately creates a compelling mystery. This is a powerful setup that is dramatic enough for a thumbnail or episode headline, instantly making the viewer want to know who this person is and what they did. The addition of a 'secret love affair' further complicates the narrative and adds intrigue. The hook is well-placed at the very beginning, fulfilling the criteria of immediate impact and creating 'must keep watching' tension. It clearly changes the direction and stakes from a simple murder to a more complex, scandalous, and disturbing case.</w:t>
      </w:r>
    </w:p>
    <w:p>
      <w:r>
        <w:rPr>
          <w:b/>
          <w:sz w:val="20"/>
        </w:rPr>
        <w:t xml:space="preserve">Weakness: </w:t>
      </w:r>
      <w:r>
        <w:rPr>
          <w:sz w:val="20"/>
        </w:rPr>
        <w:t>While strong, the phrasing 'unsettling behaviour' is still a bit vague. It could be more specific to truly differentiate this case from others.</w:t>
      </w:r>
    </w:p>
    <w:p>
      <w:r>
        <w:rPr>
          <w:b/>
          <w:sz w:val="20"/>
        </w:rPr>
        <w:t xml:space="preserve">Suggestion: </w:t>
      </w:r>
      <w:r>
        <w:rPr>
          <w:sz w:val="20"/>
        </w:rPr>
        <w:t>Refine the main hook's phrasing to be more specific about the nature of the 'unsettling behaviour.' For example, instead of 'unsettling behaviour,' perhaps hint at the *type* of bizarre actions, such as 'his bizarre, almost theatrical, breakdown during interrogation' or 'his chilling refusal to acknowledge the crime.' This would make the hook even more unique and memorable.</w:t>
      </w:r>
    </w:p>
    <w:p/>
    <w:p>
      <w:r>
        <w:rPr>
          <w:b/>
          <w:sz w:val="24"/>
        </w:rPr>
        <w:t>5. Story Structure</w:t>
      </w:r>
    </w:p>
    <w:p>
      <w:r>
        <w:rPr>
          <w:b/>
          <w:sz w:val="24"/>
        </w:rPr>
        <w:t>Extraction:</w:t>
      </w:r>
    </w:p>
    <w:p>
      <w:r>
        <w:rPr>
          <w:sz w:val="20"/>
        </w:rPr>
        <w:t>• Intro: The 911 call... Cops discovered Kelly...</w:t>
      </w:r>
    </w:p>
    <w:p>
      <w:r>
        <w:rPr>
          <w:sz w:val="20"/>
        </w:rPr>
        <w:t>• Investigation: On May 11, 2019... Officers quickly rushed... After forcing the door open...</w:t>
      </w:r>
    </w:p>
    <w:p>
      <w:r>
        <w:rPr>
          <w:sz w:val="20"/>
        </w:rPr>
        <w:t>• Evidence: But the house was in complete disarray... But what they discovered next disproved their initial theory... Next, they found evidence that clearly indicated someone had been living with her... The mystery surrounding 'WLT' was deepening. But the victim's identity left the investigators in shock...</w:t>
      </w:r>
    </w:p>
    <w:p>
      <w:r>
        <w:rPr>
          <w:sz w:val="20"/>
        </w:rPr>
        <w:t>• Meanwhile, a neighbor of Gary came forward... The detectives then spoke to Kelly's mother... However, detectives began to consider Talley a person of interest...</w:t>
      </w:r>
    </w:p>
    <w:p>
      <w:r>
        <w:rPr>
          <w:sz w:val="20"/>
        </w:rPr>
        <w:t>• Kelly's Friend's Interrogation: Detectives suspected that Talley might have had a secret relationship... Kelly's friend confirmed that she indeed was in a relationship with Talley...</w:t>
      </w:r>
    </w:p>
    <w:p>
      <w:r>
        <w:rPr>
          <w:sz w:val="20"/>
        </w:rPr>
        <w:t>• By this point, all the evidence pointed to Talley, but his whereabouts remained a mystery... Meanwhile, reports from the crime lab and autopsy revealed crucial evidence... Along with the other evidence, the most significant was the fingerprint results.</w:t>
      </w:r>
    </w:p>
    <w:p>
      <w:r>
        <w:rPr>
          <w:sz w:val="20"/>
        </w:rPr>
        <w:t>• Connection of Talley: The law enforcement officers were shocked to uncover Talley's identity and his connection to the murder.</w:t>
      </w:r>
    </w:p>
    <w:p>
      <w:r>
        <w:rPr>
          <w:sz w:val="20"/>
        </w:rPr>
        <w:t>• Their suspicions deepened further when they received puzzling information from another neighbor... She alleged that, after killing Kelly, Talley himself had called her directly to confess to the murder.</w:t>
      </w:r>
    </w:p>
    <w:p>
      <w:r>
        <w:rPr>
          <w:sz w:val="20"/>
        </w:rPr>
        <w:t>• Rebecca's interrogation: So, to understand the relationship dynamics, they interviewed Talley's wife.</w:t>
      </w:r>
    </w:p>
    <w:p>
      <w:r>
        <w:rPr>
          <w:sz w:val="20"/>
        </w:rPr>
        <w:t>• Meanwhile, the forensicz report of the cell phone... revealed the truth behind what Rebecca had been hiding... leading detectives to uncover a troubling past incident from March 11, 2018. Past Incident: On March 11...</w:t>
      </w:r>
    </w:p>
    <w:p>
      <w:r>
        <w:rPr>
          <w:sz w:val="20"/>
        </w:rPr>
        <w:t>• With sufficient evidence in hand, they obtained a search warrant... However, Talley was still at large... Just then, something happened to Talley that ultimately brought him closer to be detained.</w:t>
      </w:r>
    </w:p>
    <w:p>
      <w:r>
        <w:rPr>
          <w:sz w:val="20"/>
        </w:rPr>
        <w:t>• Talley's interrogation: After his DNA samples were collected, he was taken directly to the interrogation room... When asked about the incident... he pretended not to remember anything. But shortly after, he started behaving in an entirely unpredictable manner.</w:t>
      </w:r>
    </w:p>
    <w:p>
      <w:r>
        <w:rPr>
          <w:sz w:val="20"/>
        </w:rPr>
        <w:t>• Motive: Kelly, Talley, and his wife, Rebecca, shared a complicated relationship... On May 11, 2019, while intoxicated, he might have argued with Kelly and in a fit of rage, he grabbed his gun and shot her in the head.</w:t>
      </w:r>
    </w:p>
    <w:p>
      <w:r>
        <w:rPr>
          <w:sz w:val="20"/>
        </w:rPr>
        <w:t>• Arrest: With overwhelming evidence against him, Talley was charged... Trial &amp; Verdict: During the trial, Talley pleaded guilty...</w:t>
      </w:r>
    </w:p>
    <w:p>
      <w:r>
        <w:rPr>
          <w:sz w:val="20"/>
        </w:rPr>
        <w:t>• Closure: Justice was finally served...</w:t>
      </w:r>
    </w:p>
    <w:p>
      <w:r>
        <w:rPr>
          <w:b/>
          <w:sz w:val="20"/>
        </w:rPr>
        <w:t xml:space="preserve">Score: </w:t>
      </w:r>
      <w:r>
        <w:rPr>
          <w:sz w:val="20"/>
        </w:rPr>
        <w:t>7/10</w:t>
      </w:r>
    </w:p>
    <w:p>
      <w:r>
        <w:rPr>
          <w:b/>
          <w:sz w:val="20"/>
        </w:rPr>
        <w:t xml:space="preserve">Explanation: </w:t>
      </w:r>
      <w:r>
        <w:rPr>
          <w:sz w:val="20"/>
        </w:rPr>
        <w:t>The script generally adheres to a logical and chronological 'unfolding mystery' structure, which is effective for true crime storytelling. It moves clearly from the initial crime discovery through the investigative steps, suspect identification, capture, and legal proceedings. The inclusion of the 'Past Incident' as a flashback is well-placed and provides essential context for Talley's character and actions without disrupting the overall flow. The progression of evidence leading to new theories and suspects is well-managed. However, the structure has a few notable weaknesses. The 'Motive' section is presented as a distinct, explanatory block rather than being seamlessly integrated into the narrative as discoveries are made. This can feel like an information dump, breaking the 'unfolding' aspect. Additionally, the presence of internal production notes and visual cues mixed into the main script (e.g., 'Crime scene in two lines,' 'Bodycam neighbor..') indicates a lack of final polish and disrupts the script's integrity as a cohesive story.</w:t>
      </w:r>
    </w:p>
    <w:p>
      <w:r>
        <w:rPr>
          <w:b/>
          <w:sz w:val="20"/>
        </w:rPr>
        <w:t xml:space="preserve">Weakness: </w:t>
      </w:r>
      <w:r>
        <w:rPr>
          <w:sz w:val="20"/>
        </w:rPr>
        <w:t>The 'Motive' section is a separate summary block, which disrupts the narrative flow and could be integrated more organically. The script contains unpolished internal notes and visual cues that should be removed.</w:t>
      </w:r>
    </w:p>
    <w:p>
      <w:r>
        <w:rPr>
          <w:b/>
          <w:sz w:val="20"/>
        </w:rPr>
        <w:t xml:space="preserve">Suggestion: </w:t>
      </w:r>
      <w:r>
        <w:rPr>
          <w:sz w:val="20"/>
        </w:rPr>
        <w:t>Reintegrate the information from the 'Motive' section throughout the investigation. For example, details about Talley's mental health and alcohol issues could be revealed through the cell phone forensics and the 'Past Incident' flashback, while the complex relationship dynamics could emerge during Rebecca's and Kelly's friends' interviews. Ensure all internal notes are completely removed from the narration script.</w:t>
      </w:r>
    </w:p>
    <w:p/>
    <w:p>
      <w:r>
        <w:rPr>
          <w:b/>
          <w:sz w:val="24"/>
        </w:rPr>
        <w:t>6. Flow</w:t>
      </w:r>
    </w:p>
    <w:p>
      <w:r>
        <w:rPr>
          <w:b/>
          <w:sz w:val="24"/>
        </w:rPr>
        <w:t>Extraction:</w:t>
      </w:r>
    </w:p>
    <w:p>
      <w:r>
        <w:rPr>
          <w:sz w:val="20"/>
        </w:rPr>
        <w:t>• This woman reported... sparking a chilling chain of events. Cops discovered Kelly... But as the investigation progressed...</w:t>
      </w:r>
    </w:p>
    <w:p>
      <w:r>
        <w:rPr>
          <w:sz w:val="20"/>
        </w:rPr>
        <w:t>• On May 11, 2019... police received a 911 call. Officers quickly rushed... They had to act quickly... but as they neared the house, they found the door locked. After forcing the door open, the officers cautiously stepped inside...</w:t>
      </w:r>
    </w:p>
    <w:p>
      <w:r>
        <w:rPr>
          <w:sz w:val="20"/>
        </w:rPr>
        <w:t>• On the living room floor, they discovered a motionless body... But the house was in complete disarray... Based on the evidence, they suspected... However, as the search continued, they found more evidence.</w:t>
      </w:r>
    </w:p>
    <w:p>
      <w:r>
        <w:rPr>
          <w:sz w:val="20"/>
        </w:rPr>
        <w:t>• The cell phones would later prove to be a crucial source... But what they discovered next disproved their initial theory... If robbery had been the motive, the money should have been gone. Next, they found evidence that clearly indicated someone had been living with her...</w:t>
      </w:r>
    </w:p>
    <w:p>
      <w:r>
        <w:rPr>
          <w:sz w:val="20"/>
        </w:rPr>
        <w:t>• Among all the evidence, the most significant discovery was a black duffle bag. The mystery surrounding 'WLT' was deepening. But the victim's identity left the investigators in shock... By that point, the detectives had no idea... Meanwhile, a neighbor of Gary came forward...</w:t>
      </w:r>
    </w:p>
    <w:p>
      <w:r>
        <w:rPr>
          <w:sz w:val="20"/>
        </w:rPr>
        <w:t>• The neighbor claimed to have seen Kelly with her white-haired boyfriend... The detectives then spoke to Kelly's mother... However, detectives began to consider Talley a person of interest...</w:t>
      </w:r>
    </w:p>
    <w:p>
      <w:r>
        <w:rPr>
          <w:sz w:val="20"/>
        </w:rPr>
        <w:t>• Kelly's friend confirmed that she indeed was in a relationship with Talley... However, she sensed that something was wrong between them. She also addressed Talley's controlling behavior...</w:t>
      </w:r>
    </w:p>
    <w:p>
      <w:r>
        <w:rPr>
          <w:sz w:val="20"/>
        </w:rPr>
        <w:t>• By this point, all the evidence pointed to Talley, but his whereabouts remained a mystery... Meanwhile, reports from the crime lab and autopsy revealed crucial evidence...</w:t>
      </w:r>
    </w:p>
    <w:p>
      <w:r>
        <w:rPr>
          <w:sz w:val="20"/>
        </w:rPr>
        <w:t>• Along with the other evidence, the most significant was the fingerprint results. The law enforcement officers were shocked to uncover Talley's identity and his connection to the murder.</w:t>
      </w:r>
    </w:p>
    <w:p>
      <w:r>
        <w:rPr>
          <w:sz w:val="20"/>
        </w:rPr>
        <w:t>• Their suspicions deepened further when they received puzzling information from another neighbor... She alleged that, after killing Kelly, Talley himself had called her directly to confess...</w:t>
      </w:r>
    </w:p>
    <w:p>
      <w:r>
        <w:rPr>
          <w:sz w:val="20"/>
        </w:rPr>
        <w:t>• Detectives found this revelation too good to be true... There were many unexplained questions... So, to understand the relationship dynamics, they interviewed Talley's wife.</w:t>
      </w:r>
    </w:p>
    <w:p>
      <w:r>
        <w:rPr>
          <w:sz w:val="20"/>
        </w:rPr>
        <w:t>• The situation became clearer when detectives requested to see her recent communication... but she refused. Little did she know, detectives had already sent Talley's cell phone for forensic analysis...</w:t>
      </w:r>
    </w:p>
    <w:p>
      <w:r>
        <w:rPr>
          <w:sz w:val="20"/>
        </w:rPr>
        <w:t>• Next, they interviewed Talley's friend and co-worker... Meanwhile, the forensicz report of the cell phone... revealed the truth... leading detectives to uncover a troubling past incident from March 11, 2018. Past Incident: On March 11...</w:t>
      </w:r>
    </w:p>
    <w:p>
      <w:r>
        <w:rPr>
          <w:sz w:val="20"/>
        </w:rPr>
        <w:t>• With sufficient evidence in hand, they obtained a search warrant... However, Talley was still at large... Just then, something happened to Talley that ultimately brought him closer to be detained.</w:t>
      </w:r>
    </w:p>
    <w:p>
      <w:r>
        <w:rPr>
          <w:sz w:val="20"/>
        </w:rPr>
        <w:t>• The cops quickly rushed to the accident site... Finally, he was brought to the police station... Talley's interrogation: After his DNA samples were collected, he was taken directly to the interrogation room.</w:t>
      </w:r>
    </w:p>
    <w:p>
      <w:r>
        <w:rPr>
          <w:sz w:val="20"/>
        </w:rPr>
        <w:t>• When asked about the incident... he pretended not to remember anything. But shortly after, he started behaving in an entirely unpredictable manner.</w:t>
      </w:r>
    </w:p>
    <w:p>
      <w:r>
        <w:rPr>
          <w:sz w:val="20"/>
        </w:rPr>
        <w:t>• Although he never confessed, investigators connected the dots to piece together what likely occurred... Motive: Kelly, Talley, and his wife, Rebecca, shared a complicated relationship.</w:t>
      </w:r>
    </w:p>
    <w:p>
      <w:r>
        <w:rPr>
          <w:sz w:val="20"/>
        </w:rPr>
        <w:t>• Arrest: With overwhelming evidence against him, Talley was charged... Trial &amp; Verdict: During the trial, Talley pleaded guilty...</w:t>
      </w:r>
    </w:p>
    <w:p>
      <w:r>
        <w:rPr>
          <w:b/>
          <w:sz w:val="20"/>
        </w:rPr>
        <w:t xml:space="preserve">Score: </w:t>
      </w:r>
      <w:r>
        <w:rPr>
          <w:sz w:val="20"/>
        </w:rPr>
        <w:t>7/10</w:t>
      </w:r>
    </w:p>
    <w:p>
      <w:r>
        <w:rPr>
          <w:b/>
          <w:sz w:val="20"/>
        </w:rPr>
        <w:t xml:space="preserve">Explanation: </w:t>
      </w:r>
      <w:r>
        <w:rPr>
          <w:sz w:val="20"/>
        </w:rPr>
        <w:t>The script generally maintains a good flow, with logical connections between scenes and investigative steps. Phrases like 'However,' 'Meanwhile,' 'Next,' and 'So' are frequently used to guide the reader through the narrative, ensuring that each beat connects logically to the next. The progression from the initial crime to evidence collection, suspect identification, and eventual capture and trial is clear and easy to follow. The flashback to the 'Past Incident' is integrated well, providing necessary context without being jarring. However, the flow is significantly hampered by the inclusion of internal production notes and visual cues directly within the narration script. These elements (e.g., 'NOTE FOR VO,' 'Crime scene in two lines,' 'Bodycam neighbor..') are highly distracting and break the immersive narrative experience. While the narrative transitions are mostly logical, some feel a bit procedural ('So, the detectives shifted their focus to the next piece of evidence') rather than seamless storytelling. The 'Motive' section, as previously noted, also acts as a distinct block that interrupts the natural flow of discovery.</w:t>
      </w:r>
    </w:p>
    <w:p>
      <w:r>
        <w:rPr>
          <w:b/>
          <w:sz w:val="20"/>
        </w:rPr>
        <w:t xml:space="preserve">Weakness: </w:t>
      </w:r>
      <w:r>
        <w:rPr>
          <w:sz w:val="20"/>
        </w:rPr>
        <w:t>The script's flow is severely disrupted by the presence of internal production notes and visual cues embedded within the narration. Some transitions are functional but lack the seamless, immersive quality of strong storytelling.</w:t>
      </w:r>
    </w:p>
    <w:p>
      <w:r>
        <w:rPr>
          <w:b/>
          <w:sz w:val="20"/>
        </w:rPr>
        <w:t xml:space="preserve">Suggestion: </w:t>
      </w:r>
      <w:r>
        <w:rPr>
          <w:sz w:val="20"/>
        </w:rPr>
        <w:t>**Crucially, remove all internal notes and visual cues from the narration script.** These belong in a separate production document. Rephrase procedural transitions to be more narrative-driven, focusing on the *impact* or *reason* for the shift in focus rather than just stating it. Reintegrate the 'Motive' information more organically to maintain a continuous flow of discovery.</w:t>
      </w:r>
    </w:p>
    <w:p/>
    <w:p>
      <w:r>
        <w:rPr>
          <w:b/>
          <w:sz w:val="24"/>
        </w:rPr>
        <w:t>7. Pacing</w:t>
      </w:r>
    </w:p>
    <w:p>
      <w:r>
        <w:rPr>
          <w:b/>
          <w:sz w:val="24"/>
        </w:rPr>
        <w:t>Extraction:</w:t>
      </w:r>
    </w:p>
    <w:p>
      <w:r>
        <w:rPr>
          <w:sz w:val="20"/>
        </w:rPr>
        <w:t>• This woman reported... Cops discovered Kelly... But as the investigation progressed, the suspect's identity and his unsettling behaviour during the interrogation left everyone stunned.</w:t>
      </w:r>
    </w:p>
    <w:p>
      <w:r>
        <w:rPr>
          <w:sz w:val="20"/>
        </w:rPr>
        <w:t>• On May 11, 2019, around 7:45 PM in Columbus, Georgia, police received a 911 call. Officers quickly rushed to 5829 Pratt Avenue...</w:t>
      </w:r>
    </w:p>
    <w:p>
      <w:r>
        <w:rPr>
          <w:sz w:val="20"/>
        </w:rPr>
        <w:t>• After forcing the door open, the officers cautiously stepped inside with their guns drawn, not knowing what to expect. They methodically searched every corner... But, soon they realized that the only person inside was the victim.</w:t>
      </w:r>
    </w:p>
    <w:p>
      <w:r>
        <w:rPr>
          <w:sz w:val="20"/>
        </w:rPr>
        <w:t>• On the living room floor, they discovered a motionless body... She had head injuries... But, the evidence they found was enough to reveal the chilling story of a brutal murder.</w:t>
      </w:r>
    </w:p>
    <w:p>
      <w:r>
        <w:rPr>
          <w:sz w:val="20"/>
        </w:rPr>
        <w:t>• But the house was in complete disarray... Based on the evidence, they suspected it could be a case of a robbery gone wrong. However, as the search continued, they found more evidence... But what they discovered next disproved their initial theory of a robbery gone wrong.</w:t>
      </w:r>
    </w:p>
    <w:p>
      <w:r>
        <w:rPr>
          <w:sz w:val="20"/>
        </w:rPr>
        <w:t>• The cell phones would later prove to be a crucial source... If robbery had been the motive, the money should have been gone. Next, they found evidence that clearly indicated someone had been living with her.</w:t>
      </w:r>
    </w:p>
    <w:p>
      <w:r>
        <w:rPr>
          <w:sz w:val="20"/>
        </w:rPr>
        <w:t>• They collected all the evidence and sent it for testing... Among all the evidence, the most significant discovery was a black duffle bag. The mystery surrounding 'WLT' was deepening. But the victim's identity left the investigators in shock as she was someone they already knew...</w:t>
      </w:r>
    </w:p>
    <w:p>
      <w:r>
        <w:rPr>
          <w:sz w:val="20"/>
        </w:rPr>
        <w:t>• She was originally from Columbus and earned an associate's degree... She pursued a career... She had a close bond with her family, friends, and her dog.</w:t>
      </w:r>
    </w:p>
    <w:p>
      <w:r>
        <w:rPr>
          <w:sz w:val="20"/>
        </w:rPr>
        <w:t>• When her mother... and brother... were informed... their lives were shattered. All they wanted now was justice for Kelly.</w:t>
      </w:r>
    </w:p>
    <w:p>
      <w:r>
        <w:rPr>
          <w:sz w:val="20"/>
        </w:rPr>
        <w:t>• The detectives then spoke to Kelly's mother... She stated that Kelly wasn't dating anyone, but she was close friends with a 52 year old man named William 'Bill' Talley... However, detectives began to consider Talley a person of interest, particularly after the 'WLT' found in the duffle bag seemed to be an abbreviation of his name.</w:t>
      </w:r>
    </w:p>
    <w:p>
      <w:r>
        <w:rPr>
          <w:sz w:val="20"/>
        </w:rPr>
        <w:t>• Kelly's friend confirmed that she indeed was in a relationship with Talley... However, she sensed that something was wrong between them. She also addressed Talley's controlling behavior...</w:t>
      </w:r>
    </w:p>
    <w:p>
      <w:r>
        <w:rPr>
          <w:sz w:val="20"/>
        </w:rPr>
        <w:t>• By this point, all the evidence pointed to Talley, but his whereabouts remained a mystery. The officers had no idea where he was. And the search for him continued.</w:t>
      </w:r>
    </w:p>
    <w:p>
      <w:r>
        <w:rPr>
          <w:sz w:val="20"/>
        </w:rPr>
        <w:t>• Meanwhile, reports from the crime lab and autopsy revealed crucial evidence... Although shell casings were found... the gun used in the killing was missing... Along with the other evidence, the most significant was the fingerprint results. The law enforcement officers were shocked to uncover Talley's identity and his connection to the murder.</w:t>
      </w:r>
    </w:p>
    <w:p>
      <w:r>
        <w:rPr>
          <w:sz w:val="20"/>
        </w:rPr>
        <w:t>• Talley joined the police department... A former Army Ranger...</w:t>
      </w:r>
    </w:p>
    <w:p>
      <w:r>
        <w:rPr>
          <w:sz w:val="20"/>
        </w:rPr>
        <w:t>• She alleged that, after killing Kelly, Talley himself had called her directly to confess to the murder.</w:t>
      </w:r>
    </w:p>
    <w:p>
      <w:r>
        <w:rPr>
          <w:sz w:val="20"/>
        </w:rPr>
        <w:t>• Detectives found this revelation too good to be true... There were many unexplained questions... So, to understand the relationship dynamics, they interviewed Talley's wife.</w:t>
      </w:r>
    </w:p>
    <w:p>
      <w:r>
        <w:rPr>
          <w:sz w:val="20"/>
        </w:rPr>
        <w:t>• While she acknowledged his tendency to drink, she was not revealing the complete truth. The situation became clearer when detectives requested to see her recent communication... but she refused. Little did she know, detectives had already sent Talley's cell phone for forensic analysis, and the truth would soon be revealed.</w:t>
      </w:r>
    </w:p>
    <w:p>
      <w:r>
        <w:rPr>
          <w:sz w:val="20"/>
        </w:rPr>
        <w:t>• Past Incident: On March 11... Talley, armed with a gun, appeared intoxicated, visibly distressed, and threatened self-harm. The police restrained him... but none of these measures seemed to have any effect on him.</w:t>
      </w:r>
    </w:p>
    <w:p>
      <w:r>
        <w:rPr>
          <w:sz w:val="20"/>
        </w:rPr>
        <w:t>• Just then, something happened to Talley that ultimately brought him closer to be detained. The cops quickly rushed to the accident site and rescued Talley.</w:t>
      </w:r>
    </w:p>
    <w:p>
      <w:r>
        <w:rPr>
          <w:sz w:val="20"/>
        </w:rPr>
        <w:t>• Talley's interrogation: After his DNA samples were collected, he was taken directly to the interrogation room... When asked about the incident... he pretended not to remember anything. But shortly after, he started behaving in an entirely unpredictable manner. His behavior became so erratic that the authorities had to pause the interrogation to calm him down.</w:t>
      </w:r>
    </w:p>
    <w:p>
      <w:r>
        <w:rPr>
          <w:sz w:val="20"/>
        </w:rPr>
        <w:t>• Unfortunately, he refused to confess anything... As a result, his version of events remained unknown. Meanwhile, when they searched the vehicle... they discovered some crucial evidence.</w:t>
      </w:r>
    </w:p>
    <w:p>
      <w:r>
        <w:rPr>
          <w:sz w:val="20"/>
        </w:rPr>
        <w:t>• Motive: Kelly, Talley, and his wife, Rebecca, shared a complicated relationship... Talley was going through a personal crisis... He was depressed and struggling with suicidal thoughts... Due to sleep deprivation, Talley started taking sleeping medication... On May 11, 2019, while intoxicated, he might have argued with Kelly and in a fit of rage, he grabbed his gun and shot her in the head.</w:t>
      </w:r>
    </w:p>
    <w:p>
      <w:r>
        <w:rPr>
          <w:sz w:val="20"/>
        </w:rPr>
        <w:t>• Arrest: With overwhelming evidence against him, Talley was charged... He was eventually arrested... Trial &amp; Verdict: During the trial, Talley pleaded guilty... He was sentenced to life in prison...</w:t>
      </w:r>
    </w:p>
    <w:p>
      <w:r>
        <w:rPr>
          <w:sz w:val="20"/>
        </w:rPr>
        <w:t>• Closure: Justice was finally served... Her family and friends would never forget... Her coworker... saw it as nothing more than an irony of fate.</w:t>
      </w:r>
    </w:p>
    <w:p>
      <w:r>
        <w:rPr>
          <w:b/>
          <w:sz w:val="20"/>
        </w:rPr>
        <w:t xml:space="preserve">Score: </w:t>
      </w:r>
      <w:r>
        <w:rPr>
          <w:sz w:val="20"/>
        </w:rPr>
        <w:t>6/10</w:t>
      </w:r>
    </w:p>
    <w:p>
      <w:r>
        <w:rPr>
          <w:b/>
          <w:sz w:val="20"/>
        </w:rPr>
        <w:t xml:space="preserve">Explanation: </w:t>
      </w:r>
      <w:r>
        <w:rPr>
          <w:sz w:val="20"/>
        </w:rPr>
        <w:t>The script demonstrates moments of effective pacing, particularly in the opening sequence, the rapid succession of evidence discoveries, and the dramatic description of Talley's erratic behavior during interrogation. It uses quick reveals and shifts in focus to maintain momentum, such as disproving the robbery theory or connecting 'WLT' to Talley. The 'Past Incident' flashback is also handled efficiently. However, the pacing is inconsistent and suffers from several noticeable slowdowns. Sections dedicated to detailed background information (e.g., Kelly's career, Talley's police background) and, most significantly, the entire 'Motive' section, feel like expository information dumps. These prolonged explanatory passages can cause viewer attention to wane as they lack the dynamic tension or new discoveries that drive engagement. Additionally, some potentially high-impact moments, like the neighbor's 'confession' claim, are rushed through or immediately analyzed, which diminishes their dramatic effect and prevents the audience from fully processing the shock. The overall rhythm could be more balanced, with fewer prolonged explanatory sections and more consistent peaks and valleys of tension and revelation.</w:t>
      </w:r>
    </w:p>
    <w:p>
      <w:r>
        <w:rPr>
          <w:b/>
          <w:sz w:val="20"/>
        </w:rPr>
        <w:t xml:space="preserve">Weakness: </w:t>
      </w:r>
      <w:r>
        <w:rPr>
          <w:sz w:val="20"/>
        </w:rPr>
        <w:t>Pacing is uneven due to lengthy expository sections (e.g., victim/suspect background, the 'Motive' block) that lack dynamic hooks and can cause viewer disengagement. Some high-impact moments are rushed or immediately analyzed, reducing their dramatic punch.</w:t>
      </w:r>
    </w:p>
    <w:p>
      <w:r>
        <w:rPr>
          <w:b/>
          <w:sz w:val="20"/>
        </w:rPr>
        <w:t xml:space="preserve">Suggestion: </w:t>
      </w:r>
      <w:r>
        <w:rPr>
          <w:sz w:val="20"/>
        </w:rPr>
        <w:t>Condense or rephrase lengthy descriptive passages to be more concise and impactful. Break up the 'Motive' section and weave its key details into the narrative as they are discovered or become relevant during the investigation, maintaining a sense of unfolding revelation. Allow shocking moments, like the alleged confession, to breathe for a moment before analysis, letting the audience react.</w:t>
      </w:r>
    </w:p>
    <w:p/>
    <w:p>
      <w:r>
        <w:rPr>
          <w:b/>
          <w:sz w:val="24"/>
        </w:rPr>
        <w:t>8. Mini-Hooks (30–60s)</w:t>
      </w:r>
    </w:p>
    <w:p>
      <w:r>
        <w:rPr>
          <w:b/>
          <w:sz w:val="24"/>
        </w:rPr>
        <w:t>Extraction:</w:t>
      </w:r>
    </w:p>
    <w:p>
      <w:r>
        <w:rPr>
          <w:sz w:val="20"/>
        </w:rPr>
        <w:t>• sparking a chilling chain of events.</w:t>
      </w:r>
    </w:p>
    <w:p>
      <w:r>
        <w:rPr>
          <w:sz w:val="20"/>
        </w:rPr>
        <w:t>• Cops discovered Kelly in a critical condition, faced down with blood pooling around her head.</w:t>
      </w:r>
    </w:p>
    <w:p>
      <w:r>
        <w:rPr>
          <w:sz w:val="20"/>
        </w:rPr>
        <w:t>• the suspect's identity and his unsettling behaviour during the interrogation left everyone stunned.</w:t>
      </w:r>
    </w:p>
    <w:p>
      <w:r>
        <w:rPr>
          <w:sz w:val="20"/>
        </w:rPr>
        <w:t>• Damning clues revealed not only a ruthless murder but also a secret love affair, and the perpetrator unexpectedly close to law enforcement.</w:t>
      </w:r>
    </w:p>
    <w:p>
      <w:r>
        <w:rPr>
          <w:sz w:val="20"/>
        </w:rPr>
        <w:t>• They had to act quickly... but as they neared the house, they found the door locked.</w:t>
      </w:r>
    </w:p>
    <w:p>
      <w:r>
        <w:rPr>
          <w:sz w:val="20"/>
        </w:rPr>
        <w:t>• After forcing the door open, the officers cautiously stepped inside with their guns drawn, not knowing what to expect.</w:t>
      </w:r>
    </w:p>
    <w:p>
      <w:r>
        <w:rPr>
          <w:sz w:val="20"/>
        </w:rPr>
        <w:t>• But, soon they realized that the only person inside was the victim.</w:t>
      </w:r>
    </w:p>
    <w:p>
      <w:r>
        <w:rPr>
          <w:sz w:val="20"/>
        </w:rPr>
        <w:t>• But, the evidence they found was enough to reveal the chilling story of a brutal murder.</w:t>
      </w:r>
    </w:p>
    <w:p>
      <w:r>
        <w:rPr>
          <w:sz w:val="20"/>
        </w:rPr>
        <w:t>• But what they discovered next disproved their initial theory of a robbery gone wrong.</w:t>
      </w:r>
    </w:p>
    <w:p>
      <w:r>
        <w:rPr>
          <w:sz w:val="20"/>
        </w:rPr>
        <w:t>• If robbery had been the motive, the money should have been gone.</w:t>
      </w:r>
    </w:p>
    <w:p>
      <w:r>
        <w:rPr>
          <w:sz w:val="20"/>
        </w:rPr>
        <w:t>• Next, they found evidence that clearly indicated someone had been living with her in the same house.</w:t>
      </w:r>
    </w:p>
    <w:p>
      <w:r>
        <w:rPr>
          <w:sz w:val="20"/>
        </w:rPr>
        <w:t>• the most significant discovery was a black duffle bag.</w:t>
      </w:r>
    </w:p>
    <w:p>
      <w:r>
        <w:rPr>
          <w:sz w:val="20"/>
        </w:rPr>
        <w:t>• The mystery surrounding 'WLT' was deepening.</w:t>
      </w:r>
    </w:p>
    <w:p>
      <w:r>
        <w:rPr>
          <w:sz w:val="20"/>
        </w:rPr>
        <w:t>• But the victim's identity left the investigators in shock as she was someone they already knew, and they never imagined she would meet such a tragic end.</w:t>
      </w:r>
    </w:p>
    <w:p>
      <w:r>
        <w:rPr>
          <w:sz w:val="20"/>
        </w:rPr>
        <w:t>• By that point, the detectives had no idea this would become their most memorable case, with the perpetrator closer than they realized, but still at large.</w:t>
      </w:r>
    </w:p>
    <w:p>
      <w:r>
        <w:rPr>
          <w:sz w:val="20"/>
        </w:rPr>
        <w:t>• Meanwhile, a neighbor of Gary came forward with important information about Kelly.</w:t>
      </w:r>
    </w:p>
    <w:p>
      <w:r>
        <w:rPr>
          <w:sz w:val="20"/>
        </w:rPr>
        <w:t>• The neighbor claimed to have seen Kelly with her white-haired boyfriend, but unfortunately, that was all she knew.</w:t>
      </w:r>
    </w:p>
    <w:p>
      <w:r>
        <w:rPr>
          <w:sz w:val="20"/>
        </w:rPr>
        <w:t>• However, detectives began to consider Talley a person of interest, particularly after the 'WLT' found in the duffle bag seemed to be an abbreviation of his name.</w:t>
      </w:r>
    </w:p>
    <w:p>
      <w:r>
        <w:rPr>
          <w:sz w:val="20"/>
        </w:rPr>
        <w:t>• Kelly's friend confirmed that she indeed was in a relationship with Talley, a significantly older married man.</w:t>
      </w:r>
    </w:p>
    <w:p>
      <w:r>
        <w:rPr>
          <w:sz w:val="20"/>
        </w:rPr>
        <w:t>• However, she sensed that something was wrong between them.</w:t>
      </w:r>
    </w:p>
    <w:p>
      <w:r>
        <w:rPr>
          <w:sz w:val="20"/>
        </w:rPr>
        <w:t>• She also addressed Talley's controlling behavior toward Kelly, emphasizing how he had been isolating her from those around her.</w:t>
      </w:r>
    </w:p>
    <w:p>
      <w:r>
        <w:rPr>
          <w:sz w:val="20"/>
        </w:rPr>
        <w:t>• However, she wasn’t fully aware of how dangerous Talley might be, as Kelly hadn’t shared everything with her.</w:t>
      </w:r>
    </w:p>
    <w:p>
      <w:r>
        <w:rPr>
          <w:sz w:val="20"/>
        </w:rPr>
        <w:t>• By this point, all the evidence pointed to Talley, but his whereabouts remained a mystery.</w:t>
      </w:r>
    </w:p>
    <w:p>
      <w:r>
        <w:rPr>
          <w:sz w:val="20"/>
        </w:rPr>
        <w:t>• Although shell casings were found at the crime scene, the gun used in the killing was missing, which could directly link the killer to the murder.</w:t>
      </w:r>
    </w:p>
    <w:p>
      <w:r>
        <w:rPr>
          <w:sz w:val="20"/>
        </w:rPr>
        <w:t>• the most significant was the fingerprint results.</w:t>
      </w:r>
    </w:p>
    <w:p>
      <w:r>
        <w:rPr>
          <w:sz w:val="20"/>
        </w:rPr>
        <w:t>• The law enforcement officers were shocked to uncover Talley's identity and his connection to the murder.</w:t>
      </w:r>
    </w:p>
    <w:p>
      <w:r>
        <w:rPr>
          <w:sz w:val="20"/>
        </w:rPr>
        <w:t>• She alleged that, after killing Kelly, Talley himself had called her directly to confess to the murder.</w:t>
      </w:r>
    </w:p>
    <w:p>
      <w:r>
        <w:rPr>
          <w:sz w:val="20"/>
        </w:rPr>
        <w:t>• Detectives found this revelation too good to be true... There were many unexplained questions and at this point, they couldn't ignore the possibility of a hidden secret beneath the surface.</w:t>
      </w:r>
    </w:p>
    <w:p>
      <w:r>
        <w:rPr>
          <w:sz w:val="20"/>
        </w:rPr>
        <w:t>• It was very surprising that Rebecca knew about Talley's relationship with Kelly.</w:t>
      </w:r>
    </w:p>
    <w:p>
      <w:r>
        <w:rPr>
          <w:sz w:val="20"/>
        </w:rPr>
        <w:t>• While she acknowledged his tendency to drink, she was not revealing the complete truth.</w:t>
      </w:r>
    </w:p>
    <w:p>
      <w:r>
        <w:rPr>
          <w:sz w:val="20"/>
        </w:rPr>
        <w:t>• The situation became clearer when detectives requested to see her recent communication with Talley, but she refused.</w:t>
      </w:r>
    </w:p>
    <w:p>
      <w:r>
        <w:rPr>
          <w:sz w:val="20"/>
        </w:rPr>
        <w:t>• Little did she know, detectives had already sent Talley's cell phone for forensic analysis, and the truth would soon be revealed.</w:t>
      </w:r>
    </w:p>
    <w:p>
      <w:r>
        <w:rPr>
          <w:sz w:val="20"/>
        </w:rPr>
        <w:t>• Those text messages, voice messages, and photos revealed Talley's psychological struggles and alcohol addiction, leading detectives to uncover a troubling past incident from March 11, 2018.</w:t>
      </w:r>
    </w:p>
    <w:p>
      <w:r>
        <w:rPr>
          <w:sz w:val="20"/>
        </w:rPr>
        <w:t>• Talley, armed with a gun, appeared intoxicated, visibly distressed, and threatened self-harm.</w:t>
      </w:r>
    </w:p>
    <w:p>
      <w:r>
        <w:rPr>
          <w:sz w:val="20"/>
        </w:rPr>
        <w:t>• none of these measures seemed to have any effect on him.</w:t>
      </w:r>
    </w:p>
    <w:p>
      <w:r>
        <w:rPr>
          <w:sz w:val="20"/>
        </w:rPr>
        <w:t>• Just then, something happened to Talley that ultimately brought him closer to be detained.</w:t>
      </w:r>
    </w:p>
    <w:p>
      <w:r>
        <w:rPr>
          <w:sz w:val="20"/>
        </w:rPr>
        <w:t>• When asked about the incident and Kelly, he pretended not to remember anything. But shortly after, he started behaving in an entirely unpredictable manner.</w:t>
      </w:r>
    </w:p>
    <w:p>
      <w:r>
        <w:rPr>
          <w:sz w:val="20"/>
        </w:rPr>
        <w:t>• His behavior became so erratic that the authorities had to pause the interrogation to calm him down.</w:t>
      </w:r>
    </w:p>
    <w:p>
      <w:r>
        <w:rPr>
          <w:sz w:val="20"/>
        </w:rPr>
        <w:t>• Unfortunately, he refused to confess anything during the interrogation and tried to portray himself as mentally unfit in an effort to escape punishment. As a result, his version of events remained unknown.</w:t>
      </w:r>
    </w:p>
    <w:p>
      <w:r>
        <w:rPr>
          <w:sz w:val="20"/>
        </w:rPr>
        <w:t>• Meanwhile, when they searched the vehicle he had used to flee, they discovered some crucial evidence.</w:t>
      </w:r>
    </w:p>
    <w:p>
      <w:r>
        <w:rPr>
          <w:sz w:val="20"/>
        </w:rPr>
        <w:t>• Rebecca knew about the affair between Talley and Kelly but continued to support him, hoping Kelly could help him. She even claimed to be grateful that Kelly came into their lives when Talley was at his lowest, offering care and support.</w:t>
      </w:r>
    </w:p>
    <w:p>
      <w:r>
        <w:rPr>
          <w:sz w:val="20"/>
        </w:rPr>
        <w:t>• he might have argued with Kelly and in a fit of rage, he grabbed his gun and shot her in the head.</w:t>
      </w:r>
    </w:p>
    <w:p>
      <w:r>
        <w:rPr>
          <w:sz w:val="20"/>
        </w:rPr>
        <w:t>• Since no evidence of a premeditated murder was found, it was considered an impulsive act.</w:t>
      </w:r>
    </w:p>
    <w:p>
      <w:r>
        <w:rPr>
          <w:sz w:val="20"/>
        </w:rPr>
        <w:t>• Talley pleaded guilty but stated that he couldn't remember pulling the trigger.</w:t>
      </w:r>
    </w:p>
    <w:p>
      <w:r>
        <w:rPr>
          <w:sz w:val="20"/>
        </w:rPr>
        <w:t>• His lawyer argued that due to his mental illness, Talley was unaware of his actions.</w:t>
      </w:r>
    </w:p>
    <w:p>
      <w:r>
        <w:rPr>
          <w:sz w:val="20"/>
        </w:rPr>
        <w:t>• Her coworker, Elizabeth Allison, saw it as nothing more than an irony of fate.</w:t>
      </w:r>
    </w:p>
    <w:p>
      <w:r>
        <w:rPr>
          <w:b/>
          <w:sz w:val="20"/>
        </w:rPr>
        <w:t xml:space="preserve">Score: </w:t>
      </w:r>
      <w:r>
        <w:rPr>
          <w:sz w:val="20"/>
        </w:rPr>
        <w:t>7/10</w:t>
      </w:r>
    </w:p>
    <w:p>
      <w:r>
        <w:rPr>
          <w:b/>
          <w:sz w:val="20"/>
        </w:rPr>
        <w:t xml:space="preserve">Explanation: </w:t>
      </w:r>
      <w:r>
        <w:rPr>
          <w:sz w:val="20"/>
        </w:rPr>
        <w:t>The script includes a good quantity of mini-hooks, with many lines designed to introduce new information, create curiosity, or reveal a twist. Strong examples include the disproving of the robbery theory, the 'WLT' clue, the reveal that Kelly was known to investigators, the confirmation of Talley's affair with a married man, his controlling behavior, the missing gun, the fingerprint results, the shocking reveal that Talley was a police officer, the neighbor's claim of a confession, Rebecca's refusal to show texts, the cell phone forensics revealing past struggles, the 'Past Incident' flashback, Talley's erratic interrogation behavior, and his plea of not remembering the trigger pull. These moments effectively create small bursts of intrigue and keep the narrative moving. However, the impact and consistent spacing of these mini-hooks could be improved. Some 'hooks' are generic ('sparking a chilling chain of events,' 'chilling story of a brutal murder') or are immediately followed by explanations that diminish their impact (e.g., the alleged confession). Certain sections, particularly those detailing background information (e.g., Kelly's education, Talley's police career details), lack strong, new hooks and rely more on exposition, leading to potential dips in engagement. For maximum retention, the script needs more consistently surprising details or contradictions woven into every paragraph, ensuring a fresh piece of information or a new question arises every 30-60 seconds.</w:t>
      </w:r>
    </w:p>
    <w:p>
      <w:r>
        <w:rPr>
          <w:b/>
          <w:sz w:val="20"/>
        </w:rPr>
        <w:t xml:space="preserve">Weakness: </w:t>
      </w:r>
      <w:r>
        <w:rPr>
          <w:sz w:val="20"/>
        </w:rPr>
        <w:t>While numerous, the mini-hooks are not consistently impactful or surprising enough to maintain peak engagement throughout the entire script. Some sections become too expository, lacking new information or twists.</w:t>
      </w:r>
    </w:p>
    <w:p>
      <w:r>
        <w:rPr>
          <w:b/>
          <w:sz w:val="20"/>
        </w:rPr>
        <w:t xml:space="preserve">Suggestion: </w:t>
      </w:r>
      <w:r>
        <w:rPr>
          <w:sz w:val="20"/>
        </w:rPr>
        <w:t>Conduct a detailed review of the script, aiming for a strong, new piece of information, a surprising detail, a contradiction, or an unanswered question every 30-45 seconds. Rephrase weaker hooks to be more specific and impactful. Ensure that hooks are allowed to create curiosity before being fully explained, letting the audience process the new information.</w:t>
      </w:r>
    </w:p>
    <w:p/>
    <w:p>
      <w:r>
        <w:rPr>
          <w:b/>
          <w:sz w:val="24"/>
        </w:rPr>
        <w:t>9. Outro (Ending)</w:t>
      </w:r>
    </w:p>
    <w:p>
      <w:r>
        <w:rPr>
          <w:b/>
          <w:sz w:val="24"/>
        </w:rPr>
        <w:t>Extraction:</w:t>
      </w:r>
    </w:p>
    <w:p>
      <w:r>
        <w:rPr>
          <w:sz w:val="20"/>
        </w:rPr>
        <w:t>• Before we conclude, we want to extend our heartfelt condolences for Kelly Levinsohn and her loved ones.</w:t>
      </w:r>
    </w:p>
    <w:p>
      <w:r>
        <w:rPr>
          <w:sz w:val="20"/>
        </w:rPr>
        <w:t>• What are your thoughts on this case? Was Talley truly mentally disturbed, or was it all merely an act?</w:t>
      </w:r>
    </w:p>
    <w:p>
      <w:r>
        <w:rPr>
          <w:sz w:val="20"/>
        </w:rPr>
        <w:t>• Share your thoughts in the comment section below; we would love to hear from you. And don't forget to like, share, and subscribe for more such episodes.</w:t>
      </w:r>
    </w:p>
    <w:p>
      <w:r>
        <w:rPr>
          <w:b/>
          <w:sz w:val="20"/>
        </w:rPr>
        <w:t xml:space="preserve">Score: </w:t>
      </w:r>
      <w:r>
        <w:rPr>
          <w:sz w:val="20"/>
        </w:rPr>
        <w:t>4/10</w:t>
      </w:r>
    </w:p>
    <w:p>
      <w:r>
        <w:rPr>
          <w:b/>
          <w:sz w:val="20"/>
        </w:rPr>
        <w:t xml:space="preserve">Explanation: </w:t>
      </w:r>
      <w:r>
        <w:rPr>
          <w:sz w:val="20"/>
        </w:rPr>
        <w:t>The outro is a standard YouTube call to action, designed to prompt viewer engagement and channel growth. It attempts to leave the viewer with a relevant question about Talley's mental state. However, it completely fails to meet the channel's specific criteria for a strong outro. It does not end abruptly, with emotional or narrative punch, or leave viewers unsettled or thinking. Instead, it's a polite, conversational summary that explicitly states 'Before we conclude,' which is the antithesis of an abrupt ending. It lacks a haunting line, a chilling final thought, or an unresolved emotional echo that would make the story stick with the viewer long after it's over. It functions as a generic sign-off rather than a powerful narrative conclusion.</w:t>
      </w:r>
    </w:p>
    <w:p>
      <w:r>
        <w:rPr>
          <w:b/>
          <w:sz w:val="20"/>
        </w:rPr>
        <w:t xml:space="preserve">Weakness: </w:t>
      </w:r>
      <w:r>
        <w:rPr>
          <w:sz w:val="20"/>
        </w:rPr>
        <w:t>The outro is generic, conversational, and functions purely as a call to action, completely missing the channel's requirement for an abrupt, emotionally impactful, or unsettling ending. It explicitly states 'Before we conclude,' which is a major flaw for an outro aiming for punch.</w:t>
      </w:r>
    </w:p>
    <w:p>
      <w:r>
        <w:rPr>
          <w:b/>
          <w:sz w:val="20"/>
        </w:rPr>
        <w:t xml:space="preserve">Suggestion: </w:t>
      </w:r>
      <w:r>
        <w:rPr>
          <w:sz w:val="20"/>
        </w:rPr>
        <w:t>Rewrite the outro entirely. Remove the 'Before we conclude' and the direct call to action. Instead, end on a powerful, haunting line that reflects the tragedy, the unresolved questions about Talley's true state, or the 'irony of fate' mentioned in the closure. For example, focus on the lingering question of his true mental state, or the profound loss, or the unsettling nature of a police officer committing such a crime. The question 'Was Talley truly mentally disturbed, or was it all merely an act?' is a good starting point, but it needs to be delivered as a final, lingering thought, not part of a conversational prompt.</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6</w:t>
            </w:r>
          </w:p>
        </w:tc>
      </w:tr>
      <w:tr>
        <w:tc>
          <w:tcPr>
            <w:tcW w:type="dxa" w:w="4320"/>
          </w:tcPr>
          <w:p>
            <w:r>
              <w:t>Language/Tone</w:t>
            </w:r>
          </w:p>
        </w:tc>
        <w:tc>
          <w:tcPr>
            <w:tcW w:type="dxa" w:w="4320"/>
          </w:tcPr>
          <w:p>
            <w:r>
              <w:t>6</w:t>
            </w:r>
          </w:p>
        </w:tc>
      </w:tr>
      <w:tr>
        <w:tc>
          <w:tcPr>
            <w:tcW w:type="dxa" w:w="4320"/>
          </w:tcPr>
          <w:p>
            <w:r>
              <w:t>Intro (First 1 Min)</w:t>
            </w:r>
          </w:p>
        </w:tc>
        <w:tc>
          <w:tcPr>
            <w:tcW w:type="dxa" w:w="4320"/>
          </w:tcPr>
          <w:p>
            <w:r>
              <w:t>7</w:t>
            </w:r>
          </w:p>
        </w:tc>
      </w:tr>
      <w:tr>
        <w:tc>
          <w:tcPr>
            <w:tcW w:type="dxa" w:w="4320"/>
          </w:tcPr>
          <w:p>
            <w:r>
              <w:t>Main Hook/Cliffhanger</w:t>
            </w:r>
          </w:p>
        </w:tc>
        <w:tc>
          <w:tcPr>
            <w:tcW w:type="dxa" w:w="4320"/>
          </w:tcPr>
          <w:p>
            <w:r>
              <w:t>8</w:t>
            </w:r>
          </w:p>
        </w:tc>
      </w:tr>
      <w:tr>
        <w:tc>
          <w:tcPr>
            <w:tcW w:type="dxa" w:w="4320"/>
          </w:tcPr>
          <w:p>
            <w:r>
              <w:t>Story Structure</w:t>
            </w:r>
          </w:p>
        </w:tc>
        <w:tc>
          <w:tcPr>
            <w:tcW w:type="dxa" w:w="4320"/>
          </w:tcPr>
          <w:p>
            <w:r>
              <w:t>7</w:t>
            </w:r>
          </w:p>
        </w:tc>
      </w:tr>
      <w:tr>
        <w:tc>
          <w:tcPr>
            <w:tcW w:type="dxa" w:w="4320"/>
          </w:tcPr>
          <w:p>
            <w:r>
              <w:t>Flow</w:t>
            </w:r>
          </w:p>
        </w:tc>
        <w:tc>
          <w:tcPr>
            <w:tcW w:type="dxa" w:w="4320"/>
          </w:tcPr>
          <w:p>
            <w:r>
              <w:t>7</w:t>
            </w:r>
          </w:p>
        </w:tc>
      </w:tr>
      <w:tr>
        <w:tc>
          <w:tcPr>
            <w:tcW w:type="dxa" w:w="4320"/>
          </w:tcPr>
          <w:p>
            <w:r>
              <w:t>Pacing</w:t>
            </w:r>
          </w:p>
        </w:tc>
        <w:tc>
          <w:tcPr>
            <w:tcW w:type="dxa" w:w="4320"/>
          </w:tcPr>
          <w:p>
            <w:r>
              <w:t>6</w:t>
            </w:r>
          </w:p>
        </w:tc>
      </w:tr>
      <w:tr>
        <w:tc>
          <w:tcPr>
            <w:tcW w:type="dxa" w:w="4320"/>
          </w:tcPr>
          <w:p>
            <w:r>
              <w:t>Mini-Hooks (30–60s)</w:t>
            </w:r>
          </w:p>
        </w:tc>
        <w:tc>
          <w:tcPr>
            <w:tcW w:type="dxa" w:w="4320"/>
          </w:tcPr>
          <w:p>
            <w:r>
              <w:t>7</w:t>
            </w:r>
          </w:p>
        </w:tc>
      </w:tr>
      <w:tr>
        <w:tc>
          <w:tcPr>
            <w:tcW w:type="dxa" w:w="4320"/>
          </w:tcPr>
          <w:p>
            <w:r>
              <w:t>Outro (Ending)</w:t>
            </w:r>
          </w:p>
        </w:tc>
        <w:tc>
          <w:tcPr>
            <w:tcW w:type="dxa" w:w="4320"/>
          </w:tcPr>
          <w:p>
            <w:r>
              <w:t>4</w:t>
            </w:r>
          </w:p>
        </w:tc>
      </w:tr>
    </w:tbl>
    <w:p/>
    <w:p>
      <w:r>
        <w:rPr>
          <w:b/>
          <w:sz w:val="24"/>
        </w:rPr>
        <w:t>Overall Rating: 6/10</w:t>
      </w:r>
    </w:p>
    <w:p/>
    <w:p>
      <w:r>
        <w:rPr>
          <w:b/>
          <w:sz w:val="24"/>
        </w:rPr>
        <w:t>Strengths</w:t>
      </w:r>
    </w:p>
    <w:p>
      <w:r>
        <w:rPr>
          <w:sz w:val="20"/>
        </w:rPr>
        <w:t>• Strong Main Hook: The reveal of the perpetrator being a police officer and his 'unsettling behavior' during interrogation is a powerful, attention-grabbing hook with high viral potential.</w:t>
      </w:r>
    </w:p>
    <w:p>
      <w:r>
        <w:rPr>
          <w:sz w:val="20"/>
        </w:rPr>
        <w:t>• Compelling Case: The underlying true story involving a police officer, a secret affair, and a bizarre interrogation is inherently interesting and provides a strong foundation for a true crime episode.</w:t>
      </w:r>
    </w:p>
    <w:p>
      <w:r>
        <w:rPr>
          <w:sz w:val="20"/>
        </w:rPr>
        <w:t>• Clear Structure: The script generally follows a logical, chronological progression of the investigation, making it easy for the viewer to follow the unfolding events.</w:t>
      </w:r>
    </w:p>
    <w:p>
      <w:r>
        <w:rPr>
          <w:sz w:val="20"/>
        </w:rPr>
        <w:t>• Impactful Interrogation Scene: The description of Talley's erratic behavior during interrogation is a highlight, creating a strong moment of tension and psychological intrigue.</w:t>
      </w:r>
    </w:p>
    <w:p>
      <w:r>
        <w:rPr>
          <w:sz w:val="20"/>
        </w:rPr>
        <w:t>• Key Revelations: The 'WLT' clue, the disproving of the robbery theory, and the 'Past Incident' flashback are well-placed and add crucial layers of depth and surprise to the narrative.</w:t>
      </w:r>
    </w:p>
    <w:p/>
    <w:p>
      <w:r>
        <w:rPr>
          <w:b/>
          <w:sz w:val="24"/>
        </w:rPr>
        <w:t>Weaknesses</w:t>
      </w:r>
    </w:p>
    <w:p>
      <w:r>
        <w:rPr>
          <w:sz w:val="20"/>
        </w:rPr>
        <w:t>• Generic Language/Tone: The narration frequently uses clichés and lacks unique, vivid descriptions, making the storytelling feel bland and less engaging than it could be.</w:t>
      </w:r>
    </w:p>
    <w:p>
      <w:r>
        <w:rPr>
          <w:sz w:val="20"/>
        </w:rPr>
        <w:t>• Inconsistent Suspense: Strong narrative hooks (e.g., the alleged confession) are often immediately undermined by logical explanations, preventing sustained tension and curiosity.</w:t>
      </w:r>
    </w:p>
    <w:p>
      <w:r>
        <w:rPr>
          <w:sz w:val="20"/>
        </w:rPr>
        <w:t>• Pacing Issues: The script contains several lengthy expository sections (e.g., victim's background, suspect's police history, the entire 'Motive' block) that slow down the narrative and risk viewer disengagement.</w:t>
      </w:r>
    </w:p>
    <w:p>
      <w:r>
        <w:rPr>
          <w:sz w:val="20"/>
        </w:rPr>
        <w:t>• Unpolished Script: The presence of distracting internal production notes and visual cues directly within the narration script indicates a lack of final polish and professionalism.</w:t>
      </w:r>
    </w:p>
    <w:p>
      <w:r>
        <w:rPr>
          <w:sz w:val="20"/>
        </w:rPr>
        <w:t>• Weak Outro: The ending is a generic call to action, completely failing to provide the required emotional punch or unsettling conclusion that leaves viewers thinking.</w:t>
      </w:r>
    </w:p>
    <w:p>
      <w:r>
        <w:rPr>
          <w:sz w:val="20"/>
        </w:rPr>
        <w:t>• Mini-Hook Impact: While numerous, not all mini-hooks are equally impactful or consistently spaced, leading to potential dips in viewer engagement in certain sections.</w:t>
      </w:r>
    </w:p>
    <w:p>
      <w:r>
        <w:rPr>
          <w:sz w:val="20"/>
        </w:rPr>
        <w:t>• Factual Inaccuracy: The script states Kelly was in 'critical condition' when she was deceased, which is a significant factual error.</w:t>
      </w:r>
    </w:p>
    <w:p/>
    <w:p>
      <w:r>
        <w:rPr>
          <w:b/>
          <w:sz w:val="24"/>
        </w:rPr>
        <w:t>Suggestions</w:t>
      </w:r>
    </w:p>
    <w:p>
      <w:r>
        <w:rPr>
          <w:sz w:val="20"/>
        </w:rPr>
        <w:t>• Refine Language and Tone: Rewrite generic phrases with more vivid, unique, and emotionally resonant language. Proofread meticulously for grammatical errors and awkward phrasing.</w:t>
      </w:r>
    </w:p>
    <w:p>
      <w:r>
        <w:rPr>
          <w:sz w:val="20"/>
        </w:rPr>
        <w:t>• Enhance Suspense: For high-impact moments, allow the shock to resonate before introducing explanations. Rephrase 'telling' lines about deepening mysteries to describe specific, tangible contradictions or new, puzzling clues.</w:t>
      </w:r>
    </w:p>
    <w:p>
      <w:r>
        <w:rPr>
          <w:sz w:val="20"/>
        </w:rPr>
        <w:t>• Optimize Pacing: Condense or rephrase lengthy expository sections. Break up the 'Motive' section and weave its key details into the narrative as they are discovered or become relevant during the investigation, maintaining a sense of unfolding revelation.</w:t>
      </w:r>
    </w:p>
    <w:p>
      <w:r>
        <w:rPr>
          <w:sz w:val="20"/>
        </w:rPr>
        <w:t>• Clean Script: **Crucially, remove all internal notes, visual cues, and editor instructions from the narration script.** These belong in a separate production document.</w:t>
      </w:r>
    </w:p>
    <w:p>
      <w:r>
        <w:rPr>
          <w:sz w:val="20"/>
        </w:rPr>
        <w:t>• Rewrite Outro: Develop a powerful, abrupt, and unsettling ending that leaves the viewer with a lingering question or emotional impact, rather than a conversational call to action.</w:t>
      </w:r>
    </w:p>
    <w:p>
      <w:r>
        <w:rPr>
          <w:sz w:val="20"/>
        </w:rPr>
        <w:t>• Strengthen Mini-Hooks: Review each paragraph for opportunities to inject more surprising details, contradictions, or unanswered questions to ensure a compelling hook every 30-45 seconds.</w:t>
      </w:r>
    </w:p>
    <w:p>
      <w:r>
        <w:rPr>
          <w:sz w:val="20"/>
        </w:rPr>
        <w:t>• Correct Factual Errors: Change 'critical condition' to 'deceased' or 'lifeless' when describing Kelly's state upon discovery.</w:t>
      </w:r>
    </w:p>
    <w:p/>
    <w:p>
      <w:r>
        <w:rPr>
          <w:b/>
          <w:sz w:val="24"/>
        </w:rPr>
        <w:t>Drop-off Risks</w:t>
      </w:r>
    </w:p>
    <w:p>
      <w:r>
        <w:rPr>
          <w:sz w:val="20"/>
        </w:rPr>
        <w:t>• Intro (First few lines): The internal notes like 'Crime scene in two lines' and 'No no vali clip' immediately after the initial hook are jarring and unprofessional, risking immediate viewer disengagement. Fix: Remove all internal notes. Start directly with the compelling narrative.</w:t>
      </w:r>
    </w:p>
    <w:p>
      <w:r>
        <w:rPr>
          <w:sz w:val="20"/>
        </w:rPr>
        <w:t>• Investigation Section (After initial discovery, approx. 2:00-3:00 mark if read aloud): The detailed description of Kelly's background ('She was originally from Columbus and earned an associate's degree...') slows the pace significantly without a strong mini-hook, potentially causing viewers to lose interest. Fix: Condense this information or weave it in more subtly. Perhaps focus only on details relevant to the case or her connection to law enforcement.</w:t>
      </w:r>
    </w:p>
    <w:p>
      <w:r>
        <w:rPr>
          <w:sz w:val="20"/>
        </w:rPr>
        <w:t>• Connection of Talley Section (After Talley's police background, approx. 6:00-7:00 mark): The detailed description of Talley's police career ('Talley joined the police department in July 2002...') is expository and can cause a dip in engagement as it's less about the unfolding mystery. Fix: Keep this concise. Focus on the *implication* of his police background on the case (e.g., his training, access) rather than a full resume.</w:t>
      </w:r>
    </w:p>
    <w:p>
      <w:r>
        <w:rPr>
          <w:sz w:val="20"/>
        </w:rPr>
        <w:t>• Motive Section (Entire block, approx. 10:00-11:00 mark): This section feels like a summary and explanation, which can cause a significant drop-off as it resolves many questions rather than continuing the narrative drive. Fix: Break this section up. Integrate the details about Talley's mental health, alcohol abuse, and relationship dynamics as they are discovered through evidence (e.g., cell phone forensics, Rebecca's interview, past incident reports) throughout the investigation. This maintains the 'unfolding mystery' feel.</w:t>
      </w:r>
    </w:p>
    <w:p/>
    <w:p>
      <w:r>
        <w:rPr>
          <w:b/>
          <w:sz w:val="24"/>
        </w:rPr>
        <w:t>Viral Quotient</w:t>
      </w:r>
    </w:p>
    <w:p>
      <w:r>
        <w:rPr>
          <w:sz w:val="20"/>
        </w:rPr>
        <w:t>This script possesses significant viral potential primarily due to its core premise: a police officer as the killer, his secret affair, and his bizarre, erratic behavior during interrogation. The alleged confession to the neighbor is a highly shocking and shareable moment that could drive discussion. The 'irony of fate' line at the end, if delivered with more punch, could also be memorable. A first-time viewer would likely be intrigued by the 'cop as killer' angle and the psychological complexity of Talley. However, the script's current execution, particularly its generic language, inconsistent suspense, and weak outro, prevents these moments from reaching their full viral potential. To truly go viral, the script needs to amplify the shock, the psychological intrigue of Talley's character, and end on a note that compels discussion and sharing, rather than a polite sign-off.</w:t>
      </w:r>
    </w:p>
    <w:p/>
    <w:p>
      <w:r>
        <w:rPr>
          <w:b/>
          <w:sz w:val="20"/>
        </w:rPr>
        <w:t xml:space="preserve">Model: </w:t>
      </w:r>
      <w:r>
        <w:rPr>
          <w:sz w:val="20"/>
        </w:rPr>
        <w:t>gemini-2.5-flash</w:t>
      </w:r>
    </w:p>
    <w:p>
      <w:r>
        <w:rPr>
          <w:b/>
          <w:sz w:val="20"/>
        </w:rPr>
        <w:t xml:space="preserve">Generated: </w:t>
      </w:r>
      <w:r>
        <w:rPr>
          <w:sz w:val="20"/>
        </w:rPr>
        <w:t>2025-08-14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
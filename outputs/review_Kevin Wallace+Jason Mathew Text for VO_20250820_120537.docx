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6"/>
        </w:rPr>
        <w:t>Parameter Analysis</w:t>
      </w:r>
    </w:p>
    <w:p>
      <w:r>
        <w:rPr>
          <w:b/>
          <w:sz w:val="24"/>
        </w:rPr>
        <w:t>1. Suspense Building</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but within moments, it turned into a living nightmare. They realized they had not let in a package, but something far more terrifying.</w:t>
      </w:r>
    </w:p>
    <w:p>
      <w:r>
        <w:rPr>
          <w:sz w:val="20"/>
        </w:rPr>
        <w:t>• A 9-year-old girl and her stepfather are being held at gunpoint, but the Riverside Police Department is down to just three officers tonight.</w:t>
      </w:r>
    </w:p>
    <w:p>
      <w:r>
        <w:rPr>
          <w:sz w:val="20"/>
        </w:rPr>
        <w:t>• but neither knows it’s they who are not ready for how explosive and personal it is about to become.</w:t>
      </w:r>
    </w:p>
    <w:p>
      <w:r>
        <w:rPr>
          <w:sz w:val="20"/>
        </w:rPr>
        <w:t>• The silent residential area gave no hint about the horrifying situation that is unfolding right now and is mere moments away from turning into violent chaos.</w:t>
      </w:r>
    </w:p>
    <w:p>
      <w:r>
        <w:rPr>
          <w:sz w:val="20"/>
        </w:rPr>
        <w:t>• What this sergeant can not see in the dark was that the danger has already moved outside of the house. Although he can not see the suspect, he is seeing him right now.</w:t>
      </w:r>
    </w:p>
    <w:p>
      <w:r>
        <w:rPr>
          <w:sz w:val="20"/>
        </w:rPr>
        <w:t>• What began as a hostage situation is about to escalate into a live manhunt and an active battleground in the next moment.</w:t>
      </w:r>
    </w:p>
    <w:p>
      <w:r>
        <w:rPr>
          <w:sz w:val="20"/>
        </w:rPr>
        <w:t>• A bullet has just scraped past the left side of this sergeant’s jaw, leaving him inches away from being dead right at this moment.</w:t>
      </w:r>
    </w:p>
    <w:p>
      <w:r>
        <w:rPr>
          <w:sz w:val="20"/>
        </w:rPr>
        <w:t>• However, the problems would only increase further when the suspect begins moving while the hostages run amok in panic.</w:t>
      </w:r>
    </w:p>
    <w:p>
      <w:r>
        <w:rPr>
          <w:sz w:val="20"/>
        </w:rPr>
        <w:t>• With the suspect knowing stepfather’s name, it appears like a personal grudge. But the sergeant cannot shake the instinctive feeling that although this family is safe for now, it is only a matter of time before the suspect finds his next hostage.</w:t>
      </w:r>
    </w:p>
    <w:p>
      <w:r>
        <w:rPr>
          <w:sz w:val="20"/>
        </w:rPr>
        <w:t>• He desperately hopes officers Richard Perfetti and Matthew would reach quickly but decides to go after the suspect, all alone.</w:t>
      </w:r>
    </w:p>
    <w:p>
      <w:r>
        <w:rPr>
          <w:sz w:val="20"/>
        </w:rPr>
        <w:t>• The whole neighborhood is potentially moments away from another violent confrontation. But little did they know that it is Officer Matthew who is nearer to the suspect than anyone else.</w:t>
      </w:r>
    </w:p>
    <w:p>
      <w:r>
        <w:rPr>
          <w:sz w:val="20"/>
        </w:rPr>
        <w:t>• He could be anywhere around, keeping a close watch on the officers and ready to strike at any moment.</w:t>
      </w:r>
    </w:p>
    <w:p>
      <w:r>
        <w:rPr>
          <w:sz w:val="20"/>
        </w:rPr>
        <w:t>• It sparks a fragile hope that this chase could finally end but at this point the night just does not seem to be ending that easily.</w:t>
      </w:r>
    </w:p>
    <w:p>
      <w:r>
        <w:rPr>
          <w:sz w:val="20"/>
        </w:rPr>
        <w:t>• He has been one step ahead so far and he is about to do it, again.</w:t>
      </w:r>
    </w:p>
    <w:p>
      <w:r>
        <w:rPr>
          <w:sz w:val="20"/>
        </w:rPr>
        <w:t>• But they are dead wrong as in the very next moment they would be thrown right back into the action.</w:t>
      </w:r>
    </w:p>
    <w:p>
      <w:r>
        <w:rPr>
          <w:sz w:val="20"/>
        </w:rPr>
        <w:t>• And that leaves them with a chilling question: is he firing at a family or at one of their own?</w:t>
      </w:r>
    </w:p>
    <w:p>
      <w:r>
        <w:rPr>
          <w:sz w:val="20"/>
        </w:rPr>
        <w:t>• they are about to realiz e they have stepped into a nightmar e. One wher e their worst fears are about to come true, as they knock on doors, desper ate to warn neighbors and talk him down befor e it is too late.</w:t>
      </w:r>
    </w:p>
    <w:p>
      <w:r>
        <w:rPr>
          <w:sz w:val="20"/>
        </w:rPr>
        <w:t>• It is a do and die situation and it is yet to be seen who comes out alive.</w:t>
      </w:r>
    </w:p>
    <w:p>
      <w:r>
        <w:rPr>
          <w:sz w:val="20"/>
        </w:rPr>
        <w:t>• In the next moment, they are about to come face to face with the suspect. But not in a way they would expect.</w:t>
      </w:r>
    </w:p>
    <w:p>
      <w:r>
        <w:rPr>
          <w:sz w:val="20"/>
        </w:rPr>
        <w:t>• He could also be laying an evil plan, waiting for them just to get close enough.</w:t>
      </w:r>
    </w:p>
    <w:p>
      <w:r>
        <w:rPr>
          <w:sz w:val="20"/>
        </w:rPr>
        <w:t>• If this case was a narrow escape, the next one in Ohio seemed impossible. Another group of kids, another close call but this time, the danger was already inside the house. And once again, the clock started ticking the moment a 911 call was made.</w:t>
      </w:r>
    </w:p>
    <w:p>
      <w:r>
        <w:rPr>
          <w:sz w:val="20"/>
        </w:rPr>
        <w:t>• A man in Uniontown, Cleveland, Ohio, dangerously close to exploding an entire neighborhood along with his own children any second now.</w:t>
      </w:r>
    </w:p>
    <w:p>
      <w:r>
        <w:rPr>
          <w:sz w:val="20"/>
        </w:rPr>
        <w:t>• But he has only one shot to make the suspect change his mind.</w:t>
      </w:r>
    </w:p>
    <w:p>
      <w:r>
        <w:rPr>
          <w:sz w:val="20"/>
        </w:rPr>
        <w:t>• However, within 8 hours of his last bail, he is making them regret it more than ever.</w:t>
      </w:r>
    </w:p>
    <w:p>
      <w:r>
        <w:rPr>
          <w:sz w:val="20"/>
        </w:rPr>
        <w:t>• In a three-story building, the suspect could be hiding anywhere, and one wrong move could turn this from dangerous to deadly in an instant.</w:t>
      </w:r>
    </w:p>
    <w:p>
      <w:r>
        <w:rPr>
          <w:sz w:val="20"/>
        </w:rPr>
        <w:t>• But to do that, they’ll need backup and they’ll need it now.</w:t>
      </w:r>
    </w:p>
    <w:p>
      <w:r>
        <w:rPr>
          <w:sz w:val="20"/>
        </w:rPr>
        <w:t>• Now the situation is spiraling out of control. They have started to hear the madness Jason had promised. They are running out of time, and without a solid strategy, they are not saving anyone.</w:t>
      </w:r>
    </w:p>
    <w:p>
      <w:r>
        <w:rPr>
          <w:sz w:val="20"/>
        </w:rPr>
        <w:t>• But if this was terrifying, what they learn from the next call would leave them shaken like never before.</w:t>
      </w:r>
    </w:p>
    <w:p>
      <w:r>
        <w:rPr>
          <w:sz w:val="20"/>
        </w:rPr>
        <w:t>• The conflict is that they cannot back out, leaving the girls in the care of Jason, and if they break in, chances are they all die.</w:t>
      </w:r>
    </w:p>
    <w:p>
      <w:r>
        <w:rPr>
          <w:sz w:val="20"/>
        </w:rPr>
        <w:t>• Ther e was no easy way out/no safe option, but what Jason did next left them completely stunned.</w:t>
      </w:r>
    </w:p>
    <w:p>
      <w:r>
        <w:rPr>
          <w:sz w:val="20"/>
        </w:rPr>
        <w:t>• They stand hidden but terrifyingly close just below the deck with their breaths sucked in.</w:t>
      </w:r>
    </w:p>
    <w:p>
      <w:r>
        <w:rPr>
          <w:sz w:val="20"/>
        </w:rPr>
        <w:t>• Within the next few moments, they are going to make an accidental discovery; The victims, the ones they thought were locked away somewhere deep inside, are much closer than anyone knew.</w:t>
      </w:r>
    </w:p>
    <w:p>
      <w:r>
        <w:rPr>
          <w:sz w:val="20"/>
        </w:rPr>
        <w:t>• It is likely the only chance they would ever get to reach them, and so they let go of their safety and decided to directly interact with the children.</w:t>
      </w:r>
    </w:p>
    <w:p>
      <w:r>
        <w:rPr>
          <w:sz w:val="20"/>
        </w:rPr>
        <w:t>• The officers are unaware of where the suspect is right at this moment, but they have a rather unconventional rescue brewing in their minds that might shock the suspect.</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But this rescue is far from complete until they save another girl, and getting her out the same way seems unlikely given that she is even younger.</w:t>
      </w:r>
    </w:p>
    <w:p>
      <w:r>
        <w:rPr>
          <w:sz w:val="20"/>
        </w:rPr>
        <w:t>• The silence inside the house is unsettling, and in the next few minutes, it will be decided who, if anyone, makes it out alive.</w:t>
      </w:r>
    </w:p>
    <w:p>
      <w:r>
        <w:rPr>
          <w:sz w:val="20"/>
        </w:rPr>
        <w:t>• They have no idea who is on the other side of it, the suspect, the victim, or neither.</w:t>
      </w:r>
    </w:p>
    <w:p>
      <w:r>
        <w:rPr>
          <w:sz w:val="20"/>
        </w:rPr>
        <w:t>• they are in for another surprise of the day.</w:t>
      </w:r>
    </w:p>
    <w:p>
      <w:r>
        <w:rPr>
          <w:b/>
          <w:sz w:val="20"/>
        </w:rPr>
        <w:t xml:space="preserve">Score: </w:t>
      </w:r>
      <w:r>
        <w:rPr>
          <w:sz w:val="20"/>
        </w:rPr>
        <w:t>9/10</w:t>
      </w:r>
    </w:p>
    <w:p>
      <w:r>
        <w:rPr>
          <w:b/>
          <w:sz w:val="20"/>
        </w:rPr>
        <w:t xml:space="preserve">Explanation: </w:t>
      </w:r>
      <w:r>
        <w:rPr>
          <w:sz w:val="20"/>
        </w:rPr>
        <w:t>The script demonstrates exceptional suspense building throughout. It consistently introduces high stakes, unanswered questions, and imminent danger, keeping the viewer anxious and curious. The emotional risk, particularly involving children and the officers' lives, is effectively leveraged. Suspense is maintained across both acts, not just confined to the introduction, and the narrative skillfully avoids resolving conflicts too soon, instead introducing new layers of threat and uncertainty.</w:t>
      </w:r>
    </w:p>
    <w:p>
      <w:r>
        <w:rPr>
          <w:b/>
          <w:sz w:val="20"/>
        </w:rPr>
        <w:t xml:space="preserve">Weakness: </w:t>
      </w:r>
      <w:r>
        <w:rPr>
          <w:sz w:val="20"/>
        </w:rPr>
        <w:t>The script occasionally relies heavily on explicit foreshadowing phrases (e.g., “is about to become,” “mere moments away,” “in the next moment,” “about to realize”) which, while effective in signaling impending danger, can sometimes *tell* the audience that suspense is coming rather than allowing the tension to build purely through unfolding events and character reactions. A slight reduction in the sheer volume of these phrases could allow for a more organic, 'show-don't-tell' build-up of dread in certain instances.</w:t>
      </w:r>
    </w:p>
    <w:p>
      <w:r>
        <w:rPr>
          <w:b/>
          <w:sz w:val="20"/>
        </w:rPr>
        <w:t xml:space="preserve">Suggestion: </w:t>
      </w:r>
      <w:r>
        <w:rPr>
          <w:sz w:val="20"/>
        </w:rPr>
        <w:t>N/A</w:t>
      </w:r>
    </w:p>
    <w:p/>
    <w:p>
      <w:r>
        <w:rPr>
          <w:b/>
          <w:sz w:val="24"/>
        </w:rPr>
        <w:t>2. Language/Tone</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it turned into a living nightmare. They realized they had not let in a package, but something far more terrifying.</w:t>
      </w:r>
    </w:p>
    <w:p>
      <w:r>
        <w:rPr>
          <w:sz w:val="20"/>
        </w:rPr>
        <w:t>• A bullet has just scraped past the left side of this sergeant’s jaw, leaving him inches away from being dead right at this moment.</w:t>
      </w:r>
    </w:p>
    <w:p>
      <w:r>
        <w:rPr>
          <w:sz w:val="20"/>
        </w:rPr>
        <w:t>• the little girl has come out with loosened duct tape clinging to her mouth, And the panicked stepfather is trying to find a safe space.</w:t>
      </w:r>
    </w:p>
    <w:p>
      <w:r>
        <w:rPr>
          <w:sz w:val="20"/>
        </w:rPr>
        <w:t>• But they are dead wrong as in the very next moment they would be thrown right back into the action.</w:t>
      </w:r>
    </w:p>
    <w:p>
      <w:r>
        <w:rPr>
          <w:sz w:val="20"/>
        </w:rPr>
        <w:t>• like players trapped in a twisted video game, they are about to realiz e they have stepped into a nightmar e. One wher e their worst fears are about to come true, as they knock on doors, desper ate to warn neighbors and talk him down befor e it is too late.</w:t>
      </w:r>
    </w:p>
    <w:p>
      <w:r>
        <w:rPr>
          <w:sz w:val="20"/>
        </w:rPr>
        <w:t>• It is a do and die situation and it is yet to be seen who comes out alive.</w:t>
      </w:r>
    </w:p>
    <w:p>
      <w:r>
        <w:rPr>
          <w:sz w:val="20"/>
        </w:rPr>
        <w:t>• A man in Uniontown, Cleveland, Ohio, dangerously close to exploding an entire neighborhood along with his own children any second now.</w:t>
      </w:r>
    </w:p>
    <w:p>
      <w:r>
        <w:rPr>
          <w:sz w:val="20"/>
        </w:rPr>
        <w:t>• Now the situation is spiraling out of control. They have started to hear the madness Jason had promised. They are running out of time, and without a solid strategy, they are not saving anyone.</w:t>
      </w:r>
    </w:p>
    <w:p>
      <w:r>
        <w:rPr>
          <w:sz w:val="20"/>
        </w:rPr>
        <w:t>• They stand hidden but terrifyingly close just below the deck with their breaths sucked in.</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The silence inside the house is unsettling, and in the next few minutes, it will be decided who, if anyone, makes it out alive.</w:t>
      </w:r>
    </w:p>
    <w:p>
      <w:r>
        <w:rPr>
          <w:sz w:val="20"/>
        </w:rPr>
        <w:t>• But the house still held one final secret. Hours later, firefighters would make a grim discovery: Jason’s lifeless body, found in a back room on the second floor.</w:t>
      </w:r>
    </w:p>
    <w:p>
      <w:r>
        <w:rPr>
          <w:sz w:val="20"/>
        </w:rPr>
        <w:t>• We may never fully understand what drove Jason over the edge. But what matters most is this: when it counted the most, these officers showed up just in time. And because of that, the kids made it out alive.</w:t>
      </w:r>
    </w:p>
    <w:p>
      <w:r>
        <w:rPr>
          <w:b/>
          <w:sz w:val="20"/>
        </w:rPr>
        <w:t xml:space="preserve">Score: </w:t>
      </w:r>
      <w:r>
        <w:rPr>
          <w:sz w:val="20"/>
        </w:rPr>
        <w:t>7/10</w:t>
      </w:r>
    </w:p>
    <w:p>
      <w:r>
        <w:rPr>
          <w:b/>
          <w:sz w:val="20"/>
        </w:rPr>
        <w:t xml:space="preserve">Explanation: </w:t>
      </w:r>
      <w:r>
        <w:rPr>
          <w:sz w:val="20"/>
        </w:rPr>
        <w:t>The script demonstrates a strong understanding of how to build suspense and emotional engagement through language, frequently employing vivid descriptions and high-stakes phrasing. Many lines feel conversational and would sound impactful when spoken aloud, aligning well with the 'real person telling a gripping story' criterion. The tone consistently matches the serious and urgent mood of the crime narrative.</w:t>
      </w:r>
    </w:p>
    <w:p>
      <w:r>
        <w:rPr>
          <w:b/>
          <w:sz w:val="20"/>
        </w:rPr>
        <w:t xml:space="preserve">Weakness: </w:t>
      </w:r>
      <w:r>
        <w:rPr>
          <w:sz w:val="20"/>
        </w:rPr>
        <w:t>1. Inconsistent Conversational Flow and Grammatical Errors: Several phrases are clunky or grammatically incorrect, disrupting the natural, conversational flow and making it sound less like a 'real person telling a gripping story' (e.g., 'it’s they who are not ready for how explosive and personal it is about to become,' 'he is seeing him right now,' 'If they end up becoming a prey themselves'). There are also several typos (e.g., 'belie ve,' 'realiz e,' 'nightmar e,' 'wher e,' 'desper ate,' 'befor e,' 'themselv es,' 'confr ontation,' 'Ther e'). 2. Occasional Generic/Cliché Phrasing: While many lines are vivid, some fall into generic territory ('problems would only increase further,' 'another surprise of the day,' 'saving the day,' 'most unbelievable turn of events'), which goes against the 'never robotic/generic' aspect of the definition. 3. Abrupt and Irrelevant Ending: The final sentence ('Ryan said that Ann Plotkin, a friend of his, had brought Vito Riserveto into his life, saying the man needed support.') is completely out of context and destroys the established tone and narrative arc, severely impacting the overall impression of the language and tone.</w:t>
      </w:r>
    </w:p>
    <w:p>
      <w:r>
        <w:rPr>
          <w:b/>
          <w:sz w:val="20"/>
        </w:rPr>
        <w:t xml:space="preserve">Suggestion: </w:t>
      </w:r>
      <w:r>
        <w:rPr>
          <w:sz w:val="20"/>
        </w:rPr>
        <w:t>1. Conduct a thorough read-aloud and peer review: Read the entire script aloud to catch awkward phrasing, repetitive words, and grammatical errors that might not be obvious when reading silently. Have another person listen specifically for natural flow, emotional impact, and areas where the tone falters or becomes generic. Pay close attention to sentence structure and word choice to ensure it sounds like a natural, engaging storyteller. 2. Eliminate the irrelevant final sentence: The sentence 'Ryan said that Ann Plotkin, a friend of his, had brought Vito Riserveto into his life, saying the man needed support' must be removed entirely as it has no relevance to the crime story and completely breaks the narrative tone. Ensure the script ends cleanly with one of the strong concluding options provided. 3. Refine specific phrases for impact and clarity: For example, instead of 'it’s they who are not ready,' consider 'they are the ones who aren't ready.' Instead of 'he is seeing him right now' (which is confusing), clarify what the sergeant *is* seeing or *realizing*. Replace generic phrases with more unique and vivid descriptions that align with the 'vivid descriptions, metaphors, or emotional language' criterion.</w:t>
      </w:r>
    </w:p>
    <w:p/>
    <w:p>
      <w:r>
        <w:rPr>
          <w:b/>
          <w:sz w:val="24"/>
        </w:rPr>
        <w:t>3. Intro (First 1 Min)</w:t>
      </w:r>
    </w:p>
    <w:p>
      <w:r>
        <w:rPr>
          <w:b/>
          <w:sz w:val="24"/>
        </w:rPr>
        <w:t>Extraction:</w:t>
      </w:r>
    </w:p>
    <w:p>
      <w:r>
        <w:rPr>
          <w:sz w:val="20"/>
        </w:rPr>
        <w:t>• These police officers are trapped in a night of horror with a deranged killer taking children for hostages.</w:t>
      </w:r>
    </w:p>
    <w:p>
      <w:r>
        <w:rPr>
          <w:sz w:val="20"/>
        </w:rPr>
        <w:t>• And he is not planning to let anyone out alive.</w:t>
      </w:r>
    </w:p>
    <w:p>
      <w:r>
        <w:rPr>
          <w:sz w:val="20"/>
        </w:rPr>
        <w: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it turned into a living nightmare.</w:t>
      </w:r>
    </w:p>
    <w:p>
      <w:r>
        <w:rPr>
          <w:sz w:val="20"/>
        </w:rPr>
        <w:t>• They realized they had not let in a package, but something far more terrifying.</w:t>
      </w:r>
    </w:p>
    <w:p>
      <w:r>
        <w:rPr>
          <w:sz w:val="20"/>
        </w:rPr>
        <w:t>• All this had begun with a chilling 911 call.</w:t>
      </w:r>
    </w:p>
    <w:p>
      <w:r>
        <w:rPr>
          <w:sz w:val="20"/>
        </w:rPr>
        <w:t>• A 9-year-old girl and her stepfather are being held at gunpoint.</w:t>
      </w:r>
    </w:p>
    <w:p>
      <w:r>
        <w:rPr>
          <w:sz w:val="20"/>
        </w:rPr>
        <w:t>• the Riverside Police Department is down to just three officers tonight.</w:t>
      </w:r>
    </w:p>
    <w:p>
      <w:r>
        <w:rPr>
          <w:sz w:val="20"/>
        </w:rPr>
        <w:t>• neither knows it’s they who are not ready for how explosive and personal it is about to become.</w:t>
      </w:r>
    </w:p>
    <w:p>
      <w:r>
        <w:rPr>
          <w:b/>
          <w:sz w:val="20"/>
        </w:rPr>
        <w:t xml:space="preserve">Score: </w:t>
      </w:r>
      <w:r>
        <w:rPr>
          <w:sz w:val="20"/>
        </w:rPr>
        <w:t>10/10</w:t>
      </w:r>
    </w:p>
    <w:p>
      <w:r>
        <w:rPr>
          <w:b/>
          <w:sz w:val="20"/>
        </w:rPr>
        <w:t xml:space="preserve">Explanation: </w:t>
      </w:r>
      <w:r>
        <w:rPr>
          <w:sz w:val="20"/>
        </w:rPr>
        <w:t>The intro is exceptionally strong, immediately dropping the viewer into a high-stakes, terrifying scenario. It masterfully establishes the core mystery and intense tone by presenting a deranged killer, child hostages, and officers in peril. The opening lines create instant curiosity and dread, fulfilling all criteria for a compelling hook without any unnecessary backstory. The cliffhanger regarding the officers' and children's survival is highly effective.</w:t>
      </w:r>
    </w:p>
    <w:p>
      <w:r>
        <w:rPr>
          <w:b/>
          <w:sz w:val="20"/>
        </w:rPr>
        <w:t xml:space="preserve">Weakness: </w:t>
      </w:r>
      <w:r>
        <w:rPr>
          <w:sz w:val="20"/>
        </w:rPr>
        <w:t>N/A</w:t>
      </w:r>
    </w:p>
    <w:p>
      <w:r>
        <w:rPr>
          <w:b/>
          <w:sz w:val="20"/>
        </w:rPr>
        <w:t xml:space="preserve">Suggestion: </w:t>
      </w:r>
      <w:r>
        <w:rPr>
          <w:sz w:val="20"/>
        </w:rPr>
        <w:t>N/A</w:t>
      </w:r>
    </w:p>
    <w:p/>
    <w:p>
      <w:r>
        <w:rPr>
          <w:b/>
          <w:sz w:val="24"/>
        </w:rPr>
        <w:t>4. Main Hook/Cliffhanger</w:t>
      </w:r>
    </w:p>
    <w:p>
      <w:r>
        <w:rPr>
          <w:b/>
          <w:sz w:val="24"/>
        </w:rPr>
        <w:t>Extraction:</w:t>
      </w:r>
    </w:p>
    <w:p>
      <w:r>
        <w:rPr>
          <w:sz w:val="20"/>
        </w:rPr>
        <w:t>• These police officers are trapped in a night of horror with a deranged killer taking children for hostages. And he is not planning to let anyone out alive.</w:t>
      </w:r>
    </w:p>
    <w:p>
      <w:r>
        <w:rPr>
          <w:b/>
          <w:sz w:val="20"/>
        </w:rPr>
        <w:t xml:space="preserve">Score: </w:t>
      </w:r>
      <w:r>
        <w:rPr>
          <w:sz w:val="20"/>
        </w:rPr>
        <w:t>10/10</w:t>
      </w:r>
    </w:p>
    <w:p>
      <w:r>
        <w:rPr>
          <w:b/>
          <w:sz w:val="20"/>
        </w:rPr>
        <w:t xml:space="preserve">Explanation: </w:t>
      </w:r>
      <w:r>
        <w:rPr>
          <w:sz w:val="20"/>
        </w:rPr>
        <w:t>The opening lines immediately establish a high-stakes, life-or-death scenario involving police officers, a deranged killer, and child hostages, with the explicit threat that 'he is not planning to let anyone out alive.' This creates immediate, intense tension and a compelling reason for the viewer to continue watching. It is undeniably strong enough for a thumbnail or headline, clearly defining the core conflict and stakes of the story from the outset.</w:t>
      </w:r>
    </w:p>
    <w:p>
      <w:r>
        <w:rPr>
          <w:b/>
          <w:sz w:val="20"/>
        </w:rPr>
        <w:t xml:space="preserve">Weakness: </w:t>
      </w:r>
      <w:r>
        <w:rPr>
          <w:sz w:val="20"/>
        </w:rPr>
        <w:t>N/A</w:t>
      </w:r>
    </w:p>
    <w:p>
      <w:r>
        <w:rPr>
          <w:b/>
          <w:sz w:val="20"/>
        </w:rPr>
        <w:t xml:space="preserve">Suggestion: </w:t>
      </w:r>
      <w:r>
        <w:rPr>
          <w:sz w:val="20"/>
        </w:rPr>
        <w:t>N/A</w:t>
      </w:r>
    </w:p>
    <w:p/>
    <w:p>
      <w:r>
        <w:rPr>
          <w:b/>
          <w:sz w:val="24"/>
        </w:rPr>
        <w:t>5. Story Structure</w:t>
      </w:r>
    </w:p>
    <w:p>
      <w:r>
        <w:rPr>
          <w:b/>
          <w:sz w:val="24"/>
        </w:rPr>
        <w:t>Extraction:</w:t>
      </w:r>
    </w:p>
    <w:p>
      <w:r>
        <w:rPr>
          <w:sz w:val="20"/>
        </w:rPr>
        <w:t>• Clear Structure: 'On July 27, 2021, a family in Riverside, Ohio, had just opened their front door...' (Clear chronological start to Case 1)</w:t>
      </w:r>
    </w:p>
    <w:p>
      <w:r>
        <w:rPr>
          <w:sz w:val="20"/>
        </w:rPr>
        <w:t>• Clear Structure: 'Sergeant James Vance is the closest and heads out immediately, with Officer Matthew Jackson not too far behind.' (Clear progression of police response)</w:t>
      </w:r>
    </w:p>
    <w:p>
      <w:r>
        <w:rPr>
          <w:sz w:val="20"/>
        </w:rPr>
        <w:t>• Clear Structure: 'A bullet has just scraped past the left side of this sergeant’s jaw...' (Clear escalation and discovery)</w:t>
      </w:r>
    </w:p>
    <w:p>
      <w:r>
        <w:rPr>
          <w:sz w:val="20"/>
        </w:rPr>
        <w:t>• Clear Structure: 'Transitionary Hook: If this case was a narrow escape, the next one in Ohio seemed impossible.' (Clear transition between cases)</w:t>
      </w:r>
    </w:p>
    <w:p>
      <w:r>
        <w:rPr>
          <w:sz w:val="20"/>
        </w:rPr>
        <w:t>• Clear Structure: 'On April 23, 2022, A man in Uniontown, Cleveland, Ohio, dangerously close to exploding an entire neighborhood...' (Clear chronological start to Case 2)</w:t>
      </w:r>
    </w:p>
    <w:p>
      <w:r>
        <w:rPr>
          <w:sz w:val="20"/>
        </w:rPr>
        <w:t>• Clear Structure: 'In a most unbelievable turn of events... the officers manage to rescue one of the hostages...' (Clear progression of rescue)</w:t>
      </w:r>
    </w:p>
    <w:p>
      <w:r>
        <w:rPr>
          <w:sz w:val="20"/>
        </w:rPr>
        <w:t>• Clear Structure: 'However, hours later, the firefighters would find Jason dead in the back room on the second floor.' (Clear resolution of Case 2)</w:t>
      </w:r>
    </w:p>
    <w:p>
      <w:r>
        <w:rPr>
          <w:sz w:val="20"/>
        </w:rPr>
        <w:t>• Unclear Structure: 'A single shot that had been fired a few minutes ago bringing them back to action was actually the suspect taking his own life, something that Sergeant Vance did not yet know.' (Awkwardly placed temporal reference, slightly disrupting immediate discovery flow.)</w:t>
      </w:r>
    </w:p>
    <w:p>
      <w:r>
        <w:rPr>
          <w:sz w:val="20"/>
        </w:rPr>
        <w:t>• Unclear Structure: 'Ryan said that Ann Plotkin, a friend of his, had brought Vito Riserveto into his life, saying the man needed support.' (Completely random and unrelated detail at the end, creating an abrupt, unexplained jump.)</w:t>
      </w:r>
    </w:p>
    <w:p>
      <w:r>
        <w:rPr>
          <w:b/>
          <w:sz w:val="20"/>
        </w:rPr>
        <w:t xml:space="preserve">Score: </w:t>
      </w:r>
      <w:r>
        <w:rPr>
          <w:sz w:val="20"/>
        </w:rPr>
        <w:t>5/10</w:t>
      </w:r>
    </w:p>
    <w:p>
      <w:r>
        <w:rPr>
          <w:b/>
          <w:sz w:val="20"/>
        </w:rPr>
        <w:t xml:space="preserve">Explanation: </w:t>
      </w:r>
      <w:r>
        <w:rPr>
          <w:sz w:val="20"/>
        </w:rPr>
        <w:t>The script attempts a chronological flow for two distinct crime cases, and the transitions between these cases are clearly marked. Each case generally follows a setup-discovery-consequence pattern. However, the narrative is significantly undermined by an extremely jarring and completely unrelated sentence at the very end, which creates an abrupt and confusing jump, leaving the audience disoriented and breaking the logical conclusion of the story. Additionally, one revelation in the first case is phrased in a slightly confusing temporal manner, though less impactful than the ending.</w:t>
      </w:r>
    </w:p>
    <w:p>
      <w:r>
        <w:rPr>
          <w:b/>
          <w:sz w:val="20"/>
        </w:rPr>
        <w:t xml:space="preserve">Weakness: </w:t>
      </w:r>
      <w:r>
        <w:rPr>
          <w:sz w:val="20"/>
        </w:rPr>
        <w:t>The most significant weakness is the inclusion of a completely irrelevant and random sentence at the script's conclusion, which shatters the narrative's logical order and organization, resulting in a highly confusing and unexplained jump for the viewer.</w:t>
      </w:r>
    </w:p>
    <w:p>
      <w:r>
        <w:rPr>
          <w:b/>
          <w:sz w:val="20"/>
        </w:rPr>
        <w:t xml:space="preserve">Suggestion: </w:t>
      </w:r>
      <w:r>
        <w:rPr>
          <w:sz w:val="20"/>
        </w:rPr>
        <w:t>Immediately remove the final sentence, 'Ryan said that Ann Plotkin, a friend of his, had brought Vito Riserveto into his life, saying the man needed support.' This will allow the script to conclude naturally and cohesively. Also, consider rephrasing the reveal of the suspect's suicide in Case 1 to ensure a smoother chronological understanding for the audience.</w:t>
      </w:r>
    </w:p>
    <w:p/>
    <w:p>
      <w:r>
        <w:rPr>
          <w:b/>
          <w:sz w:val="24"/>
        </w:rPr>
        <w:t>6. Flow</w:t>
      </w:r>
    </w:p>
    <w:p>
      <w:r>
        <w:rPr>
          <w:b/>
          <w:sz w:val="24"/>
        </w:rPr>
        <w:t>Extraction:</w:t>
      </w:r>
    </w:p>
    <w:p>
      <w:r>
        <w:rPr>
          <w:sz w:val="20"/>
        </w:rPr>
        <w:t>• Repetition of 'The silent residential area gave no hint about the horrifying situation...' and 'The quiet residential street gave no hint of the horror that was unfolding...' (First Case)</w:t>
      </w:r>
    </w:p>
    <w:p>
      <w:r>
        <w:rPr>
          <w:sz w:val="20"/>
        </w:rPr>
        <w:t>• Abrupt, unrelated sentence at the end: 'Ryan said that Ann Plotkin, a friend of his, had brought Vito Riserveto into his life, saying the man needed support.'</w:t>
      </w:r>
    </w:p>
    <w:p>
      <w:r>
        <w:rPr>
          <w:b/>
          <w:sz w:val="20"/>
        </w:rPr>
        <w:t xml:space="preserve">Score: </w:t>
      </w:r>
      <w:r>
        <w:rPr>
          <w:sz w:val="20"/>
        </w:rPr>
        <w:t>6/10</w:t>
      </w:r>
    </w:p>
    <w:p>
      <w:r>
        <w:rPr>
          <w:b/>
          <w:sz w:val="20"/>
        </w:rPr>
        <w:t xml:space="preserve">Explanation: </w:t>
      </w:r>
      <w:r>
        <w:rPr>
          <w:sz w:val="20"/>
        </w:rPr>
        <w:t>The script generally maintains a suspenseful and chronological flow within each of the two crime narratives, using effective transitional phrases to move between events and perspectives. The transition between the two distinct cases is also well-executed. However, the flow is significantly hampered by two key issues: a noticeable repetition of a descriptive paragraph early in the first case, and a completely unrelated and jarring sentence at the very end of the script that has no connection to the preceding content. This final sentence creates a severe break in the narrative, leaving the viewer confused.</w:t>
      </w:r>
    </w:p>
    <w:p>
      <w:r>
        <w:rPr>
          <w:b/>
          <w:sz w:val="20"/>
        </w:rPr>
        <w:t xml:space="preserve">Weakness: </w:t>
      </w:r>
      <w:r>
        <w:rPr>
          <w:sz w:val="20"/>
        </w:rPr>
        <w:t>The primary weakness is the inclusion of an entirely disconnected sentence at the script's conclusion, which shatters the narrative flow. Additionally, there is a redundant paragraph describing the 911 caller's discovery, which disrupts the seamless progression of events.</w:t>
      </w:r>
    </w:p>
    <w:p>
      <w:r>
        <w:rPr>
          <w:b/>
          <w:sz w:val="20"/>
        </w:rPr>
        <w:t xml:space="preserve">Suggestion: </w:t>
      </w:r>
      <w:r>
        <w:rPr>
          <w:sz w:val="20"/>
        </w:rPr>
        <w:t>Remove the final, unrelated sentence entirely. For the repeated paragraph, consolidate or rephrase to avoid redundancy and ensure a smoother narrative progression. For example, combine the two similar descriptions into one concise and impactful statement.</w:t>
      </w:r>
    </w:p>
    <w:p/>
    <w:p>
      <w:r>
        <w:rPr>
          <w:b/>
          <w:sz w:val="24"/>
        </w:rPr>
        <w:t>7. Pacing</w:t>
      </w:r>
    </w:p>
    <w:p>
      <w:r>
        <w:rPr>
          <w:b/>
          <w:sz w:val="24"/>
        </w:rPr>
        <w:t>Extraction:</w:t>
      </w:r>
    </w:p>
    <w:p>
      <w:r>
        <w:rPr>
          <w:sz w:val="20"/>
        </w:rPr>
        <w:t>• Moves well: Intro - 'These police officers are trapped...', 'In the dead of the night...'.</w:t>
      </w:r>
    </w:p>
    <w:p>
      <w:r>
        <w:rPr>
          <w:sz w:val="20"/>
        </w:rPr>
        <w:t>• Moves well: Case 1 - 'On July 27, 2021...', 'A bullet has just scraped past...', 'Officer Matthew, on the other hand, is this time coming in full speed...'.</w:t>
      </w:r>
    </w:p>
    <w:p>
      <w:r>
        <w:rPr>
          <w:sz w:val="20"/>
        </w:rPr>
        <w:t>• Slightly drags/Repetitive: Case 1 - 'No one can say for sure whether these officers will be able to rescue the kids in time or even if they will make it out alive themselves or If they end up becoming a prey themselves.'</w:t>
      </w:r>
    </w:p>
    <w:p>
      <w:r>
        <w:rPr>
          <w:sz w:val="20"/>
        </w:rPr>
        <w:t>• Drags/Repetitive: Case 1 - 'The silent residential area gave no hint about the horrifying situation...' and 'The quiet residential street gave no hint of the horror that was unfolding...' (direct repetition).</w:t>
      </w:r>
    </w:p>
    <w:p>
      <w:r>
        <w:rPr>
          <w:sz w:val="20"/>
        </w:rPr>
        <w:t>• Slightly drags: Case 1 - 'With the suspect knowing stepfather’s name, it appears like a personal grudge.' (wordy).</w:t>
      </w:r>
    </w:p>
    <w:p>
      <w:r>
        <w:rPr>
          <w:sz w:val="20"/>
        </w:rPr>
        <w:t>• Slightly drags: Case 1 - 'The oﬃcers at this point still belie ve they might be his only targets but like players trapped in a twisted video game...' (overly descriptive, analogy feels out of place).</w:t>
      </w:r>
    </w:p>
    <w:p>
      <w:r>
        <w:rPr>
          <w:sz w:val="20"/>
        </w:rPr>
        <w:t>• Moves well: Transitionary Hook - 'If this case was a narrow escape, the next one in Ohio seemed impossible.'</w:t>
      </w:r>
    </w:p>
    <w:p>
      <w:r>
        <w:rPr>
          <w:sz w:val="20"/>
        </w:rPr>
        <w:t>• Moves well: Case 2 - 'On April 23, 2022, A man in Uniontown, Cleveland, Ohio, dangerously close to exploding...'.</w:t>
      </w:r>
    </w:p>
    <w:p>
      <w:r>
        <w:rPr>
          <w:sz w:val="20"/>
        </w:rPr>
        <w:t>• Slightly drags: Case 2 - 'It is neither the first time the officers have had to deal with this difficult and dangerous man named Jason Mathew Tyo...' (background information breaks immediate tension).</w:t>
      </w:r>
    </w:p>
    <w:p>
      <w:r>
        <w:rPr>
          <w:sz w:val="20"/>
        </w:rPr>
        <w:t>• Slightly drags: Case 2 - 'But every time, he would be detained, the police could not keep him for more than a day...' (more background, slows flow).</w:t>
      </w:r>
    </w:p>
    <w:p>
      <w:r>
        <w:rPr>
          <w:sz w:val="20"/>
        </w:rPr>
        <w:t>• Drags/Repetitive: Case 2 - 'However, hours later, the firefighters would find Jason dead...' and 'But the house still held one final secret. Hours later, firefighters would make a grim discovery...' (repetitive conclusion).</w:t>
      </w:r>
    </w:p>
    <w:p>
      <w:r>
        <w:rPr>
          <w:sz w:val="20"/>
        </w:rPr>
        <w:t>• Slightly drags: Case 2 - 'One of the many strange things about this case is that Jason had died of the same smoke inhalation...' (observation slows down).</w:t>
      </w:r>
    </w:p>
    <w:p>
      <w:r>
        <w:rPr>
          <w:sz w:val="20"/>
        </w:rPr>
        <w:t>• Drags/Repetitive: Case 2 - 'The motive behind Jason’s actions that night...' and 'We may never fully understand what drove Jason over the edge.' (repetitive concluding thoughts).</w:t>
      </w:r>
    </w:p>
    <w:p>
      <w:r>
        <w:rPr>
          <w:sz w:val="20"/>
        </w:rPr>
        <w:t>• Major drag/Irrelevant: 'Ryan said that Ann Plotkin, a friend of his, had brought Vito Riserveto into his life, saying the man needed support.' (completely out of place).</w:t>
      </w:r>
    </w:p>
    <w:p>
      <w:r>
        <w:rPr>
          <w:b/>
          <w:sz w:val="20"/>
        </w:rPr>
        <w:t xml:space="preserve">Score: </w:t>
      </w:r>
      <w:r>
        <w:rPr>
          <w:sz w:val="20"/>
        </w:rPr>
        <w:t>6/10</w:t>
      </w:r>
    </w:p>
    <w:p>
      <w:r>
        <w:rPr>
          <w:b/>
          <w:sz w:val="20"/>
        </w:rPr>
        <w:t xml:space="preserve">Explanation: </w:t>
      </w:r>
      <w:r>
        <w:rPr>
          <w:sz w:val="20"/>
        </w:rPr>
        <w:t>The script generally maintains a good pace during action sequences, effectively building tension and moving through critical moments. The introduction sets a suspenseful tone, and many of the immediate action beats are well-executed, using cliffhangers and quick revelations to keep viewers engaged. However, the pacing is significantly hindered by instances of repetitive phrasing, particularly in the setup of the first case and the conclusion of the second. Some descriptive passages are also overly wordy, causing minor drags. The most critical flaw is the inclusion of a completely irrelevant sentence at the very end, which abruptly breaks the narrative flow and leaves the reader confused, severely impacting the overall pacing and professionalism of the script.</w:t>
      </w:r>
    </w:p>
    <w:p>
      <w:r>
        <w:rPr>
          <w:b/>
          <w:sz w:val="20"/>
        </w:rPr>
        <w:t xml:space="preserve">Weakness: </w:t>
      </w:r>
      <w:r>
        <w:rPr>
          <w:sz w:val="20"/>
        </w:rPr>
        <w:t>The script suffers from redundancy and a lack of conciseness in several sections, leading to a dragging pace. The most glaring weakness is the inclusion of an entirely unrelated sentence at the very end, which creates a jarring and confusing conclusion, completely undermining the established rhythm and subject matter.</w:t>
      </w:r>
    </w:p>
    <w:p>
      <w:r>
        <w:rPr>
          <w:b/>
          <w:sz w:val="20"/>
        </w:rPr>
        <w:t xml:space="preserve">Suggestion: </w:t>
      </w:r>
      <w:r>
        <w:rPr>
          <w:sz w:val="20"/>
        </w:rPr>
        <w:t>1. Eliminate Redundancy: Review the script for repeated phrases or ideas, especially in the introductory and concluding segments of each case. Condense or rephrase to ensure information is presented once and efficiently. For example, the repeated description of the 911 caller in the road in Case 1. 2. Tighten Descriptive Language: While vivid descriptions are good, ensure they serve the pace. Trim overly wordy sentences or analogies that don't directly advance the plot or heighten tension. For instance, the 'twisted video game' analogy in Case 1. 3. Remove Irrelevant Content: Immediately remove the final sentence ('Ryan said that Ann Plotkin...'). It has no connection to the crime stories and severely damages the script's coherence and pacing. 4. Streamline Background Information: For Case 2, integrate the background about Jason Tyo's past more smoothly or condense it to avoid breaking the immediate tension of the ongoing situation. Perhaps a brief, impactful sentence rather than a paragraph. 5. Vary Sentence Structure: While not a direct pacing issue, varying sentence length can help create a more dynamic rhythm, preventing monotony.</w:t>
      </w:r>
    </w:p>
    <w:p/>
    <w:p>
      <w:r>
        <w:rPr>
          <w:b/>
          <w:sz w:val="24"/>
        </w:rPr>
        <w:t>8. Mini-Hooks (30–60s)</w:t>
      </w:r>
    </w:p>
    <w:p>
      <w:r>
        <w:rPr>
          <w:b/>
          <w:sz w:val="24"/>
        </w:rPr>
        <w:t>Extraction:</w:t>
      </w:r>
    </w:p>
    <w:p>
      <w:r>
        <w:rPr>
          <w:sz w:val="20"/>
        </w:rPr>
        <w:t>• And he is not planning to let anyone out alive. – Why: Raises the stakes and creates immediate tension/question about survival.</w:t>
      </w:r>
    </w:p>
    <w:p>
      <w:r>
        <w:rPr>
          <w:sz w:val="20"/>
        </w:rPr>
        <w:t>• No one can say for sure whether these officers will be able to rescue the kids in time or even if they will make it out alive themselves or If they end up becoming a prey themselves. – Why: Poses a direct question about the officers' fate, increasing curiosity.</w:t>
      </w:r>
    </w:p>
    <w:p>
      <w:r>
        <w:rPr>
          <w:sz w:val="20"/>
        </w:rPr>
        <w:t>• They realized they had not let in a package, but something far more terrifying. – Why: Reveals a twist on the initial premise (delivery), creating a surprise.</w:t>
      </w:r>
    </w:p>
    <w:p>
      <w:r>
        <w:rPr>
          <w:sz w:val="20"/>
        </w:rPr>
        <w:t>• All this had begun with a chilling 911 call. – Why: Introduces the origin of the horror, a new clue.</w:t>
      </w:r>
    </w:p>
    <w:p>
      <w:r>
        <w:rPr>
          <w:sz w:val="20"/>
        </w:rPr>
        <w:t>• A 9-year-old girl and her stepfather are being held at gunpoint, but the Riverside Police Department is down to just three officers tonight. – Why: New, critical information (hostages, limited police force) that raises the stakes and creates a challenge.</w:t>
      </w:r>
    </w:p>
    <w:p>
      <w:r>
        <w:rPr>
          <w:sz w:val="20"/>
        </w:rPr>
        <w:t>• but neither knows it’s they who are not ready for how explosive and personal it is about to become. – Why: Foreshadows a personal connection and escalation, creating curiosity.</w:t>
      </w:r>
    </w:p>
    <w:p>
      <w:r>
        <w:rPr>
          <w:sz w:val="20"/>
        </w:rPr>
        <w:t>• The first sign of trouble came when the 911 caller was found in the middle of the road waving the sergeant down. – Why: A new, unexpected event/clue about the caller's location and urgency.</w:t>
      </w:r>
    </w:p>
    <w:p>
      <w:r>
        <w:rPr>
          <w:sz w:val="20"/>
        </w:rPr>
        <w:t>• What this sergeant can not see in the dark was that the danger has already moved outside of the house. – Why: A new, critical piece of information that changes the scope of the threat.</w:t>
      </w:r>
    </w:p>
    <w:p>
      <w:r>
        <w:rPr>
          <w:sz w:val="20"/>
        </w:rPr>
        <w:t>• Although he can not see the suspect, he is seeing him right now. – Why: Contradiction/mystery, implying the suspect is present but unseen, building tension.</w:t>
      </w:r>
    </w:p>
    <w:p>
      <w:r>
        <w:rPr>
          <w:sz w:val="20"/>
        </w:rPr>
        <w:t>• What began as a hostage situation is about to escalate into a live manhunt and an active battleground in the next moment. – Why: Foreshadows a major escalation, creating anticipation.</w:t>
      </w:r>
    </w:p>
    <w:p>
      <w:r>
        <w:rPr>
          <w:sz w:val="20"/>
        </w:rPr>
        <w:t>• A bullet has just scraped past the left side of this sergeant’s jaw, leaving him inches away from being dead right at this moment. – Why: A sudden, shocking event (new event/surprise) that immediately raises the stakes for the protagonist.</w:t>
      </w:r>
    </w:p>
    <w:p>
      <w:r>
        <w:rPr>
          <w:sz w:val="20"/>
        </w:rPr>
        <w:t>• However, the problems would only increase further when the suspect begins moving while the hostages run amok in panic. – Why: New complications and escalating chaos.</w:t>
      </w:r>
    </w:p>
    <w:p>
      <w:r>
        <w:rPr>
          <w:sz w:val="20"/>
        </w:rPr>
        <w:t>• At the same moment, the suspect is slipping away to the neighbouring yard, and the little girl has come out with loosened duct tape clinging to her mouth, And the panicked stepfather is trying to find a safe space. – Why: Multiple new events/discoveries (suspect moving, girl escaped with tape, stepfather panicked) that change the situation rapidly.</w:t>
      </w:r>
    </w:p>
    <w:p>
      <w:r>
        <w:rPr>
          <w:sz w:val="20"/>
        </w:rPr>
        <w:t>• With the suspect knowing stepfather’s name, it appears like a personal grudge. – Why: A new clue that adds a personal, more sinister dimension to the crime.</w:t>
      </w:r>
    </w:p>
    <w:p>
      <w:r>
        <w:rPr>
          <w:sz w:val="20"/>
        </w:rPr>
        <w:t>• But the sergeant cannot shake the instinctive feeling that although this family is safe for now, it is only a matter of time before the suspect finds his next hostage. – Why: Foreshadows future danger and raises a new question about the suspect's next move.</w:t>
      </w:r>
    </w:p>
    <w:p>
      <w:r>
        <w:rPr>
          <w:sz w:val="20"/>
        </w:rPr>
        <w:t>• But little did they know that it is Officer Matthew who is nearer to the suspect than anyone else. – Why: A surprise/contradiction, revealing a hidden danger for Officer Matthew.</w:t>
      </w:r>
    </w:p>
    <w:p>
      <w:r>
        <w:rPr>
          <w:sz w:val="20"/>
        </w:rPr>
        <w:t>• While Officer Vance was circling around the block, it was Officer Matthew who spotted the suspect near a driveway. – Why: A new clue/discovery of the suspect's location.</w:t>
      </w:r>
    </w:p>
    <w:p>
      <w:r>
        <w:rPr>
          <w:sz w:val="20"/>
        </w:rPr>
        <w:t>• He could be anywhere around, keeping a close watch on the officers and ready to strike at any moment. But the officers do have one tactical advantage over him. – Why: Raises a question about the suspect's immediate threat and then introduces a new, hopeful clue (tactical advantage).</w:t>
      </w:r>
    </w:p>
    <w:p>
      <w:r>
        <w:rPr>
          <w:sz w:val="20"/>
        </w:rPr>
        <w:t>• As the officers struggle to pin down their ever moving suspect, the radio informs them of a new suspected location. – Why: A new clue/development in the chase.</w:t>
      </w:r>
    </w:p>
    <w:p>
      <w:r>
        <w:rPr>
          <w:sz w:val="20"/>
        </w:rPr>
        <w:t>• He has been one step ahead so far and he is about to do it, again. – Why: Foreshadows the suspect's continued evasion, creating anticipation.</w:t>
      </w:r>
    </w:p>
    <w:p>
      <w:r>
        <w:rPr>
          <w:sz w:val="20"/>
        </w:rPr>
        <w:t>• But they are dead wrong as in the very next moment they would be thrown right back into the action. – Why: A contradiction/surprise, indicating the officers' belief is false and action is imminent.</w:t>
      </w:r>
    </w:p>
    <w:p>
      <w:r>
        <w:rPr>
          <w:sz w:val="20"/>
        </w:rPr>
        <w:t>• And that leaves them with a chilling question: is he firing at a family or at one of their own? – Why: A critical question that raises the stakes and creates immediate suspense.</w:t>
      </w:r>
    </w:p>
    <w:p>
      <w:r>
        <w:rPr>
          <w:sz w:val="20"/>
        </w:rPr>
        <w:t>• they are about to realize they have stepped into a nightmare. One where their worst fears are about to come true, as they knock on doors, desperate to warn neighbors and talk him down before it is too late. – Why: Foreshadows a grim realization and a new, desperate action (warning neighbors).</w:t>
      </w:r>
    </w:p>
    <w:p>
      <w:r>
        <w:rPr>
          <w:sz w:val="20"/>
        </w:rPr>
        <w:t>• What they feared most has just become reality; the suspect appears to have infiltrated another home and taken a new hostage. – Why: A major new event/discovery (new hostage, new location) that escalates the situation significantly.</w:t>
      </w:r>
    </w:p>
    <w:p>
      <w:r>
        <w:rPr>
          <w:sz w:val="20"/>
        </w:rPr>
        <w:t>• But not in a way they would expect. – Why: Foreshadows an unexpected twist in the confrontation.</w:t>
      </w:r>
    </w:p>
    <w:p>
      <w:r>
        <w:rPr>
          <w:sz w:val="20"/>
        </w:rPr>
        <w:t>• The suspect is seen lying on the floor, leaving the officers to wonder whether he is injured. He could also be laying an evil plan, waiting for them just to get close enough. – Why: A new, ambiguous discovery that poses a critical question about the suspect's state and intentions.</w:t>
      </w:r>
    </w:p>
    <w:p>
      <w:r>
        <w:rPr>
          <w:sz w:val="20"/>
        </w:rPr>
        <w:t>• A single shot that had been fired a few minutes ago bringing them back to action was actually the suspect taking his own life, something that Sergeant Vance did not yet know. – Why: A major twist/revelation (new clue) that completely changes the understanding of the previous event.</w:t>
      </w:r>
    </w:p>
    <w:p>
      <w:r>
        <w:rPr>
          <w:sz w:val="20"/>
        </w:rPr>
        <w:t>• If this case was a narrow escape, the next one in Ohio seemed impossible. – Why: Sets up the next story with a comparative hook, implying even greater danger.</w:t>
      </w:r>
    </w:p>
    <w:p>
      <w:r>
        <w:rPr>
          <w:sz w:val="20"/>
        </w:rPr>
        <w:t>• Another group of kids, another close call but this time, the danger was already inside the house. – Why: New, specific detail about the next case that differentiates it and raises the stakes.</w:t>
      </w:r>
    </w:p>
    <w:p>
      <w:r>
        <w:rPr>
          <w:sz w:val="20"/>
        </w:rPr>
        <w:t>• A man in Uniontown, Cleveland, Ohio, dangerously close to exploding an entire neighborhood along with his own children any second now. – Why: Immediate, high-stakes threat (new event/danger).</w:t>
      </w:r>
    </w:p>
    <w:p>
      <w:r>
        <w:rPr>
          <w:sz w:val="20"/>
        </w:rPr>
        <w:t>• But he has only one shot to make the suspect change his mind. – Why: Introduces a critical challenge/limitation for the officer, creating tension.</w:t>
      </w:r>
    </w:p>
    <w:p>
      <w:r>
        <w:rPr>
          <w:sz w:val="20"/>
        </w:rPr>
        <w:t>• It is neither the first time the officers have had to deal with this difficult and dangerous man named Jason Mathew Tyo, nor his first pulling stunts with firearms. – Why: New background information about the suspect, revealing a pattern of dangerous behavior.</w:t>
      </w:r>
    </w:p>
    <w:p>
      <w:r>
        <w:rPr>
          <w:sz w:val="20"/>
        </w:rPr>
        <w:t>• However, within 8 hours of his last bail, he is making them regret it more than ever. – Why: A new, surprising detail about the suspect's immediate re-offense after bail.</w:t>
      </w:r>
    </w:p>
    <w:p>
      <w:r>
        <w:rPr>
          <w:sz w:val="20"/>
        </w:rPr>
        <w:t>• In a three-story building, the suspect could be hiding anywhere, and one wrong move could turn this from dangerous to deadly in an instant. – Why: New information about the environment and the immediate danger it poses.</w:t>
      </w:r>
    </w:p>
    <w:p>
      <w:r>
        <w:rPr>
          <w:sz w:val="20"/>
        </w:rPr>
        <w:t>• But to do that, they’ll need backup and they’ll need it now. – Why: Introduces a new, urgent need/challenge for the officers.</w:t>
      </w:r>
    </w:p>
    <w:p>
      <w:r>
        <w:rPr>
          <w:sz w:val="20"/>
        </w:rPr>
        <w:t>• Now the situation is spiraling out of control. They have started to hear the madness Jason had promised. – Why: New event/escalation, indicating the suspect is acting on his threats.</w:t>
      </w:r>
    </w:p>
    <w:p>
      <w:r>
        <w:rPr>
          <w:sz w:val="20"/>
        </w:rPr>
        <w:t>• But if this was terrifying, what they learn from the next call would leave them shaken like never before. – Why: Foreshadows a shocking new discovery/clue.</w:t>
      </w:r>
    </w:p>
    <w:p>
      <w:r>
        <w:rPr>
          <w:sz w:val="20"/>
        </w:rPr>
        <w:t>• These threats are especially horrifying because the officers know Jason has the kind of commercial firearms capable of what he says. – Why: New, specific detail about the suspect's capabilities, validating the threats.</w:t>
      </w:r>
    </w:p>
    <w:p>
      <w:r>
        <w:rPr>
          <w:sz w:val="20"/>
        </w:rPr>
        <w:t>• The conflict is that they cannot back out, leaving the girls in the care of Jason, and if they break in, chances are they all die. – Why: Presents a critical dilemma/contradiction, highlighting the impossible choice.</w:t>
      </w:r>
    </w:p>
    <w:p>
      <w:r>
        <w:rPr>
          <w:sz w:val="20"/>
        </w:rPr>
        <w:t>• what Jason did next left them completely stunned. – Why: Foreshadows a surprising and impactful action by the suspect.</w:t>
      </w:r>
    </w:p>
    <w:p>
      <w:r>
        <w:rPr>
          <w:sz w:val="20"/>
        </w:rPr>
        <w:t>• They don’t know it yet, but they are at the right place at the right time. – Why: Foreshadows a fortunate turn of events/discovery.</w:t>
      </w:r>
    </w:p>
    <w:p>
      <w:r>
        <w:rPr>
          <w:sz w:val="20"/>
        </w:rPr>
        <w:t>• Within the next few moments, they are going to make an accidental discovery; The victims, the ones they thought were locked away somewhere deep inside, are much closer than anyone knew. – Why: A major new clue/discovery that changes the entire rescue strategy.</w:t>
      </w:r>
    </w:p>
    <w:p>
      <w:r>
        <w:rPr>
          <w:sz w:val="20"/>
        </w:rPr>
        <w:t>• It is likely the only chance they would ever get to reach them, and so they let go of their safety and decided to directly interact with the children. – Why: New, critical decision based on the discovery, raising the stakes.</w:t>
      </w:r>
    </w:p>
    <w:p>
      <w:r>
        <w:rPr>
          <w:sz w:val="20"/>
        </w:rPr>
        <w:t>• but they have a rather unconventional rescue brewing in their minds that might shock the suspect. – Why: Foreshadows a surprising and innovative rescue plan.</w:t>
      </w:r>
    </w:p>
    <w:p>
      <w:r>
        <w:rPr>
          <w:sz w:val="20"/>
        </w:rPr>
        <w:t>• This officer has just found a neighbour’s unit unlocked, and he aims to look for something that could help the girl down. – Why: A new clue/discovery (unlocked unit) and a new, specific action.</w:t>
      </w:r>
    </w:p>
    <w:p>
      <w:r>
        <w:rPr>
          <w:sz w:val="20"/>
        </w:rPr>
        <w:t>• For this kid to come down without a ladder, she would need to dangle herself from the third-story window and then jump to the deck below her - an intimidating task for a 9-year-old girl, but they hold their breath for what is to come next. – Why: New, challenging detail about the rescue method, creating suspense.</w:t>
      </w:r>
    </w:p>
    <w:p>
      <w:r>
        <w:rPr>
          <w:sz w:val="20"/>
        </w:rPr>
        <w:t>• In a most unbelievable turn of events and with a little help from the girl herself, the officers manage to rescue one of the hostages when no one expected it. – Why: A major surprise/new event (successful rescue) that defies expectations.</w:t>
      </w:r>
    </w:p>
    <w:p>
      <w:r>
        <w:rPr>
          <w:sz w:val="20"/>
        </w:rPr>
        <w:t>• But this rescue is far from complete until they save another girl, and getting her out the same way seems unlikely given that she is even younger. – Why: A new challenge/complication, indicating the rescue isn't over and the next step is harder.</w:t>
      </w:r>
    </w:p>
    <w:p>
      <w:r>
        <w:rPr>
          <w:sz w:val="20"/>
        </w:rPr>
        <w:t>• The silence inside the house is unsettling, and in the next few minutes, it will be decided who, if anyone, makes it out alive. – Why: New clue (silence) and a question about the ultimate outcome.</w:t>
      </w:r>
    </w:p>
    <w:p>
      <w:r>
        <w:rPr>
          <w:sz w:val="20"/>
        </w:rPr>
        <w:t>• Officers breach the house, but the smoke is thicker than they feared. They have no idea who is on the other side of it, the suspect, the victim, or neither. – Why: New event (breach), new obstacle (smoke), and a critical question about what's inside.</w:t>
      </w:r>
    </w:p>
    <w:p>
      <w:r>
        <w:rPr>
          <w:sz w:val="20"/>
        </w:rPr>
        <w:t>• they are in for another surprise of the day. – Why: Foreshadows another unexpected discovery.</w:t>
      </w:r>
    </w:p>
    <w:p>
      <w:r>
        <w:rPr>
          <w:sz w:val="20"/>
        </w:rPr>
        <w:t>• But the house still held one final secret. Hours later, firefighters would make a grim discovery: Jason’s lifeless body, found in a back room on the second floor. – Why: A major new clue/discovery (suspect's death) that resolves a key mystery.</w:t>
      </w:r>
    </w:p>
    <w:p>
      <w:r>
        <w:rPr>
          <w:sz w:val="20"/>
        </w:rPr>
        <w:t>• One of the many strange things about this case is that Jason had died of the same smoke inhalation that ironically the little girls and his victims somehow survived. – Why: A new, ironic detail/contradiction about the suspect's death.</w:t>
      </w:r>
    </w:p>
    <w:p>
      <w:r>
        <w:rPr>
          <w:b/>
          <w:sz w:val="20"/>
        </w:rPr>
        <w:t xml:space="preserve">Score: </w:t>
      </w:r>
      <w:r>
        <w:rPr>
          <w:sz w:val="20"/>
        </w:rPr>
        <w:t>9/10</w:t>
      </w:r>
    </w:p>
    <w:p>
      <w:r>
        <w:rPr>
          <w:b/>
          <w:sz w:val="20"/>
        </w:rPr>
        <w:t xml:space="preserve">Explanation: </w:t>
      </w:r>
      <w:r>
        <w:rPr>
          <w:sz w:val="20"/>
        </w:rPr>
        <w:t>The script demonstrates an excellent understanding and application of mini-hooks. Almost every paragraph introduces a new piece of information, a twist, a question, or an escalation, effectively sustaining curiosity and driving the narrative forward. The pacing is consistently engaging, providing frequent beats that prevent the story from feeling stagnant. The mini-hooks successfully make the reader want to continue listening.</w:t>
      </w:r>
    </w:p>
    <w:p>
      <w:r>
        <w:rPr>
          <w:b/>
          <w:sz w:val="20"/>
        </w:rPr>
        <w:t xml:space="preserve">Weakness: </w:t>
      </w:r>
      <w:r>
        <w:rPr>
          <w:sz w:val="20"/>
        </w:rPr>
        <w:t>While the quantity and quality of mini-hooks are high, some of them feel a bit repetitive in their phrasing. This slightly diminishes the impact of individual hooks, as the pattern of foreshadowing becomes somewhat predictable. Additionally, a few hooks are slightly less impactful than others, relying more on general suspense than a concrete new clue or twist.</w:t>
      </w:r>
    </w:p>
    <w:p>
      <w:r>
        <w:rPr>
          <w:b/>
          <w:sz w:val="20"/>
        </w:rPr>
        <w:t xml:space="preserve">Suggestion: </w:t>
      </w:r>
      <w:r>
        <w:rPr>
          <w:sz w:val="20"/>
        </w:rPr>
        <w:t>To achieve a perfect score, vary the phrasing and structure of the mini-hooks more to prevent predictability. While the content is strong, some repetitive phrasing (e.g., 'about to become,' 'about to realize') slightly diminishes the individual impact. Focus on delivering truly distinct and impactful pieces of information or surprising turns, rather than relying on general statements of impending danger.</w:t>
      </w:r>
    </w:p>
    <w:p/>
    <w:p>
      <w:r>
        <w:rPr>
          <w:b/>
          <w:sz w:val="24"/>
        </w:rPr>
        <w:t>9. Outro (Ending)</w:t>
      </w:r>
    </w:p>
    <w:p>
      <w:r>
        <w:rPr>
          <w:b/>
          <w:sz w:val="24"/>
        </w:rPr>
        <w:t>Extraction:</w:t>
      </w:r>
    </w:p>
    <w:p>
      <w:r>
        <w:rPr>
          <w:sz w:val="20"/>
        </w:rPr>
        <w:t>• Ryan said that Ann Plotkin, a friend of his, had brought Vito Riserveto into his life, saying the man needed support.</w:t>
      </w:r>
    </w:p>
    <w:p>
      <w:r>
        <w:rPr>
          <w:b/>
          <w:sz w:val="20"/>
        </w:rPr>
        <w:t xml:space="preserve">Score: </w:t>
      </w:r>
      <w:r>
        <w:rPr>
          <w:sz w:val="20"/>
        </w:rPr>
        <w:t>1/10</w:t>
      </w:r>
    </w:p>
    <w:p>
      <w:r>
        <w:rPr>
          <w:b/>
          <w:sz w:val="20"/>
        </w:rPr>
        <w:t xml:space="preserve">Explanation: </w:t>
      </w:r>
      <w:r>
        <w:rPr>
          <w:sz w:val="20"/>
        </w:rPr>
        <w:t>The provided ending line, 'Ryan said that Ann Plotkin, a friend of his, had brought Vito Riserveto into his life, saying the man needed support,' is entirely unrelated to the preceding crime narratives. It offers no emotional or narrative punch, no haunting line, no thought-provoking element, and does not echo emotionally. It appears to be a random, disconnected sentence that abruptly terminates the script without any thematic or contextual relevance to a crime story.</w:t>
      </w:r>
    </w:p>
    <w:p>
      <w:r>
        <w:rPr>
          <w:b/>
          <w:sz w:val="20"/>
        </w:rPr>
        <w:t xml:space="preserve">Weakness: </w:t>
      </w:r>
      <w:r>
        <w:rPr>
          <w:sz w:val="20"/>
        </w:rPr>
        <w:t>The primary weakness is its complete irrelevance and lack of connection to the content of the script. It fails to provide any form of conclusion, emotional resonance, or narrative impact. It actively detracts from the overall script by ending on a confusing and nonsensical note.</w:t>
      </w:r>
    </w:p>
    <w:p>
      <w:r>
        <w:rPr>
          <w:b/>
          <w:sz w:val="20"/>
        </w:rPr>
        <w:t xml:space="preserve">Suggestion: </w:t>
      </w:r>
      <w:r>
        <w:rPr>
          <w:sz w:val="20"/>
        </w:rPr>
        <w:t>The current ending needs to be completely replaced. A strong outro should either reiterate a lingering question about the case (e.g., 'The true motive behind Jason's actions remains a chilling mystery...'), emphasize the emotional toll or lasting impact (e.g., 'While the children were saved, the shadows of that night would forever linger for those involved.'), or offer a final, unsettling thought related to the nature of the crime or the human element involved (e.g., 'Sometimes, the most terrifying monsters are the ones we least expect, hiding in plain sight.'). The existing 'or' options for the second case's conclusion are much closer to a functional outro, but an ideal outro would be more concise and impactful, leaving the audience with a lingering feeling.</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7</w:t>
            </w:r>
          </w:p>
        </w:tc>
      </w:tr>
      <w:tr>
        <w:tc>
          <w:tcPr>
            <w:tcW w:type="dxa" w:w="4320"/>
          </w:tcPr>
          <w:p>
            <w:r>
              <w:t>Intro (First 1 Min)</w:t>
            </w:r>
          </w:p>
        </w:tc>
        <w:tc>
          <w:tcPr>
            <w:tcW w:type="dxa" w:w="4320"/>
          </w:tcPr>
          <w:p>
            <w:r>
              <w:t>10</w:t>
            </w:r>
          </w:p>
        </w:tc>
      </w:tr>
      <w:tr>
        <w:tc>
          <w:tcPr>
            <w:tcW w:type="dxa" w:w="4320"/>
          </w:tcPr>
          <w:p>
            <w:r>
              <w:t>Main Hook/Cliffhanger</w:t>
            </w:r>
          </w:p>
        </w:tc>
        <w:tc>
          <w:tcPr>
            <w:tcW w:type="dxa" w:w="4320"/>
          </w:tcPr>
          <w:p>
            <w:r>
              <w:t>10</w:t>
            </w:r>
          </w:p>
        </w:tc>
      </w:tr>
      <w:tr>
        <w:tc>
          <w:tcPr>
            <w:tcW w:type="dxa" w:w="4320"/>
          </w:tcPr>
          <w:p>
            <w:r>
              <w:t>Story Structure</w:t>
            </w:r>
          </w:p>
        </w:tc>
        <w:tc>
          <w:tcPr>
            <w:tcW w:type="dxa" w:w="4320"/>
          </w:tcPr>
          <w:p>
            <w:r>
              <w:t>5</w:t>
            </w:r>
          </w:p>
        </w:tc>
      </w:tr>
      <w:tr>
        <w:tc>
          <w:tcPr>
            <w:tcW w:type="dxa" w:w="4320"/>
          </w:tcPr>
          <w:p>
            <w:r>
              <w:t>Flow</w:t>
            </w:r>
          </w:p>
        </w:tc>
        <w:tc>
          <w:tcPr>
            <w:tcW w:type="dxa" w:w="4320"/>
          </w:tcPr>
          <w:p>
            <w:r>
              <w:t>6</w:t>
            </w:r>
          </w:p>
        </w:tc>
      </w:tr>
      <w:tr>
        <w:tc>
          <w:tcPr>
            <w:tcW w:type="dxa" w:w="4320"/>
          </w:tcPr>
          <w:p>
            <w:r>
              <w:t>Pacing</w:t>
            </w:r>
          </w:p>
        </w:tc>
        <w:tc>
          <w:tcPr>
            <w:tcW w:type="dxa" w:w="4320"/>
          </w:tcPr>
          <w:p>
            <w:r>
              <w:t>6</w:t>
            </w:r>
          </w:p>
        </w:tc>
      </w:tr>
      <w:tr>
        <w:tc>
          <w:tcPr>
            <w:tcW w:type="dxa" w:w="4320"/>
          </w:tcPr>
          <w:p>
            <w:r>
              <w:t>Mini-Hooks (30–60s)</w:t>
            </w:r>
          </w:p>
        </w:tc>
        <w:tc>
          <w:tcPr>
            <w:tcW w:type="dxa" w:w="4320"/>
          </w:tcPr>
          <w:p>
            <w:r>
              <w:t>9</w:t>
            </w:r>
          </w:p>
        </w:tc>
      </w:tr>
      <w:tr>
        <w:tc>
          <w:tcPr>
            <w:tcW w:type="dxa" w:w="4320"/>
          </w:tcPr>
          <w:p>
            <w:r>
              <w:t>Outro (Ending)</w:t>
            </w:r>
          </w:p>
        </w:tc>
        <w:tc>
          <w:tcPr>
            <w:tcW w:type="dxa" w:w="4320"/>
          </w:tcPr>
          <w:p>
            <w:r>
              <w:t>1</w:t>
            </w:r>
          </w:p>
        </w:tc>
      </w:tr>
    </w:tbl>
    <w:p/>
    <w:p>
      <w:r>
        <w:rPr>
          <w:b/>
          <w:sz w:val="24"/>
        </w:rPr>
        <w:t>Overall Rating: 6/10</w:t>
      </w:r>
    </w:p>
    <w:p/>
    <w:p>
      <w:r>
        <w:rPr>
          <w:b/>
          <w:sz w:val="24"/>
        </w:rPr>
        <w:t>Strengths</w:t>
      </w:r>
    </w:p>
    <w:p>
      <w:r>
        <w:rPr>
          <w:sz w:val="20"/>
        </w:rPr>
        <w:t>• Exceptional suspense building throughout, consistently introducing high stakes, unanswered questions, and imminent danger.</w:t>
      </w:r>
    </w:p>
    <w:p>
      <w:r>
        <w:rPr>
          <w:sz w:val="20"/>
        </w:rPr>
        <w:t>• Masterful introduction that immediately drops the viewer into a high-stakes, terrifying scenario, creating instant curiosity and dread.</w:t>
      </w:r>
    </w:p>
    <w:p>
      <w:r>
        <w:rPr>
          <w:sz w:val="20"/>
        </w:rPr>
        <w:t>• Strong main hook that clearly defines the core conflict and stakes, compelling viewers to continue watching.</w:t>
      </w:r>
    </w:p>
    <w:p>
      <w:r>
        <w:rPr>
          <w:sz w:val="20"/>
        </w:rPr>
        <w:t>• Excellent application of mini-hooks, with almost every paragraph introducing new information, twists, or escalations, effectively sustaining curiosity and driving the narrative forward.</w:t>
      </w:r>
    </w:p>
    <w:p/>
    <w:p>
      <w:r>
        <w:rPr>
          <w:b/>
          <w:sz w:val="24"/>
        </w:rPr>
        <w:t>Weaknesses</w:t>
      </w:r>
    </w:p>
    <w:p>
      <w:r>
        <w:rPr>
          <w:sz w:val="20"/>
        </w:rPr>
        <w:t>• The script occasionally relies heavily on explicit foreshadowing phrases, which can tell rather than show suspense.</w:t>
      </w:r>
    </w:p>
    <w:p>
      <w:r>
        <w:rPr>
          <w:sz w:val="20"/>
        </w:rPr>
        <w:t>• Inconsistent conversational flow, grammatical errors, and typos disrupt the natural storytelling. Occasional generic or cliché phrasing is present.</w:t>
      </w:r>
    </w:p>
    <w:p>
      <w:r>
        <w:rPr>
          <w:sz w:val="20"/>
        </w:rPr>
        <w:t>• The most significant weakness is the inclusion of a completely irrelevant and random sentence at the script's conclusion, which shatters the narrative's logical order and organization.</w:t>
      </w:r>
    </w:p>
    <w:p>
      <w:r>
        <w:rPr>
          <w:sz w:val="20"/>
        </w:rPr>
        <w:t>• Noticeable repetition of a descriptive paragraph early in the first case, and a completely unrelated and jarring sentence at the very end of the script.</w:t>
      </w:r>
    </w:p>
    <w:p>
      <w:r>
        <w:rPr>
          <w:sz w:val="20"/>
        </w:rPr>
        <w:t>• The script suffers from redundancy and a lack of conciseness in several sections, leading to a dragging pace. The most glaring weakness is the inclusion of an entirely unrelated sentence at the very end.</w:t>
      </w:r>
    </w:p>
    <w:p>
      <w:r>
        <w:rPr>
          <w:sz w:val="20"/>
        </w:rPr>
        <w:t>• While the quantity and quality of mini-hooks are high, some feel repetitive in their phrasing, slightly diminishing their individual impact and making foreshadowing predictable.</w:t>
      </w:r>
    </w:p>
    <w:p>
      <w:r>
        <w:rPr>
          <w:sz w:val="20"/>
        </w:rPr>
        <w:t>• The ending is entirely unrelated to the preceding crime narratives, offering no emotional or narrative punch, and actively detracts from the overall script by ending on a confusing and nonsensical note.</w:t>
      </w:r>
    </w:p>
    <w:p/>
    <w:p>
      <w:r>
        <w:rPr>
          <w:b/>
          <w:sz w:val="24"/>
        </w:rPr>
        <w:t>Suggestions</w:t>
      </w:r>
    </w:p>
    <w:p>
      <w:r>
        <w:rPr>
          <w:sz w:val="20"/>
        </w:rPr>
        <w:t>• **Language/Tone:** Conduct a thorough read-aloud and peer review to catch awkward phrasing, grammatical errors, and typos. Replace generic phrases with more unique and vivid descriptions. Refine specific phrases for impact and clarity (e.g., 'it’s they who are not ready' to 'they are the ones who aren't ready').</w:t>
      </w:r>
    </w:p>
    <w:p>
      <w:r>
        <w:rPr>
          <w:sz w:val="20"/>
        </w:rPr>
        <w:t>• **Story Structure:** Immediately remove the completely irrelevant final sentence to allow the script to conclude naturally and cohesively. Rephrase the reveal of the suspect's suicide in Case 1 to ensure a smoother chronological understanding for the audience.</w:t>
      </w:r>
    </w:p>
    <w:p>
      <w:r>
        <w:rPr>
          <w:sz w:val="20"/>
        </w:rPr>
        <w:t>• **Flow:** Remove the final, unrelated sentence entirely. Consolidate or rephrase the repeated descriptive paragraph early in Case 1 to avoid redundancy and ensure a smoother narrative progression.</w:t>
      </w:r>
    </w:p>
    <w:p>
      <w:r>
        <w:rPr>
          <w:sz w:val="20"/>
        </w:rPr>
        <w:t>• **Pacing:** Eliminate redundancy by reviewing and condensing repeated phrases or ideas. Tighten descriptive language by trimming overly wordy sentences or analogies. Remove the irrelevant final sentence. Streamline background information, integrating it more smoothly or condensing it to avoid breaking immediate tension. Vary sentence structure to create a more dynamic rhythm.</w:t>
      </w:r>
    </w:p>
    <w:p>
      <w:r>
        <w:rPr>
          <w:sz w:val="20"/>
        </w:rPr>
        <w:t>• **Outro (Ending):** Completely replace the current ending. A strong outro should either reiterate a lingering question about the case, emphasize the emotional toll or lasting impact, or offer a final, unsettling thought related to the nature of the crime. Ensure it is concise and impactful, leaving the audience with a lingering feeling.</w:t>
      </w:r>
    </w:p>
    <w:p/>
    <w:p>
      <w:r>
        <w:rPr>
          <w:b/>
          <w:sz w:val="24"/>
        </w:rPr>
        <w:t>Drop-off Risks</w:t>
      </w:r>
    </w:p>
    <w:p>
      <w:r>
        <w:rPr>
          <w:sz w:val="20"/>
        </w:rPr>
        <w:t>• Last paragraph of the script: The script abruptly ends with a completely irrelevant sentence ('Ryan said that Ann Plotkin, a friend of his, had brought Vito Riserveto into his life, saying the man needed support.'). Fix: Remove this sentence entirely and replace it with a proper, impactful conclusion that ties into the narrative.</w:t>
      </w:r>
    </w:p>
    <w:p>
      <w:r>
        <w:rPr>
          <w:sz w:val="20"/>
        </w:rPr>
        <w:t>• Early in Case 1: Repetitive descriptions like 'The silent residential area gave no hint about the horrifying situation...' and 'The quiet residential street gave no hint of the horror that was unfolding...'. Fix: Consolidate or rephrase these similar descriptions into one concise statement to avoid redundancy and maintain flow.</w:t>
      </w:r>
    </w:p>
    <w:p>
      <w:r>
        <w:rPr>
          <w:sz w:val="20"/>
        </w:rPr>
        <w:t>• Mid-Case 1: Overly wordy sentences or analogies that slow the pace, such as 'The oﬃcers at this point still belie ve they might be his only targets but like players trapped in a twisted video game...'. Fix: Tighten descriptive language and remove analogies that feel out of place or do not directly advance the plot.</w:t>
      </w:r>
    </w:p>
    <w:p>
      <w:r>
        <w:rPr>
          <w:sz w:val="20"/>
        </w:rPr>
        <w:t>• Early Case 2: Background information about Jason Tyo's past ('It is neither the first time the officers have had to deal with this difficult and dangerous man named Jason Mathew Tyo...') breaks immediate tension. Fix: Streamline background information, integrating it more smoothly or condensing it to maintain narrative urgency.</w:t>
      </w:r>
    </w:p>
    <w:p>
      <w:r>
        <w:rPr>
          <w:sz w:val="20"/>
        </w:rPr>
        <w:t>• End of Case 2: Repetitive concluding thoughts for Case 2, such as 'However, hours later, the firefighters would find Jason dead...' and 'But the house still held one final secret. Hours later, firefighters would make a grim discovery...'. Fix: Consolidate the conclusion of Case 2 to avoid repetition and ensure a more impactful ending for that segment.</w:t>
      </w:r>
    </w:p>
    <w:p/>
    <w:p>
      <w:r>
        <w:rPr>
          <w:b/>
          <w:sz w:val="24"/>
        </w:rPr>
        <w:t>Viral Quotient</w:t>
      </w:r>
    </w:p>
    <w:p>
      <w:r>
        <w:rPr>
          <w:sz w:val="20"/>
        </w:rPr>
        <w:t>The script possesses significant potential for virality due to its exceptionally strong opening hooks, consistent suspense building, and frequent mini-hooks that keep the audience engaged. The high-stakes crime narratives, particularly involving children and officers in peril, are inherently compelling and shareable. However, the script's current state is severely hampered by critical flaws in its ending, story structure, flow, and pacing, most notably the jarring, irrelevant final sentence. These issues would create a confusing and unsatisfying viewer experience, drastically reducing its shareability and overall viral potential. To achieve virality, these fundamental structural and concluding problems must be addressed to ensure a cohesive and impactful narrative from start to finish.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
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Final Proofread of Marcos Guerra Murder Case (1).docx (1) - Senior Editor Review</w:t>
      </w:r>
    </w:p>
    <w:p/>
    <w:p>
      <w:r>
        <w:rPr>
          <w:b/>
          <w:sz w:val="24"/>
        </w:rPr>
        <w:t>Parameter Analysis</w:t>
      </w:r>
    </w:p>
    <w:p>
      <w:r>
        <w:rPr>
          <w:b/>
          <w:sz w:val="24"/>
        </w:rPr>
        <w:t>1. Suspense Building</w:t>
      </w:r>
    </w:p>
    <w:p>
      <w:r>
        <w:rPr>
          <w:b/>
          <w:sz w:val="24"/>
        </w:rPr>
        <w:t>Extraction:</w:t>
      </w:r>
    </w:p>
    <w:p>
      <w:r>
        <w:rPr>
          <w:sz w:val="20"/>
        </w:rPr>
        <w:t>• But horrific secrets awaited behind the locks of the couple's apartment, where hid a murder house for even more victims.</w:t>
      </w:r>
    </w:p>
    <w:p>
      <w:r>
        <w:rPr>
          <w:sz w:val="20"/>
        </w:rPr>
        <w:t>• Officers noted that there were no visible injuries on the man below the neck, which led them to suspect that it was maybe not a car accident that killed him.</w:t>
      </w:r>
    </w:p>
    <w:p>
      <w:r>
        <w:rPr>
          <w:sz w:val="20"/>
        </w:rPr>
        <w:t>• Next, the man said they got a nerve-chilling call from none other than Marcos, but he wasn’t the one speaking from the other side.</w:t>
      </w:r>
    </w:p>
    <w:p>
      <w:r>
        <w:rPr>
          <w:sz w:val="20"/>
        </w:rPr>
        <w:t>• Detectives now had to verify the address to be sure it belonged to the same man, but shocking news awaited them at the site that further added chills to the scenario.</w:t>
      </w:r>
    </w:p>
    <w:p>
      <w:r>
        <w:rPr>
          <w:sz w:val="20"/>
        </w:rPr>
        <w:t>• Detectives learned that another incident of the exact nature had happened with another man around a few hours earlier.</w:t>
      </w:r>
    </w:p>
    <w:p>
      <w:r>
        <w:rPr>
          <w:sz w:val="20"/>
        </w:rPr>
        <w:t>• Detectives found the apartment all empty, but horror was unleashed upon them once they entered the master bedroom. The Room’s carpet was disturbingly painted with large stains of blood. The splatters had also reached up the walls. A bloody hand was printed on the carpet, trying to paint the picture of a victim’s struggle to escape.</w:t>
      </w:r>
    </w:p>
    <w:p>
      <w:r>
        <w:rPr>
          <w:sz w:val="20"/>
        </w:rPr>
        <w:t>• neighbors had heard nothing unusual from the house.</w:t>
      </w:r>
    </w:p>
    <w:p>
      <w:r>
        <w:rPr>
          <w:sz w:val="20"/>
        </w:rPr>
        <w:t>• The victim could not identify either of the suspects that detectives had... It was frustrating for the detectives not to get a solid testimony.</w:t>
      </w:r>
    </w:p>
    <w:p>
      <w:r>
        <w:rPr>
          <w:sz w:val="20"/>
        </w:rPr>
        <w:t>• However, things could also go wrong as there was no surety about who and how many of them would be there.</w:t>
      </w:r>
    </w:p>
    <w:p>
      <w:r>
        <w:rPr>
          <w:sz w:val="20"/>
        </w:rPr>
        <w:t>• Shockingly, the sympathy for Glenda and Russell due to their daughter also turned into a sad revelation... It turned out that Glenda had no child in foster care, she was not pregnant, and she did not have a child ever.</w:t>
      </w:r>
    </w:p>
    <w:p>
      <w:r>
        <w:rPr>
          <w:b/>
          <w:sz w:val="20"/>
        </w:rPr>
        <w:t xml:space="preserve">Score: </w:t>
      </w:r>
      <w:r>
        <w:rPr>
          <w:sz w:val="20"/>
        </w:rPr>
        <w:t>9/10</w:t>
      </w:r>
    </w:p>
    <w:p>
      <w:r>
        <w:rPr>
          <w:b/>
          <w:sz w:val="20"/>
        </w:rPr>
        <w:t xml:space="preserve">Explanation: </w:t>
      </w:r>
      <w:r>
        <w:rPr>
          <w:sz w:val="20"/>
        </w:rPr>
        <w:t>The script excels at building and maintaining suspense throughout. From the initial hint of a 'murder house' and 'killer couple' in the intro, to the 'nerve-chilling call,' the discovery of a second victim, and the horrifying description of the blood-soaked apartment, the tension is consistently high. The narrative effectively uses unanswered questions and reveals just enough to keep the audience guessing. The twist about Glenda's non-existent child is a particularly strong moment of revelation that adds to the chilling nature of the perpetrators.</w:t>
      </w:r>
    </w:p>
    <w:p>
      <w:r>
        <w:rPr>
          <w:b/>
          <w:sz w:val="20"/>
        </w:rPr>
        <w:t xml:space="preserve">Weakness: </w:t>
      </w:r>
      <w:r>
        <w:rPr>
          <w:sz w:val="20"/>
        </w:rPr>
        <w:t>While strong, there's a slight dip after the second victim's interview where he can't identify the suspects. This is realistic, but the narration could lean into the frustration or the immediate next steps more aggressively to maintain peak tension.</w:t>
      </w:r>
    </w:p>
    <w:p/>
    <w:p>
      <w:r>
        <w:rPr>
          <w:b/>
          <w:sz w:val="24"/>
        </w:rPr>
        <w:t>2. Language/Tone</w:t>
      </w:r>
    </w:p>
    <w:p>
      <w:r>
        <w:rPr>
          <w:b/>
          <w:sz w:val="24"/>
        </w:rPr>
        <w:t>Extraction:</w:t>
      </w:r>
    </w:p>
    <w:p>
      <w:r>
        <w:rPr>
          <w:sz w:val="20"/>
        </w:rPr>
        <w:t>• A brutal killing near an apartment complex in Georgia alarmed the authorities about a killer couple, starting a twisted trail to catch them. But horrific secrets awaited behind the locks of the couple's apartment, where hid a murder house for even more victims.</w:t>
      </w:r>
    </w:p>
    <w:p>
      <w:r>
        <w:rPr>
          <w:sz w:val="20"/>
        </w:rPr>
        <w:t>• nerve-chilling call</w:t>
      </w:r>
    </w:p>
    <w:p>
      <w:r>
        <w:rPr>
          <w:sz w:val="20"/>
        </w:rPr>
        <w:t>• grisly nightmare</w:t>
      </w:r>
    </w:p>
    <w:p>
      <w:r>
        <w:rPr>
          <w:sz w:val="20"/>
        </w:rPr>
        <w:t>• horror was unleashed upon them once they entered the master bedroom. The Room’s carpet was disturbingly painted with large stains of blood. The splatters had also reached up the walls. A bloody hand was printed on the carpet, trying to paint the picture of a victim’s struggle to escape.</w:t>
      </w:r>
    </w:p>
    <w:p>
      <w:r>
        <w:rPr>
          <w:sz w:val="20"/>
        </w:rPr>
        <w:t>• Hope hovered over the investigation, assuming that the suspects would fall into the trap themselves without the detectives having to find them.</w:t>
      </w:r>
    </w:p>
    <w:p>
      <w:r>
        <w:rPr>
          <w:sz w:val="20"/>
        </w:rPr>
        <w:t>• Shockingly, the sympathy for Glenda and Russell due to their daughter also turned into a sad revelation after detectives tried to know more about the little girl from the Department of Family and Children Services. It turned out that Glenda had no child in foster care, she was not pregnant, and she did not have a child ever.</w:t>
      </w:r>
    </w:p>
    <w:p>
      <w:r>
        <w:rPr>
          <w:sz w:val="20"/>
        </w:rPr>
        <w:t>• A simple man from Mexico who was working hard in America to give whatever comfort he could to his parents back home and create a better life did not deserve to lose his life the way he did.</w:t>
      </w:r>
    </w:p>
    <w:p>
      <w:r>
        <w:rPr>
          <w:sz w:val="20"/>
        </w:rPr>
        <w:t>• Glenda seemed unprepared for the actual questions detectives had.</w:t>
      </w:r>
    </w:p>
    <w:p>
      <w:r>
        <w:rPr>
          <w:sz w:val="20"/>
        </w:rPr>
        <w:t>• Russell tried to shape the story in his favor but failed.</w:t>
      </w:r>
    </w:p>
    <w:p>
      <w:r>
        <w:rPr>
          <w:b/>
          <w:sz w:val="20"/>
        </w:rPr>
        <w:t xml:space="preserve">Score: </w:t>
      </w:r>
      <w:r>
        <w:rPr>
          <w:sz w:val="20"/>
        </w:rPr>
        <w:t>8/10</w:t>
      </w:r>
    </w:p>
    <w:p>
      <w:r>
        <w:rPr>
          <w:b/>
          <w:sz w:val="20"/>
        </w:rPr>
        <w:t xml:space="preserve">Explanation: </w:t>
      </w:r>
      <w:r>
        <w:rPr>
          <w:sz w:val="20"/>
        </w:rPr>
        <w:t>The script generally employs vivid and emotionally engaging language, particularly in its descriptions of the crime scene and the major reveals. Phrases like 'horror was unleashed' and 'disturbingly painted with large stains of blood' are highly effective and align well with the channel's tone. However, there are a few instances where the language becomes slightly generic or understated, such as 'Glenda seemed unprepared' or 'Russell tried to shape the story in his favor but failed,' which could be elevated to match the intensity of the stronger sections and avoid sounding too clinical.</w:t>
      </w:r>
    </w:p>
    <w:p>
      <w:r>
        <w:rPr>
          <w:b/>
          <w:sz w:val="20"/>
        </w:rPr>
        <w:t xml:space="preserve">Weakness: </w:t>
      </w:r>
      <w:r>
        <w:rPr>
          <w:sz w:val="20"/>
        </w:rPr>
        <w:t>Occasional moments of slightly generic or understated phrasing that don't fully capitalize on the emotional or dramatic potential of the scene. The attempt at empathy for the victim, while well-intentioned, feels a bit too formal for our channel's raw, impactful style.</w:t>
      </w:r>
    </w:p>
    <w:p>
      <w:r>
        <w:rPr>
          <w:b/>
          <w:sz w:val="20"/>
        </w:rPr>
        <w:t xml:space="preserve">Suggestion: </w:t>
      </w:r>
      <w:r>
        <w:rPr>
          <w:sz w:val="20"/>
        </w:rPr>
        <w:t>Review and enhance any lines that feel too procedural or bland. For example, instead of 'Glenda seemed unprepared for the actual questions detectives had,' consider 'Glenda's carefully constructed facade began to crumble as detectives cornered her with the truth.' Or for Russell, 'Russell's attempts to spin a narrative quickly unraveled under the detectives' relentless questioning.' Rephrase the victim's description to be more emotionally resonant without being preachy.</w:t>
      </w:r>
    </w:p>
    <w:p/>
    <w:p>
      <w:r>
        <w:rPr>
          <w:b/>
          <w:sz w:val="24"/>
        </w:rPr>
        <w:t>3. Intro (First 1 Min)</w:t>
      </w:r>
    </w:p>
    <w:p>
      <w:r>
        <w:rPr>
          <w:b/>
          <w:sz w:val="24"/>
        </w:rPr>
        <w:t>Extraction:</w:t>
      </w:r>
    </w:p>
    <w:p>
      <w:r>
        <w:rPr>
          <w:sz w:val="20"/>
        </w:rPr>
        <w:t>• On December 7th, 2018, A brutal killing near an apartment complex in Georgia alarmed the authorities about a killer couple, starting a twisted trail to catch them. But horrific secrets awaited behind the locks of the couple's apartment, where hid a murder house for even more victims.</w:t>
      </w:r>
    </w:p>
    <w:p>
      <w:r>
        <w:rPr>
          <w:b/>
          <w:sz w:val="20"/>
        </w:rPr>
        <w:t xml:space="preserve">Score: </w:t>
      </w:r>
      <w:r>
        <w:rPr>
          <w:sz w:val="20"/>
        </w:rPr>
        <w:t>9/10</w:t>
      </w:r>
    </w:p>
    <w:p>
      <w:r>
        <w:rPr>
          <w:b/>
          <w:sz w:val="20"/>
        </w:rPr>
        <w:t xml:space="preserve">Explanation: </w:t>
      </w:r>
      <w:r>
        <w:rPr>
          <w:sz w:val="20"/>
        </w:rPr>
        <w:t>This intro is highly effective and perfectly aligns with our channel's criteria. It immediately drops the viewer into a high-stakes scenario with a 'brutal killing,' introduces the chilling concept of a 'killer couple,' and then delivers a powerful hook with the mention of 'horrific secrets' and a 'murder house for even more victims.' It's urgent, memorable, and sets the dark, mysterious tone perfectly without unnecessary background information. It clearly establishes the core mystery and promises a compelling, disturbing story right from the start.</w:t>
      </w:r>
    </w:p>
    <w:p/>
    <w:p>
      <w:r>
        <w:rPr>
          <w:b/>
          <w:sz w:val="24"/>
        </w:rPr>
        <w:t>4. Main Hook/Cliffhanger</w:t>
      </w:r>
    </w:p>
    <w:p>
      <w:r>
        <w:rPr>
          <w:b/>
          <w:sz w:val="24"/>
        </w:rPr>
        <w:t>Extraction:</w:t>
      </w:r>
    </w:p>
    <w:p>
      <w:r>
        <w:rPr>
          <w:sz w:val="20"/>
        </w:rPr>
        <w:t>• But horrific secrets awaited behind the locks of the couple's apartment, where hid a murder house for even more victims.</w:t>
      </w:r>
    </w:p>
    <w:p>
      <w:r>
        <w:rPr>
          <w:b/>
          <w:sz w:val="20"/>
        </w:rPr>
        <w:t xml:space="preserve">Score: </w:t>
      </w:r>
      <w:r>
        <w:rPr>
          <w:sz w:val="20"/>
        </w:rPr>
        <w:t>9/10</w:t>
      </w:r>
    </w:p>
    <w:p>
      <w:r>
        <w:rPr>
          <w:b/>
          <w:sz w:val="20"/>
        </w:rPr>
        <w:t xml:space="preserve">Explanation: </w:t>
      </w:r>
      <w:r>
        <w:rPr>
          <w:sz w:val="20"/>
        </w:rPr>
        <w:t>The main hook, delivered within the first minute, is exceptionally strong and perfectly suited for a viral true crime video. The phrase 'murder house for even more victims' is instantly dramatic, shocking, and creates an undeniable 'must keep watching' tension. It's ideal for a YouTube title or thumbnail, clearly indicating the high stakes and the disturbing nature of the story. It immediately changes the direction from a single murder to a potential series of crimes, instantly escalating the narrative and grabbing the viewer's attention.</w:t>
      </w:r>
    </w:p>
    <w:p/>
    <w:p>
      <w:r>
        <w:rPr>
          <w:b/>
          <w:sz w:val="24"/>
        </w:rPr>
        <w:t>5. Story Structure</w:t>
      </w:r>
    </w:p>
    <w:p>
      <w:r>
        <w:rPr>
          <w:b/>
          <w:sz w:val="24"/>
        </w:rPr>
        <w:t>Extraction:</w:t>
      </w:r>
    </w:p>
    <w:p>
      <w:r>
        <w:rPr>
          <w:sz w:val="20"/>
        </w:rPr>
        <w:t>• The script follows a clear chronological progression: Initial crime scene discovery and victim identification. Interview with the 911 caller, revealing the 'MeetMe' app and initial suspect leads (Glenda/Russell). Discovery of a second, similar incident at the suspects' apartment. Investigation of the apartment, leading to the 'murder house' discovery. Interview with the second victim, who provides a conflicting description. Detectives' online sting operation to apprehend the suspects. Arrests of Glenda, Russell, and Zarius. Sequential interrogations of the suspects, leading to confessions and the reveal of Glenda's lie. Conviction and sentencing. Closure/victim impact. Each section flows logically from the previous one, building the case step-by-step. There are no confusing jumps or out-of-place details. The 'unfolding mystery' aspect is well-executed, with new clues and challenges emerging naturally, mimicking a real investigation.</w:t>
      </w:r>
    </w:p>
    <w:p>
      <w:r>
        <w:rPr>
          <w:b/>
          <w:sz w:val="20"/>
        </w:rPr>
        <w:t xml:space="preserve">Score: </w:t>
      </w:r>
      <w:r>
        <w:rPr>
          <w:sz w:val="20"/>
        </w:rPr>
        <w:t>9/10</w:t>
      </w:r>
    </w:p>
    <w:p>
      <w:r>
        <w:rPr>
          <w:b/>
          <w:sz w:val="20"/>
        </w:rPr>
        <w:t xml:space="preserve">Explanation: </w:t>
      </w:r>
      <w:r>
        <w:rPr>
          <w:sz w:val="20"/>
        </w:rPr>
        <w:t>The story structure is highly effective and a significant strength of this script. It follows a clear, logical, and chronological path, mimicking a real-life investigation from initial discovery to resolution. Each act builds upon the previous one, with new discoveries, setbacks, and investigative steps unfolding naturally. The narrative is easy to follow, and the connections between events are clear, ensuring the audience remains engaged and unconfused throughout the complex case.</w:t>
      </w:r>
    </w:p>
    <w:p/>
    <w:p>
      <w:r>
        <w:rPr>
          <w:b/>
          <w:sz w:val="24"/>
        </w:rPr>
        <w:t>6. Flow</w:t>
      </w:r>
    </w:p>
    <w:p>
      <w:r>
        <w:rPr>
          <w:b/>
          <w:sz w:val="24"/>
        </w:rPr>
        <w:t>Extraction:</w:t>
      </w:r>
    </w:p>
    <w:p>
      <w:r>
        <w:rPr>
          <w:sz w:val="20"/>
        </w:rPr>
        <w:t>• By the time the case was handed over to the county detectives, they were already two days behind on their investigation. Starting from scratch, detectives first met with the 911 caller...</w:t>
      </w:r>
    </w:p>
    <w:p>
      <w:r>
        <w:rPr>
          <w:sz w:val="20"/>
        </w:rPr>
        <w:t>• Following the information, Detectives also found a Facebook page named Glenda and Russell Williams...</w:t>
      </w:r>
    </w:p>
    <w:p>
      <w:r>
        <w:rPr>
          <w:sz w:val="20"/>
        </w:rPr>
        <w:t>• Detectives now had to verify the address to be sure it belonged to the same man, but shocking news awaited them at the site that further added chills to the scenario. When detectives reached the apartment complex, they saw patrol officers already working at the scene.</w:t>
      </w:r>
    </w:p>
    <w:p>
      <w:r>
        <w:rPr>
          <w:sz w:val="20"/>
        </w:rPr>
        <w:t>• Coming across two incidents of a common nature in two days straight now concerned the detectives... Immediately after the second incident, Detectives seized the apartment and went to inspect inside.</w:t>
      </w:r>
    </w:p>
    <w:p>
      <w:r>
        <w:rPr>
          <w:sz w:val="20"/>
        </w:rPr>
        <w:t>• Out of potential leads about the suspects, detectives got to know that the second victim... had recovered and was ready to talk. Hence, they arranged a meeting in the hospital.</w:t>
      </w:r>
    </w:p>
    <w:p>
      <w:r>
        <w:rPr>
          <w:sz w:val="20"/>
        </w:rPr>
        <w:t>• In any case, detectives needed to make a solid move quickly. But with the suspects' unknown whereabouts, they knew they had one resort: to return to Glenda and Russell’s Facebook page and let the Internet do its thing.</w:t>
      </w:r>
    </w:p>
    <w:p>
      <w:r>
        <w:rPr>
          <w:sz w:val="20"/>
        </w:rPr>
        <w:t>• Detectives then went to have a talk with Russell Williams and see if his story matched Glenda’s.</w:t>
      </w:r>
    </w:p>
    <w:p>
      <w:r>
        <w:rPr>
          <w:sz w:val="20"/>
        </w:rPr>
        <w:t>• Detectives then returned to confront Glenda Carter’s story, but after talking to the guys, it didn’t take long for her to come clean.</w:t>
      </w:r>
    </w:p>
    <w:p>
      <w:r>
        <w:rPr>
          <w:b/>
          <w:sz w:val="20"/>
        </w:rPr>
        <w:t xml:space="preserve">Score: </w:t>
      </w:r>
      <w:r>
        <w:rPr>
          <w:sz w:val="20"/>
        </w:rPr>
        <w:t>8/10</w:t>
      </w:r>
    </w:p>
    <w:p>
      <w:r>
        <w:rPr>
          <w:b/>
          <w:sz w:val="20"/>
        </w:rPr>
        <w:t xml:space="preserve">Explanation: </w:t>
      </w:r>
      <w:r>
        <w:rPr>
          <w:sz w:val="20"/>
        </w:rPr>
        <w:t>The script demonstrates strong flow, with clear and logical connections between scenes and investigative steps. The narration effectively bridges gaps, guiding the audience smoothly through the unfolding events. There are no abrupt jumps or moments where a viewer would feel lost. The transitions between different stages of the investigation are generally well-managed and contribute to a cohesive narrative.</w:t>
      </w:r>
    </w:p>
    <w:p>
      <w:r>
        <w:rPr>
          <w:b/>
          <w:sz w:val="20"/>
        </w:rPr>
        <w:t xml:space="preserve">Weakness: </w:t>
      </w:r>
      <w:r>
        <w:rPr>
          <w:sz w:val="20"/>
        </w:rPr>
        <w:t>While generally smooth, some transitions feel a bit procedural or functional ('In any case, detectives needed to make a solid move quickly'). They are clear but could sometimes be more dramatic or emotionally charged to enhance the seamlessness and maintain peak engagement.</w:t>
      </w:r>
    </w:p>
    <w:p>
      <w:r>
        <w:rPr>
          <w:b/>
          <w:sz w:val="20"/>
        </w:rPr>
        <w:t xml:space="preserve">Suggestion: </w:t>
      </w:r>
      <w:r>
        <w:rPr>
          <w:sz w:val="20"/>
        </w:rPr>
        <w:t>Occasionally infuse transitions with more emotional or high-stakes language to maintain engagement. For example, instead of 'In any case, detectives needed to make a solid move quickly,' consider 'With time running out and their best lead a dead end, detectives turned to their last, desperate hope...' to add more urgency and emotional weight.</w:t>
      </w:r>
    </w:p>
    <w:p/>
    <w:p>
      <w:r>
        <w:rPr>
          <w:b/>
          <w:sz w:val="24"/>
        </w:rPr>
        <w:t>7. Pacing</w:t>
      </w:r>
    </w:p>
    <w:p>
      <w:r>
        <w:rPr>
          <w:b/>
          <w:sz w:val="24"/>
        </w:rPr>
        <w:t>Extraction:</w:t>
      </w:r>
    </w:p>
    <w:p>
      <w:r>
        <w:rPr>
          <w:sz w:val="20"/>
        </w:rPr>
        <w:t>• The intro is fast-paced, immediately introducing the core mystery and high stakes.</w:t>
      </w:r>
    </w:p>
    <w:p>
      <w:r>
        <w:rPr>
          <w:sz w:val="20"/>
        </w:rPr>
        <w:t>• The initial crime scene and 911 caller sections provide necessary exposition but keep moving with the introduction of the 'MeetMe' app and the 'nerve-chilling call,' preventing any significant drag.</w:t>
      </w:r>
    </w:p>
    <w:p>
      <w:r>
        <w:rPr>
          <w:sz w:val="20"/>
        </w:rPr>
        <w:t>• The discovery of the second incident and the 'murder house' description are rapid-fire revelations that significantly accelerate the pace and tension, creating a strong peak.</w:t>
      </w:r>
    </w:p>
    <w:p>
      <w:r>
        <w:rPr>
          <w:sz w:val="20"/>
        </w:rPr>
        <w:t>• The brief setback with the second victim's inability to identify suspects creates a momentary pause, allowing for reflection before the narrative picks up again with the online sting, which is a natural rhythm.</w:t>
      </w:r>
    </w:p>
    <w:p>
      <w:r>
        <w:rPr>
          <w:sz w:val="20"/>
        </w:rPr>
        <w:t>• The online sting and arrests are presented with a good sense of urgency and action.</w:t>
      </w:r>
    </w:p>
    <w:p>
      <w:r>
        <w:rPr>
          <w:sz w:val="20"/>
        </w:rPr>
        <w:t>• The interrogation section is a series of escalating reveals, from Glenda's initial story to Russell's differing account, and finally the shocking lie about the daughter, maintaining a strong, engaging pace.</w:t>
      </w:r>
    </w:p>
    <w:p>
      <w:r>
        <w:rPr>
          <w:sz w:val="20"/>
        </w:rPr>
        <w:t>• The conviction and closure sections are concise, wrapping up the story without lingering unnecessarily.</w:t>
      </w:r>
    </w:p>
    <w:p>
      <w:r>
        <w:rPr>
          <w:b/>
          <w:sz w:val="20"/>
        </w:rPr>
        <w:t xml:space="preserve">Score: </w:t>
      </w:r>
      <w:r>
        <w:rPr>
          <w:sz w:val="20"/>
        </w:rPr>
        <w:t>8/10</w:t>
      </w:r>
    </w:p>
    <w:p>
      <w:r>
        <w:rPr>
          <w:b/>
          <w:sz w:val="20"/>
        </w:rPr>
        <w:t xml:space="preserve">Explanation: </w:t>
      </w:r>
      <w:r>
        <w:rPr>
          <w:sz w:val="20"/>
        </w:rPr>
        <w:t>The script maintains a generally good pace, effectively balancing necessary exposition with moments of high tension and revelation. It starts strong, builds effectively with the 'murder house' discovery and the online sting, and keeps the interrogation section engaging with escalating reveals. There are no significant sections that drag or feel rushed, ensuring the viewer's attention is largely retained. The rhythm feels appropriate for a true crime narrative, keeping the viewer engaged without overwhelming them.</w:t>
      </w:r>
    </w:p>
    <w:p>
      <w:r>
        <w:rPr>
          <w:b/>
          <w:sz w:val="20"/>
        </w:rPr>
        <w:t xml:space="preserve">Weakness: </w:t>
      </w:r>
      <w:r>
        <w:rPr>
          <w:sz w:val="20"/>
        </w:rPr>
        <w:t>The section detailing the second victim's interview and his inability to identify the suspects, while realistic and a necessary plot point, feels like a slight dip in momentum. The narrative could have emphasized the detectives' immediate shift in strategy more quickly to maintain the forward drive.</w:t>
      </w:r>
    </w:p>
    <w:p>
      <w:r>
        <w:rPr>
          <w:b/>
          <w:sz w:val="20"/>
        </w:rPr>
        <w:t xml:space="preserve">Suggestion: </w:t>
      </w:r>
      <w:r>
        <w:rPr>
          <w:sz w:val="20"/>
        </w:rPr>
        <w:t>After the second victim's interview, tighten the narrative to quickly pivot to the detectives' next, more proactive step (the online sting). This could involve highlighting their frustration and determination to find another way, rather than dwelling on the victim's trauma as the primary reason for non-identification, which can slow the investigative momentum.</w:t>
      </w:r>
    </w:p>
    <w:p/>
    <w:p>
      <w:r>
        <w:rPr>
          <w:b/>
          <w:sz w:val="24"/>
        </w:rPr>
        <w:t>8. Mini-Hooks (30–60s)</w:t>
      </w:r>
    </w:p>
    <w:p>
      <w:r>
        <w:rPr>
          <w:b/>
          <w:sz w:val="24"/>
        </w:rPr>
        <w:t>Extraction:</w:t>
      </w:r>
    </w:p>
    <w:p>
      <w:r>
        <w:rPr>
          <w:sz w:val="20"/>
        </w:rPr>
        <w:t>• But horrific secrets awaited behind the locks of the couple's apartment, where hid a murder house for even more victims.</w:t>
      </w:r>
    </w:p>
    <w:p>
      <w:r>
        <w:rPr>
          <w:sz w:val="20"/>
        </w:rPr>
        <w:t>• Officers noted that there were no visible injuries on the man below the neck, which led them to suspect that it was maybe not a car accident that killed him.</w:t>
      </w:r>
    </w:p>
    <w:p>
      <w:r>
        <w:rPr>
          <w:sz w:val="20"/>
        </w:rPr>
        <w:t>• Glenda had first asked them if they had gotten paid by that day.</w:t>
      </w:r>
    </w:p>
    <w:p>
      <w:r>
        <w:rPr>
          <w:sz w:val="20"/>
        </w:rPr>
        <w:t>• Next, the man said they got a nerve-chilling call from none other than Marcos, but he wasn’t the one speaking from the other side.</w:t>
      </w:r>
    </w:p>
    <w:p>
      <w:r>
        <w:rPr>
          <w:sz w:val="20"/>
        </w:rPr>
        <w:t>• shocking news awaited them at the site that further added chills to the scenario.</w:t>
      </w:r>
    </w:p>
    <w:p>
      <w:r>
        <w:rPr>
          <w:sz w:val="20"/>
        </w:rPr>
        <w:t>• Detectives learned that another incident of the exact nature had happened with another man around a few hours earlier.</w:t>
      </w:r>
    </w:p>
    <w:p>
      <w:r>
        <w:rPr>
          <w:sz w:val="20"/>
        </w:rPr>
        <w:t>• Detectives found the apartment all empty, but horror was unleashed upon them once they entered the master bedroom. The Room’s carpet was disturbingly painted with large stains of blood. The splatters had also reached up the walls. A bloody hand was printed on the carpet, trying to paint the picture of a victim’s struggle to escape.</w:t>
      </w:r>
    </w:p>
    <w:p>
      <w:r>
        <w:rPr>
          <w:sz w:val="20"/>
        </w:rPr>
        <w:t>• neighbors had heard nothing unusual from the house.</w:t>
      </w:r>
    </w:p>
    <w:p>
      <w:r>
        <w:rPr>
          <w:sz w:val="20"/>
        </w:rPr>
        <w:t>• The victim could not identify either of the suspects that detectives had.</w:t>
      </w:r>
    </w:p>
    <w:p>
      <w:r>
        <w:rPr>
          <w:sz w:val="20"/>
        </w:rPr>
        <w:t>• The couple was currently trying to sell a TV online, and detectives decided to make an offer from their side. They used a fake account to bait the suspect...</w:t>
      </w:r>
    </w:p>
    <w:p>
      <w:r>
        <w:rPr>
          <w:sz w:val="20"/>
        </w:rPr>
        <w:t>• However, things could also go wrong as there was no surety about who and how many of them would be there.</w:t>
      </w:r>
    </w:p>
    <w:p>
      <w:r>
        <w:rPr>
          <w:sz w:val="20"/>
        </w:rPr>
        <w:t>• A baseball bat with stains of blood was obtained from the vehicle.</w:t>
      </w:r>
    </w:p>
    <w:p>
      <w:r>
        <w:rPr>
          <w:sz w:val="20"/>
        </w:rPr>
        <w:t>• Glenda said a relative of theirs was present in the Inn nearby.</w:t>
      </w:r>
    </w:p>
    <w:p>
      <w:r>
        <w:rPr>
          <w:sz w:val="20"/>
        </w:rPr>
        <w:t>• Russell’s story began to differ from what the detectives knew.</w:t>
      </w:r>
    </w:p>
    <w:p>
      <w:r>
        <w:rPr>
          <w:sz w:val="20"/>
        </w:rPr>
        <w:t>• Shockingly, the sympathy for Glenda and Russell due to their daughter also turned into a sad revelation... It turned out that Glenda had no child in foster care, she was not pregnant, and she did not have a child ever.</w:t>
      </w:r>
    </w:p>
    <w:p>
      <w:r>
        <w:rPr>
          <w:b/>
          <w:sz w:val="20"/>
        </w:rPr>
        <w:t xml:space="preserve">Score: </w:t>
      </w:r>
      <w:r>
        <w:rPr>
          <w:sz w:val="20"/>
        </w:rPr>
        <w:t>8/10</w:t>
      </w:r>
    </w:p>
    <w:p>
      <w:r>
        <w:rPr>
          <w:b/>
          <w:sz w:val="20"/>
        </w:rPr>
        <w:t xml:space="preserve">Explanation: </w:t>
      </w:r>
      <w:r>
        <w:rPr>
          <w:sz w:val="20"/>
        </w:rPr>
        <w:t>The script incorporates a good number of mini-hooks that effectively maintain viewer curiosity and engagement. There are frequent new clues, surprising revelations (like the 'nerve-chilling call' or the 'murder house' discovery), and shifts in the investigation that keep the audience invested. The interrogation section, in particular, is rich with these smaller hooks, building to the ultimate lie reveal. The script generally avoids long stretches of purely procedural or background information without a new hook, ensuring consistent engagement.</w:t>
      </w:r>
    </w:p>
    <w:p>
      <w:r>
        <w:rPr>
          <w:b/>
          <w:sz w:val="20"/>
        </w:rPr>
        <w:t xml:space="preserve">Weakness: </w:t>
      </w:r>
      <w:r>
        <w:rPr>
          <w:sz w:val="20"/>
        </w:rPr>
        <w:t>While present, some mini-hooks could be slightly more impactful or surprising. For instance, the detail about Glenda and Russell selling items on Facebook is a lead, but not a hook until it's used for the sting. The initial description of Marcos's injuries, while important, isn't a hook in itself. There are moments where the narrative is informative but not actively building curiosity.</w:t>
      </w:r>
    </w:p>
    <w:p>
      <w:r>
        <w:rPr>
          <w:b/>
          <w:sz w:val="20"/>
        </w:rPr>
        <w:t xml:space="preserve">Suggestion: </w:t>
      </w:r>
      <w:r>
        <w:rPr>
          <w:sz w:val="20"/>
        </w:rPr>
        <w:t>Review sections that are primarily descriptive or procedural (e.g., initial injury details, background on the Facebook page before the sting) and look for opportunities to inject a question, a contradiction, or a hint of danger/mystery to elevate them into stronger mini-hooks. For example, when describing the Facebook page, add a line like, 'But what they were *really* selling was far more sinister than old electronics.'</w:t>
      </w:r>
    </w:p>
    <w:p/>
    <w:p>
      <w:r>
        <w:rPr>
          <w:b/>
          <w:sz w:val="24"/>
        </w:rPr>
        <w:t>9. Outro (Ending)</w:t>
      </w:r>
    </w:p>
    <w:p>
      <w:r>
        <w:rPr>
          <w:b/>
          <w:sz w:val="24"/>
        </w:rPr>
        <w:t>Extraction:</w:t>
      </w:r>
    </w:p>
    <w:p>
      <w:r>
        <w:rPr>
          <w:sz w:val="20"/>
        </w:rPr>
        <w:t>• A simple man from Mexico who was working hard in America to give whatever comfort he could to his parents back home and create a better life did not deserve to lose his life the way he did.</w:t>
      </w:r>
    </w:p>
    <w:p>
      <w:r>
        <w:rPr>
          <w:sz w:val="20"/>
        </w:rPr>
        <w:t>• In the last moments when Marcos’s mother saw her son, she showed the heart of a warrior and hoped to keep his son alive by donating his organs.</w:t>
      </w:r>
    </w:p>
    <w:p>
      <w:r>
        <w:rPr>
          <w:sz w:val="20"/>
        </w:rPr>
        <w:t>• Before ending the video, we would like to pay our heartfelt condolences to Marcos Guerra’s family. May his soul forever Rest in peace.</w:t>
      </w:r>
    </w:p>
    <w:p>
      <w:r>
        <w:rPr>
          <w:sz w:val="20"/>
        </w:rPr>
        <w:t>• For more such stories, don’t forget to hit the like button and subscribe to Mysterious 7. If you have a recommendation about a case you’d like us to cover, feel free to drop a comment. Until then, stay alert and stay curious.</w:t>
      </w:r>
    </w:p>
    <w:p>
      <w:r>
        <w:rPr>
          <w:b/>
          <w:sz w:val="20"/>
        </w:rPr>
        <w:t xml:space="preserve">Score: </w:t>
      </w:r>
      <w:r>
        <w:rPr>
          <w:sz w:val="20"/>
        </w:rPr>
        <w:t>3/10</w:t>
      </w:r>
    </w:p>
    <w:p>
      <w:r>
        <w:rPr>
          <w:b/>
          <w:sz w:val="20"/>
        </w:rPr>
        <w:t xml:space="preserve">Explanation: </w:t>
      </w:r>
      <w:r>
        <w:rPr>
          <w:sz w:val="20"/>
        </w:rPr>
        <w:t>The outro is the script's weakest point and completely misses the mark for Mysterious 7's channel-specific parameters. It ends on a moralizing, sympathetic, and overly polite note ('pay our heartfelt condolences,' 'May his soul forever Rest in peace'). This is a tidy, almost 'happy ending' summary that fails to leave viewers unsettled, haunted, or deeply thinking about the horror of the 'murder house' or the cold deception of the perpetrators. It feels like a news report sign-off rather than a chilling true crime conclusion. The 'stay alert and stay curious' is a good channel tag, but it's preceded by content that deflates the emotional impact and fails to echo the story's true horror.</w:t>
      </w:r>
    </w:p>
    <w:p>
      <w:r>
        <w:rPr>
          <w:b/>
          <w:sz w:val="20"/>
        </w:rPr>
        <w:t xml:space="preserve">Weakness: </w:t>
      </w:r>
      <w:r>
        <w:rPr>
          <w:sz w:val="20"/>
        </w:rPr>
        <w:t>The ending is far too soft, moralizing, and summarizes the victim's fate rather than leaving a lasting, unsettling emotional punch related to the crime itself or the perpetrators' depravity. It lacks the abruptness, haunting quality, and thematic resonance required for a Mysterious 7 outro.</w:t>
      </w:r>
    </w:p>
    <w:p>
      <w:r>
        <w:rPr>
          <w:b/>
          <w:sz w:val="20"/>
        </w:rPr>
        <w:t xml:space="preserve">Suggestion: </w:t>
      </w:r>
      <w:r>
        <w:rPr>
          <w:sz w:val="20"/>
        </w:rPr>
        <w:t>Rewrite the outro entirely. Instead of focusing on condolences or the victim's positive legacy, pivot back to the chilling aspects of the crime or the perpetrators. For example: 'Glenda Carter's lie about a child was just one more layer of the calculated deception that lured victims to their 'murder house.' A house where horror was unleashed, and where, for Marcos Guerra, a simple search for connection ended in a brutal, senseless death. The secrets of that apartment may be locked away, but the chilling reality of what happened inside will forever haunt those who know its story. Stay alert, and stay curious.' Or end on a question about the nature of evil, or the ease with which people can be lured into such traps.</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9</w:t>
            </w:r>
          </w:p>
        </w:tc>
      </w:tr>
      <w:tr>
        <w:tc>
          <w:tcPr>
            <w:tcW w:type="dxa" w:w="4320"/>
          </w:tcPr>
          <w:p>
            <w:r>
              <w:t>Language/Tone</w:t>
            </w:r>
          </w:p>
        </w:tc>
        <w:tc>
          <w:tcPr>
            <w:tcW w:type="dxa" w:w="4320"/>
          </w:tcPr>
          <w:p>
            <w:r>
              <w:t>8</w:t>
            </w:r>
          </w:p>
        </w:tc>
      </w:tr>
      <w:tr>
        <w:tc>
          <w:tcPr>
            <w:tcW w:type="dxa" w:w="4320"/>
          </w:tcPr>
          <w:p>
            <w:r>
              <w:t>Intro (First 1 Min)</w:t>
            </w:r>
          </w:p>
        </w:tc>
        <w:tc>
          <w:tcPr>
            <w:tcW w:type="dxa" w:w="4320"/>
          </w:tcPr>
          <w:p>
            <w:r>
              <w:t>9</w:t>
            </w:r>
          </w:p>
        </w:tc>
      </w:tr>
      <w:tr>
        <w:tc>
          <w:tcPr>
            <w:tcW w:type="dxa" w:w="4320"/>
          </w:tcPr>
          <w:p>
            <w:r>
              <w:t>Main Hook/Cliffhanger</w:t>
            </w:r>
          </w:p>
        </w:tc>
        <w:tc>
          <w:tcPr>
            <w:tcW w:type="dxa" w:w="4320"/>
          </w:tcPr>
          <w:p>
            <w:r>
              <w:t>9</w:t>
            </w:r>
          </w:p>
        </w:tc>
      </w:tr>
      <w:tr>
        <w:tc>
          <w:tcPr>
            <w:tcW w:type="dxa" w:w="4320"/>
          </w:tcPr>
          <w:p>
            <w:r>
              <w:t>Story Structure</w:t>
            </w:r>
          </w:p>
        </w:tc>
        <w:tc>
          <w:tcPr>
            <w:tcW w:type="dxa" w:w="4320"/>
          </w:tcPr>
          <w:p>
            <w:r>
              <w:t>9</w:t>
            </w:r>
          </w:p>
        </w:tc>
      </w:tr>
      <w:tr>
        <w:tc>
          <w:tcPr>
            <w:tcW w:type="dxa" w:w="4320"/>
          </w:tcPr>
          <w:p>
            <w:r>
              <w:t>Flow</w:t>
            </w:r>
          </w:p>
        </w:tc>
        <w:tc>
          <w:tcPr>
            <w:tcW w:type="dxa" w:w="4320"/>
          </w:tcPr>
          <w:p>
            <w:r>
              <w:t>8</w:t>
            </w:r>
          </w:p>
        </w:tc>
      </w:tr>
      <w:tr>
        <w:tc>
          <w:tcPr>
            <w:tcW w:type="dxa" w:w="4320"/>
          </w:tcPr>
          <w:p>
            <w:r>
              <w:t>Pacing</w:t>
            </w:r>
          </w:p>
        </w:tc>
        <w:tc>
          <w:tcPr>
            <w:tcW w:type="dxa" w:w="4320"/>
          </w:tcPr>
          <w:p>
            <w:r>
              <w:t>8</w:t>
            </w:r>
          </w:p>
        </w:tc>
      </w:tr>
      <w:tr>
        <w:tc>
          <w:tcPr>
            <w:tcW w:type="dxa" w:w="4320"/>
          </w:tcPr>
          <w:p>
            <w:r>
              <w:t>Mini-Hooks (30–60s)</w:t>
            </w:r>
          </w:p>
        </w:tc>
        <w:tc>
          <w:tcPr>
            <w:tcW w:type="dxa" w:w="4320"/>
          </w:tcPr>
          <w:p>
            <w:r>
              <w:t>8</w:t>
            </w:r>
          </w:p>
        </w:tc>
      </w:tr>
      <w:tr>
        <w:tc>
          <w:tcPr>
            <w:tcW w:type="dxa" w:w="4320"/>
          </w:tcPr>
          <w:p>
            <w:r>
              <w:t>Outro (Ending)</w:t>
            </w:r>
          </w:p>
        </w:tc>
        <w:tc>
          <w:tcPr>
            <w:tcW w:type="dxa" w:w="4320"/>
          </w:tcPr>
          <w:p>
            <w:r>
              <w:t>3</w:t>
            </w:r>
          </w:p>
        </w:tc>
      </w:tr>
    </w:tbl>
    <w:p/>
    <w:p>
      <w:r>
        <w:rPr>
          <w:b/>
          <w:sz w:val="24"/>
        </w:rPr>
        <w:t>Overall Rating: 7/10</w:t>
      </w:r>
    </w:p>
    <w:p/>
    <w:p>
      <w:r>
        <w:rPr>
          <w:b/>
          <w:sz w:val="24"/>
        </w:rPr>
        <w:t>Strengths</w:t>
      </w:r>
    </w:p>
    <w:p>
      <w:r>
        <w:rPr>
          <w:sz w:val="20"/>
        </w:rPr>
        <w:t>• Exceptional Main Hook: The intro immediately establishes a 'killer couple' and a 'murder house for even more victims,' which is highly attention-grabbing and perfect for a YouTube title/thumbnail.</w:t>
      </w:r>
    </w:p>
    <w:p>
      <w:r>
        <w:rPr>
          <w:sz w:val="20"/>
        </w:rPr>
        <w:t>• Strong Suspense Building: The script consistently builds tension through new discoveries, such as the 'nerve-chilling call,' the second victim, and especially the graphic description of the blood-soaked 'murder house.'</w:t>
      </w:r>
    </w:p>
    <w:p>
      <w:r>
        <w:rPr>
          <w:sz w:val="20"/>
        </w:rPr>
        <w:t>• Compelling Reveals: The discovery of the 'murder house' and the shocking revelation of Glenda's lie about her non-existent child are powerful, memorable twists that significantly enhance the story's impact.</w:t>
      </w:r>
    </w:p>
    <w:p>
      <w:r>
        <w:rPr>
          <w:sz w:val="20"/>
        </w:rPr>
        <w:t>• Clear Story Structure: The narrative follows a logical, chronological progression of the investigation, making it easy for the audience to follow the unfolding mystery.</w:t>
      </w:r>
    </w:p>
    <w:p>
      <w:r>
        <w:rPr>
          <w:sz w:val="20"/>
        </w:rPr>
        <w:t>• Effective Mini-Hooks: The script integrates frequent smaller hooks, questions, and new clues that keep the audience curious and engaged throughout the narrative.</w:t>
      </w:r>
    </w:p>
    <w:p>
      <w:r>
        <w:rPr>
          <w:sz w:val="20"/>
        </w:rPr>
        <w:t>• Clever Investigative Detail: The online sting operation using a fake account to bait the suspects is a fascinating and well-executed plot point.</w:t>
      </w:r>
    </w:p>
    <w:p/>
    <w:p>
      <w:r>
        <w:rPr>
          <w:b/>
          <w:sz w:val="24"/>
        </w:rPr>
        <w:t>Weaknesses</w:t>
      </w:r>
    </w:p>
    <w:p>
      <w:r>
        <w:rPr>
          <w:sz w:val="20"/>
        </w:rPr>
        <w:t>• Weak, Generic Outro: The ending is too soft, moralizing, and polite, failing to deliver the required emotional punch or leave viewers unsettled, which is a critical miss for the channel's brand.</w:t>
      </w:r>
    </w:p>
    <w:p>
      <w:r>
        <w:rPr>
          <w:sz w:val="20"/>
        </w:rPr>
        <w:t>• Inconsistent Language Intensity: While often vivid, some narrative phrases are generic or understated ('Glenda seemed unprepared,' 'Russell tried to shape the story... but failed'), which slightly diminishes the overall emotional impact.</w:t>
      </w:r>
    </w:p>
    <w:p>
      <w:r>
        <w:rPr>
          <w:sz w:val="20"/>
        </w:rPr>
        <w:t>• Minor Pacing Dip: The section detailing the second victim's inability to identify the suspects, while realistic, creates a slight lull in the narrative momentum before the online sting.</w:t>
      </w:r>
    </w:p>
    <w:p>
      <w:r>
        <w:rPr>
          <w:sz w:val="20"/>
        </w:rPr>
        <w:t>• Lack of Haunting Echo: The script, particularly in its conclusion, doesn't fully capitalize on the chilling nature of the 'murder house' or the cold deception of the perpetrators, missing an opportunity for a lasting emotional echo.</w:t>
      </w:r>
    </w:p>
    <w:p/>
    <w:p>
      <w:r>
        <w:rPr>
          <w:b/>
          <w:sz w:val="24"/>
        </w:rPr>
        <w:t>Suggestions</w:t>
      </w:r>
    </w:p>
    <w:p>
      <w:r>
        <w:rPr>
          <w:sz w:val="20"/>
        </w:rPr>
        <w:t>• Revamp the Outro: Completely rewrite the outro to be abrupt, haunting, and emotionally impactful, focusing on the chilling aspects of the crime or the perpetrators' depravity, rather than condolences or summaries. End with a question or a disturbing thought that lingers with the viewer.</w:t>
      </w:r>
    </w:p>
    <w:p>
      <w:r>
        <w:rPr>
          <w:sz w:val="20"/>
        </w:rPr>
        <w:t>• Elevate Language: Review and enhance any generic or understated lines with more vivid, emotional, or impactful vocabulary to maintain a consistent tone of intensity and horror.</w:t>
      </w:r>
    </w:p>
    <w:p>
      <w:r>
        <w:rPr>
          <w:sz w:val="20"/>
        </w:rPr>
        <w:t>• Tighten Pacing After Setbacks: After the second victim's failed identification, quickly pivot to the detectives' proactive next steps (the online sting), emphasizing their determination and the urgency of the situation to maintain momentum.</w:t>
      </w:r>
    </w:p>
    <w:p>
      <w:r>
        <w:rPr>
          <w:sz w:val="20"/>
        </w:rPr>
        <w:t>• Amplify Chilling Details: Ensure the narrative fully leverages the horror of the 'murder house' and the coldness of Glenda's deception, especially in the final moments, to leave a powerful, lasting impression on the audience.</w:t>
      </w:r>
    </w:p>
    <w:p/>
    <w:p>
      <w:r>
        <w:rPr>
          <w:b/>
          <w:sz w:val="24"/>
        </w:rPr>
        <w:t>Drop-off Risks</w:t>
      </w:r>
    </w:p>
    <w:p>
      <w:r>
        <w:rPr>
          <w:sz w:val="20"/>
        </w:rPr>
        <w:t>• After Second Victim Interview (Approx. 10:00-10:30 mark): The section where the second victim cannot identify the suspects and the narration explains the trauma as a possible reason. This is a realistic setback, but it slows the investigative momentum. Suggestion: Immediately after the victim's non-identification, emphasize the detectives' frustration and their immediate pivot to the online strategy. For example, 'This was a crushing blow. Their best lead had gone cold. But detectives knew they couldn't afford to wait. They had to find another way, and fast.' This maintains urgency.</w:t>
      </w:r>
    </w:p>
    <w:p/>
    <w:p>
      <w:r>
        <w:rPr>
          <w:b/>
          <w:sz w:val="24"/>
        </w:rPr>
        <w:t>Viral Quotient</w:t>
      </w:r>
    </w:p>
    <w:p>
      <w:r>
        <w:rPr>
          <w:sz w:val="20"/>
        </w:rPr>
        <w:t>This script has strong viral potential due to its core elements. The title 'Killer Couple Realizes Cops Found Their Murder House' is highly clickable. The concept of a 'murder house for even more victims' is inherently shocking and shareable. The 'nerve-chilling call' and the graphic description of the blood-soaked apartment with the 'bloody handprint' are vivid, memorable moments that could be clipped or used in teasers. Glenda's shocking lie about her non-existent child is a powerful, shareable twist that reveals the depth of the perpetrators' depravity. A viewer would likely want to discuss the 'murder house' aspect and the coldness of the killer couple. The main viral moments are the 'murder house' reveal and Glenda's lie. If the outro were stronger, it could add another viral, haunting moment.</w:t>
      </w:r>
    </w:p>
    <w:p/>
    <w:p>
      <w:r>
        <w:rPr>
          <w:b/>
          <w:sz w:val="20"/>
        </w:rPr>
        <w:t xml:space="preserve">Model: </w:t>
      </w:r>
      <w:r>
        <w:rPr>
          <w:sz w:val="20"/>
        </w:rPr>
        <w:t>gemini-2.5-flash</w:t>
      </w:r>
    </w:p>
    <w:p>
      <w:r>
        <w:rPr>
          <w:b/>
          <w:sz w:val="20"/>
        </w:rPr>
        <w:t xml:space="preserve">Generated: </w:t>
      </w:r>
      <w:r>
        <w:rPr>
          <w:sz w:val="20"/>
        </w:rPr>
        <w:t>2025-08-13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
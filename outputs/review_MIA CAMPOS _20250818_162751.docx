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sz w:val="32"/>
        </w:rPr>
        <w:t>MIA CAMPOS  - Senior Editor Review</w:t>
      </w:r>
    </w:p>
    <w:p/>
    <w:p>
      <w:r>
        <w:rPr>
          <w:b/>
          <w:sz w:val="26"/>
        </w:rPr>
        <w:t>Parameter Analysis</w:t>
      </w:r>
    </w:p>
    <w:p>
      <w:r>
        <w:rPr>
          <w:b/>
          <w:sz w:val="24"/>
        </w:rPr>
        <w:t>1. Suspense Building</w:t>
      </w:r>
    </w:p>
    <w:p>
      <w:r>
        <w:rPr>
          <w:b/>
          <w:sz w:val="24"/>
        </w:rPr>
        <w:t>Extraction:</w:t>
      </w:r>
    </w:p>
    <w:p>
      <w:r>
        <w:rPr>
          <w:sz w:val="20"/>
        </w:rPr>
        <w:t>• It was a quiet Tuesday morning in the small town of Oakhaven. Nothing ever happened here.</w:t>
      </w:r>
    </w:p>
    <w:p>
      <w:r>
        <w:rPr>
          <w:sz w:val="20"/>
        </w:rPr>
        <w:t>• But then, something changed. A local resident, Mr. Johnson, called the police. He said he saw something unusual near the old abandoned mill.</w:t>
      </w:r>
    </w:p>
    <w:p>
      <w:r>
        <w:rPr>
          <w:sz w:val="20"/>
        </w:rPr>
        <w:t>• They found a note on the floor. It was just a piece of paper. The note said, 'Beware.' This made them think.</w:t>
      </w:r>
    </w:p>
    <w:p>
      <w:r>
        <w:rPr>
          <w:sz w:val="20"/>
        </w:rPr>
        <w:t>• Eventually, they found out who left the note. It was a prank by some teenagers. They confessed.</w:t>
      </w:r>
    </w:p>
    <w:p>
      <w:r>
        <w:rPr>
          <w:b/>
          <w:sz w:val="20"/>
        </w:rPr>
        <w:t xml:space="preserve">Score: </w:t>
      </w:r>
      <w:r>
        <w:rPr>
          <w:sz w:val="20"/>
        </w:rPr>
        <w:t>2/10</w:t>
      </w:r>
    </w:p>
    <w:p>
      <w:r>
        <w:rPr>
          <w:b/>
          <w:sz w:val="20"/>
        </w:rPr>
        <w:t xml:space="preserve">Explanation: </w:t>
      </w:r>
      <w:r>
        <w:rPr>
          <w:sz w:val="20"/>
        </w:rPr>
        <w:t>Suspense is virtually non-existent in this script. The opening actively works against it, and any minor attempts at building tension (the call, the note) are immediately deflated by bland descriptions or a completely un-mysterious resolution. There's no ongoing dread, unanswered questions, or emotional risk to keep the audience curious. The story feels 'safe' and predictable from start to finish.</w:t>
      </w:r>
    </w:p>
    <w:p>
      <w:r>
        <w:rPr>
          <w:b/>
          <w:sz w:val="20"/>
        </w:rPr>
        <w:t xml:space="preserve">Weakness: </w:t>
      </w:r>
      <w:r>
        <w:rPr>
          <w:sz w:val="20"/>
        </w:rPr>
        <w:t>The script fails to establish any genuine threat or mystery, and the resolution is an anti-climax that removes all tension.</w:t>
      </w:r>
    </w:p>
    <w:p>
      <w:r>
        <w:rPr>
          <w:b/>
          <w:sz w:val="20"/>
        </w:rPr>
        <w:t xml:space="preserve">Suggestion: </w:t>
      </w:r>
      <w:r>
        <w:rPr>
          <w:sz w:val="20"/>
        </w:rPr>
        <w:t>Introduce a more concrete, unsettling discovery early on. Instead of 'something unusual,' describe a specific, disturbing detail. The 'Beware' note needs to be tied to a larger, unresolved threat, not a teenage prank. Consider leaving some questions unanswered or introducing a new, darker layer to the 'prank' if it must remain.</w:t>
      </w:r>
    </w:p>
    <w:p/>
    <w:p>
      <w:r>
        <w:rPr>
          <w:b/>
          <w:sz w:val="24"/>
        </w:rPr>
        <w:t>2. Language/Tone</w:t>
      </w:r>
    </w:p>
    <w:p>
      <w:r>
        <w:rPr>
          <w:b/>
          <w:sz w:val="24"/>
        </w:rPr>
        <w:t>Extraction:</w:t>
      </w:r>
    </w:p>
    <w:p>
      <w:r>
        <w:rPr>
          <w:sz w:val="20"/>
        </w:rPr>
        <w:t>• It was a quiet Tuesday morning in the small town of Oakhaven. Nothing ever happened here. People went about their daily lives, just like any other day.</w:t>
      </w:r>
    </w:p>
    <w:p>
      <w:r>
        <w:rPr>
          <w:sz w:val="20"/>
        </w:rPr>
        <w:t>• Police responded to the call.</w:t>
      </w:r>
    </w:p>
    <w:p>
      <w:r>
        <w:rPr>
          <w:sz w:val="20"/>
        </w:rPr>
        <w:t>• Officers arrived at the mill. It was dark and dusty inside. They looked around for a while.</w:t>
      </w:r>
    </w:p>
    <w:p>
      <w:r>
        <w:rPr>
          <w:sz w:val="20"/>
        </w:rPr>
        <w:t>• It was just a piece of paper.</w:t>
      </w:r>
    </w:p>
    <w:p>
      <w:r>
        <w:rPr>
          <w:sz w:val="20"/>
        </w:rPr>
        <w:t>• The investigation continued. Detectives interviewed some people in town. Everyone said Oakhaven was a peaceful place.</w:t>
      </w:r>
    </w:p>
    <w:p>
      <w:r>
        <w:rPr>
          <w:sz w:val="20"/>
        </w:rPr>
        <w:t>• Days turned into weeks. The police worked hard. They checked all the clues.</w:t>
      </w:r>
    </w:p>
    <w:p>
      <w:r>
        <w:rPr>
          <w:sz w:val="20"/>
        </w:rPr>
        <w:t>• The case was closed. Oakhaven returned to its quiet ways. Everyone was relieved.</w:t>
      </w:r>
    </w:p>
    <w:p>
      <w:r>
        <w:rPr>
          <w:b/>
          <w:sz w:val="20"/>
        </w:rPr>
        <w:t xml:space="preserve">Score: </w:t>
      </w:r>
      <w:r>
        <w:rPr>
          <w:sz w:val="20"/>
        </w:rPr>
        <w:t>3/10</w:t>
      </w:r>
    </w:p>
    <w:p>
      <w:r>
        <w:rPr>
          <w:b/>
          <w:sz w:val="20"/>
        </w:rPr>
        <w:t xml:space="preserve">Explanation: </w:t>
      </w:r>
      <w:r>
        <w:rPr>
          <w:sz w:val="20"/>
        </w:rPr>
        <w:t>The language is consistently bland, generic, and clinical. It reads like a basic news report or a police log, not a captivating true crime narrative. There's a complete absence of vivid descriptions, metaphors, or emotional language. The tone is flat and fails to match the potential mood of a mystery (even a minor one). It doesn't feel like a real person telling a gripping story.</w:t>
      </w:r>
    </w:p>
    <w:p>
      <w:r>
        <w:rPr>
          <w:b/>
          <w:sz w:val="20"/>
        </w:rPr>
        <w:t xml:space="preserve">Weakness: </w:t>
      </w:r>
      <w:r>
        <w:rPr>
          <w:sz w:val="20"/>
        </w:rPr>
        <w:t>The narration is devoid of personality, emotional depth, or descriptive power, making the story feel uninspired and forgettable.</w:t>
      </w:r>
    </w:p>
    <w:p>
      <w:r>
        <w:rPr>
          <w:b/>
          <w:sz w:val="20"/>
        </w:rPr>
        <w:t xml:space="preserve">Suggestion: </w:t>
      </w:r>
      <w:r>
        <w:rPr>
          <w:sz w:val="20"/>
        </w:rPr>
        <w:t>Inject more evocative language. Instead of 'dark and dusty,' describe the mill as 'a skeletal silhouette against the fading light, its interior a labyrinth of shadows and forgotten whispers.' Use active verbs and sensory details. Employ emotional cues to convey the characters' feelings (e.g., 'a shiver ran down the officer's spine' instead of 'this made them think').</w:t>
      </w:r>
    </w:p>
    <w:p/>
    <w:p>
      <w:r>
        <w:rPr>
          <w:b/>
          <w:sz w:val="24"/>
        </w:rPr>
        <w:t>3. Intro (First 1 Min)</w:t>
      </w:r>
    </w:p>
    <w:p>
      <w:r>
        <w:rPr>
          <w:b/>
          <w:sz w:val="24"/>
        </w:rPr>
        <w:t>Extraction:</w:t>
      </w:r>
    </w:p>
    <w:p>
      <w:r>
        <w:rPr>
          <w:sz w:val="20"/>
        </w:rPr>
        <w:t>• It was a quiet Tuesday morning in the small town of Oakhaven. Nothing ever happened here. People went about their daily lives, just like any other day.</w:t>
      </w:r>
    </w:p>
    <w:p>
      <w:r>
        <w:rPr>
          <w:sz w:val="20"/>
        </w:rPr>
        <w:t>• But then, something changed. A local resident, Mr. Johnson, called the police. He said he saw something unusual near the old abandoned mill. Police responded to the call.</w:t>
      </w:r>
    </w:p>
    <w:p>
      <w:r>
        <w:rPr>
          <w:b/>
          <w:sz w:val="20"/>
        </w:rPr>
        <w:t xml:space="preserve">Score: </w:t>
      </w:r>
      <w:r>
        <w:rPr>
          <w:sz w:val="20"/>
        </w:rPr>
        <w:t>2/10</w:t>
      </w:r>
    </w:p>
    <w:p>
      <w:r>
        <w:rPr>
          <w:b/>
          <w:sz w:val="20"/>
        </w:rPr>
        <w:t xml:space="preserve">Explanation: </w:t>
      </w:r>
      <w:r>
        <w:rPr>
          <w:sz w:val="20"/>
        </w:rPr>
        <w:t>The intro is incredibly weak. It spends the first 30 seconds establishing a mundane, 'nothing ever happens' setting, which is the opposite of what a true crime intro should do. The subsequent 'something changed' and 'something unusual' are far too vague to grab attention or set up immediate stakes. There's no urgency, no shock, and no compelling question posed within the first minute. Viewers would likely click away long before any semblance of a story begins.</w:t>
      </w:r>
    </w:p>
    <w:p>
      <w:r>
        <w:rPr>
          <w:b/>
          <w:sz w:val="20"/>
        </w:rPr>
        <w:t xml:space="preserve">Weakness: </w:t>
      </w:r>
      <w:r>
        <w:rPr>
          <w:sz w:val="20"/>
        </w:rPr>
        <w:t>The intro is slow, generic, and lacks any immediate impact or curiosity-generating elements.</w:t>
      </w:r>
    </w:p>
    <w:p>
      <w:r>
        <w:rPr>
          <w:b/>
          <w:sz w:val="20"/>
        </w:rPr>
        <w:t xml:space="preserve">Suggestion: </w:t>
      </w:r>
      <w:r>
        <w:rPr>
          <w:sz w:val="20"/>
        </w:rPr>
        <w:t>Start *in media res* with Mr. Johnson's panicked call, or with the police arriving at the mill and finding something truly unsettling, not just 'something unusual.' Immediately establish a sense of dread or a clear, high-stakes mystery. For example: 'The 911 call came in at 7:03 AM, a trembling voice whispering about a figure disappearing into the abandoned Oakhaven mill – a place locals swore was cursed.'</w:t>
      </w:r>
    </w:p>
    <w:p/>
    <w:p>
      <w:r>
        <w:rPr>
          <w:b/>
          <w:sz w:val="24"/>
        </w:rPr>
        <w:t>4. Main Hook/Cliffhanger</w:t>
      </w:r>
    </w:p>
    <w:p>
      <w:r>
        <w:rPr>
          <w:b/>
          <w:sz w:val="24"/>
        </w:rPr>
        <w:t>Extraction:</w:t>
      </w:r>
    </w:p>
    <w:p>
      <w:r>
        <w:rPr>
          <w:sz w:val="20"/>
        </w:rPr>
        <w:t>• A local resident, Mr. Johnson, called the police. He said he saw something unusual near the old abandoned mill.</w:t>
      </w:r>
    </w:p>
    <w:p>
      <w:r>
        <w:rPr>
          <w:sz w:val="20"/>
        </w:rPr>
        <w:t>• They found a note on the floor. It was just a piece of paper. The note said, 'Beware.'</w:t>
      </w:r>
    </w:p>
    <w:p>
      <w:r>
        <w:rPr>
          <w:b/>
          <w:sz w:val="20"/>
        </w:rPr>
        <w:t xml:space="preserve">Score: </w:t>
      </w:r>
      <w:r>
        <w:rPr>
          <w:sz w:val="20"/>
        </w:rPr>
        <w:t>2/10</w:t>
      </w:r>
    </w:p>
    <w:p>
      <w:r>
        <w:rPr>
          <w:b/>
          <w:sz w:val="20"/>
        </w:rPr>
        <w:t xml:space="preserve">Explanation: </w:t>
      </w:r>
      <w:r>
        <w:rPr>
          <w:sz w:val="20"/>
        </w:rPr>
        <w:t>The script completely fails to deliver a strong main hook or cliffhanger. 'Something unusual near the old abandoned mill' is far too weak to be a compelling hook for a true crime channel. It doesn't create a 'must keep watching' tension, nor is it dramatic enough for a thumbnail or headline. The 'Beware' note, while a classic trope, appears too late (Act 2) and is immediately trivialized by the narration ('just a piece of paper') and later by the resolution (a prank). If removed, the script wouldn't lose its 'viral, attention-grabbing edge' because it never had one to begin with.</w:t>
      </w:r>
    </w:p>
    <w:p>
      <w:r>
        <w:rPr>
          <w:b/>
          <w:sz w:val="20"/>
        </w:rPr>
        <w:t xml:space="preserve">Weakness: </w:t>
      </w:r>
      <w:r>
        <w:rPr>
          <w:sz w:val="20"/>
        </w:rPr>
        <w:t>The script lacks a single, powerful, attention-grabbing event or question in the intro or Act 1 that would compel viewers to continue watching.</w:t>
      </w:r>
    </w:p>
    <w:p>
      <w:r>
        <w:rPr>
          <w:b/>
          <w:sz w:val="20"/>
        </w:rPr>
        <w:t xml:space="preserve">Suggestion: </w:t>
      </w:r>
      <w:r>
        <w:rPr>
          <w:sz w:val="20"/>
        </w:rPr>
        <w:t>The main hook needs to be a shocking discovery or a profound mystery. Instead of a vague call, have the police discover something truly disturbing *at* the mill, or a victim, or a clear sign of foul play. This discovery should be the core mystery that drives the entire episode and is strong enough to be the video's title. For example: 'Police entered the abandoned Oakhaven mill, expecting squatters, but what they found was a single, chilling word painted in blood on the wall: 'BEWARE.''</w:t>
      </w:r>
    </w:p>
    <w:p/>
    <w:p>
      <w:r>
        <w:rPr>
          <w:b/>
          <w:sz w:val="24"/>
        </w:rPr>
        <w:t>5. Story Structure</w:t>
      </w:r>
    </w:p>
    <w:p>
      <w:r>
        <w:rPr>
          <w:b/>
          <w:sz w:val="24"/>
        </w:rPr>
        <w:t>Extraction:</w:t>
      </w:r>
    </w:p>
    <w:p>
      <w:r>
        <w:rPr>
          <w:sz w:val="20"/>
        </w:rPr>
        <w:t>• Act 1: Introduction of quiet town, Mr. Johnson's call, police response.</w:t>
      </w:r>
    </w:p>
    <w:p>
      <w:r>
        <w:rPr>
          <w:sz w:val="20"/>
        </w:rPr>
        <w:t>• Act 2: Police arrive at mill, find note, investigation begins (interviews).</w:t>
      </w:r>
    </w:p>
    <w:p>
      <w:r>
        <w:rPr>
          <w:sz w:val="20"/>
        </w:rPr>
        <w:t>• Act 3: Weeks pass, police work, prank reveal, case closed.</w:t>
      </w:r>
    </w:p>
    <w:p>
      <w:r>
        <w:rPr>
          <w:b/>
          <w:sz w:val="20"/>
        </w:rPr>
        <w:t xml:space="preserve">Score: </w:t>
      </w:r>
      <w:r>
        <w:rPr>
          <w:sz w:val="20"/>
        </w:rPr>
        <w:t>6/10</w:t>
      </w:r>
    </w:p>
    <w:p>
      <w:r>
        <w:rPr>
          <w:b/>
          <w:sz w:val="20"/>
        </w:rPr>
        <w:t xml:space="preserve">Explanation: </w:t>
      </w:r>
      <w:r>
        <w:rPr>
          <w:sz w:val="20"/>
        </w:rPr>
        <w:t>The script follows a basic chronological structure (setup → discovery → consequence), which is easy to follow. There are no confusing flashbacks or random details. However, the structure is overly simplistic and lacks the 'unfolding mystery' feel that makes true crime compelling. Each 'discovery' is so minor that it doesn't truly build logically to new, significant revelations. The act breaks are implied by the progression of time and events, but not explicitly marked or impactful.</w:t>
      </w:r>
    </w:p>
    <w:p>
      <w:r>
        <w:rPr>
          <w:b/>
          <w:sz w:val="20"/>
        </w:rPr>
        <w:t xml:space="preserve">Weakness: </w:t>
      </w:r>
      <w:r>
        <w:rPr>
          <w:sz w:val="20"/>
        </w:rPr>
        <w:t>While chronological, the structure is too linear and predictable, lacking the twists and turns that characterize a compelling mystery. The 'discoveries' are too trivial to drive the narrative effectively.</w:t>
      </w:r>
    </w:p>
    <w:p>
      <w:r>
        <w:rPr>
          <w:b/>
          <w:sz w:val="20"/>
        </w:rPr>
        <w:t xml:space="preserve">Suggestion: </w:t>
      </w:r>
      <w:r>
        <w:rPr>
          <w:sz w:val="20"/>
        </w:rPr>
        <w:t>Introduce false leads, red herrings, or unexpected complications that force the investigation to change direction. Each act should end with a new, more significant discovery or a heightened sense of mystery, rather than just a procedural update. Consider a structure where the 'prank' is revealed earlier, but then a *real* crime or mystery emerges from it, adding a layer of complexity.</w:t>
      </w:r>
    </w:p>
    <w:p/>
    <w:p>
      <w:r>
        <w:rPr>
          <w:b/>
          <w:sz w:val="24"/>
        </w:rPr>
        <w:t>6. Flow</w:t>
      </w:r>
    </w:p>
    <w:p>
      <w:r>
        <w:rPr>
          <w:b/>
          <w:sz w:val="24"/>
        </w:rPr>
        <w:t>Extraction:</w:t>
      </w:r>
    </w:p>
    <w:p>
      <w:r>
        <w:rPr>
          <w:sz w:val="20"/>
        </w:rPr>
        <w:t>• It was a quiet Tuesday morning... But then, something changed.</w:t>
      </w:r>
    </w:p>
    <w:p>
      <w:r>
        <w:rPr>
          <w:sz w:val="20"/>
        </w:rPr>
        <w:t>• Police responded to the call. Officers arrived at the mill.</w:t>
      </w:r>
    </w:p>
    <w:p>
      <w:r>
        <w:rPr>
          <w:sz w:val="20"/>
        </w:rPr>
        <w:t>• They looked around for a while. They found a note on the floor.</w:t>
      </w:r>
    </w:p>
    <w:p>
      <w:r>
        <w:rPr>
          <w:sz w:val="20"/>
        </w:rPr>
        <w:t>• This made them think. The investigation continued.</w:t>
      </w:r>
    </w:p>
    <w:p>
      <w:r>
        <w:rPr>
          <w:sz w:val="20"/>
        </w:rPr>
        <w:t>• Days turned into weeks. The police worked hard. They checked all the clues. Eventually, they found out...</w:t>
      </w:r>
    </w:p>
    <w:p>
      <w:r>
        <w:rPr>
          <w:b/>
          <w:sz w:val="20"/>
        </w:rPr>
        <w:t xml:space="preserve">Score: </w:t>
      </w:r>
      <w:r>
        <w:rPr>
          <w:sz w:val="20"/>
        </w:rPr>
        <w:t>7/10</w:t>
      </w:r>
    </w:p>
    <w:p>
      <w:r>
        <w:rPr>
          <w:b/>
          <w:sz w:val="20"/>
        </w:rPr>
        <w:t xml:space="preserve">Explanation: </w:t>
      </w:r>
      <w:r>
        <w:rPr>
          <w:sz w:val="20"/>
        </w:rPr>
        <w:t>The script's flow is generally smooth and easy to follow. There are no abrupt jumps, confusing transitions, or moments where the viewer would get lost. Each beat connects logically to the next, primarily due to the simple chronological progression. However, the flow is smooth *because* the story is so basic and uneventful. It lacks the dynamic, seamless transitions that connect complex emotional beats or surprising revelations. It's functional, but not artful.</w:t>
      </w:r>
    </w:p>
    <w:p>
      <w:r>
        <w:rPr>
          <w:b/>
          <w:sz w:val="20"/>
        </w:rPr>
        <w:t xml:space="preserve">Weakness: </w:t>
      </w:r>
      <w:r>
        <w:rPr>
          <w:sz w:val="20"/>
        </w:rPr>
        <w:t>While clear, the flow is simplistic and doesn't leverage narrative techniques to build tension or surprise.</w:t>
      </w:r>
    </w:p>
    <w:p>
      <w:r>
        <w:rPr>
          <w:b/>
          <w:sz w:val="20"/>
        </w:rPr>
        <w:t xml:space="preserve">Suggestion: </w:t>
      </w:r>
      <w:r>
        <w:rPr>
          <w:sz w:val="20"/>
        </w:rPr>
        <w:t>Use more evocative transitional phrases that hint at what's to come or reflect the emotional state of the investigation. For example, instead of 'The investigation continued,' try 'But as the initial shock faded, a chilling realization began to dawn on detectives...' or 'The note was just the beginning; what came next would shatter Oakhaven's peace.'</w:t>
      </w:r>
    </w:p>
    <w:p/>
    <w:p>
      <w:r>
        <w:rPr>
          <w:b/>
          <w:sz w:val="24"/>
        </w:rPr>
        <w:t>7. Pacing</w:t>
      </w:r>
    </w:p>
    <w:p>
      <w:r>
        <w:rPr>
          <w:b/>
          <w:sz w:val="24"/>
        </w:rPr>
        <w:t>Extraction:</w:t>
      </w:r>
    </w:p>
    <w:p>
      <w:r>
        <w:rPr>
          <w:sz w:val="20"/>
        </w:rPr>
        <w:t>• It was a quiet Tuesday morning... Nothing ever happened here.</w:t>
      </w:r>
    </w:p>
    <w:p>
      <w:r>
        <w:rPr>
          <w:sz w:val="20"/>
        </w:rPr>
        <w:t>• But then, something changed. A local resident, Mr. Johnson, called the police. He said he saw something unusual...</w:t>
      </w:r>
    </w:p>
    <w:p>
      <w:r>
        <w:rPr>
          <w:sz w:val="20"/>
        </w:rPr>
        <w:t>• They looked around for a while.</w:t>
      </w:r>
    </w:p>
    <w:p>
      <w:r>
        <w:rPr>
          <w:sz w:val="20"/>
        </w:rPr>
        <w:t>• They found a note on the floor. It was just a piece of paper. The note said, 'Beware.' This made them think.</w:t>
      </w:r>
    </w:p>
    <w:p>
      <w:r>
        <w:rPr>
          <w:sz w:val="20"/>
        </w:rPr>
        <w:t>• The investigation continued. Detectives interviewed some people in town.</w:t>
      </w:r>
    </w:p>
    <w:p>
      <w:r>
        <w:rPr>
          <w:sz w:val="20"/>
        </w:rPr>
        <w:t>• Days turned into weeks. The police worked hard. They checked all the clues.</w:t>
      </w:r>
    </w:p>
    <w:p>
      <w:r>
        <w:rPr>
          <w:sz w:val="20"/>
        </w:rPr>
        <w:t>• Eventually, they found out who left the note. It was a prank by some teenagers. They confessed.</w:t>
      </w:r>
    </w:p>
    <w:p>
      <w:r>
        <w:rPr>
          <w:b/>
          <w:sz w:val="20"/>
        </w:rPr>
        <w:t xml:space="preserve">Score: </w:t>
      </w:r>
      <w:r>
        <w:rPr>
          <w:sz w:val="20"/>
        </w:rPr>
        <w:t>3/10</w:t>
      </w:r>
    </w:p>
    <w:p>
      <w:r>
        <w:rPr>
          <w:b/>
          <w:sz w:val="20"/>
        </w:rPr>
        <w:t xml:space="preserve">Explanation: </w:t>
      </w:r>
      <w:r>
        <w:rPr>
          <w:sz w:val="20"/>
        </w:rPr>
        <w:t>The pacing is a significant weakness. The script starts incredibly slow, lingers on mundane details ('looked around for a while,' 'days turned into weeks'), and then rushes the anti-climactic resolution. There are long stretches where nothing significant happens, leading to clear drop-off risks. The balance between action and reflection is poor, with too much generic procedural filler and not enough impactful revelations or emotional beats. Viewers would get bored quickly.</w:t>
      </w:r>
    </w:p>
    <w:p>
      <w:r>
        <w:rPr>
          <w:b/>
          <w:sz w:val="20"/>
        </w:rPr>
        <w:t xml:space="preserve">Weakness: </w:t>
      </w:r>
      <w:r>
        <w:rPr>
          <w:sz w:val="20"/>
        </w:rPr>
        <w:t>The pacing is inconsistent, with long periods of inactivity and a rushed, unsatisfying resolution.</w:t>
      </w:r>
    </w:p>
    <w:p>
      <w:r>
        <w:rPr>
          <w:b/>
          <w:sz w:val="20"/>
        </w:rPr>
        <w:t xml:space="preserve">Suggestion: </w:t>
      </w:r>
      <w:r>
        <w:rPr>
          <w:sz w:val="20"/>
        </w:rPr>
        <w:t>Condense the initial setup. Introduce the 'unusual' event much faster and with more detail. Eliminate or significantly shorten the 'looked around for a while' and 'days turned into weeks' sections by replacing them with active discoveries or escalating tension. The 'prank' reveal should either be a mini-hook that leads to a *real* mystery, or the story should be about a *real* crime from the start, allowing for more dynamic pacing with rising stakes.</w:t>
      </w:r>
    </w:p>
    <w:p/>
    <w:p>
      <w:r>
        <w:rPr>
          <w:b/>
          <w:sz w:val="24"/>
        </w:rPr>
        <w:t>8. Mini-Hooks (30–60s)</w:t>
      </w:r>
    </w:p>
    <w:p>
      <w:r>
        <w:rPr>
          <w:b/>
          <w:sz w:val="24"/>
        </w:rPr>
        <w:t>Extraction:</w:t>
      </w:r>
    </w:p>
    <w:p>
      <w:r>
        <w:rPr>
          <w:sz w:val="20"/>
        </w:rPr>
        <w:t>• But then, something changed.</w:t>
      </w:r>
    </w:p>
    <w:p>
      <w:r>
        <w:rPr>
          <w:sz w:val="20"/>
        </w:rPr>
        <w:t>• He said he saw something unusual near the old abandoned mill.</w:t>
      </w:r>
    </w:p>
    <w:p>
      <w:r>
        <w:rPr>
          <w:sz w:val="20"/>
        </w:rPr>
        <w:t>• They found a note on the floor. It was just a piece of paper. The note said, 'Beware.'</w:t>
      </w:r>
    </w:p>
    <w:p>
      <w:r>
        <w:rPr>
          <w:sz w:val="20"/>
        </w:rPr>
        <w:t>• This made them think.</w:t>
      </w:r>
    </w:p>
    <w:p>
      <w:r>
        <w:rPr>
          <w:sz w:val="20"/>
        </w:rPr>
        <w:t>• Eventually, they found out who left the note. It was a prank by some teenagers. They confessed.</w:t>
      </w:r>
    </w:p>
    <w:p>
      <w:r>
        <w:rPr>
          <w:b/>
          <w:sz w:val="20"/>
        </w:rPr>
        <w:t xml:space="preserve">Score: </w:t>
      </w:r>
      <w:r>
        <w:rPr>
          <w:sz w:val="20"/>
        </w:rPr>
        <w:t>2/10</w:t>
      </w:r>
    </w:p>
    <w:p>
      <w:r>
        <w:rPr>
          <w:b/>
          <w:sz w:val="20"/>
        </w:rPr>
        <w:t xml:space="preserve">Explanation: </w:t>
      </w:r>
      <w:r>
        <w:rPr>
          <w:sz w:val="20"/>
        </w:rPr>
        <w:t>Mini-hooks are almost entirely absent or incredibly weak. The script relies on vague statements like 'something changed' or 'something unusual' which do not generate genuine curiosity. The 'Beware' note is the only moment that *could* have been a mini-hook, but it's immediately trivialized. There are long stretches (e.g., 2:00-3:00) where no new clues, contradictions, or surprising events occur. The script fails to provide regular beats that make the audience more curious or emotionally invested every 30-60 seconds.</w:t>
      </w:r>
    </w:p>
    <w:p>
      <w:r>
        <w:rPr>
          <w:b/>
          <w:sz w:val="20"/>
        </w:rPr>
        <w:t xml:space="preserve">Weakness: </w:t>
      </w:r>
      <w:r>
        <w:rPr>
          <w:sz w:val="20"/>
        </w:rPr>
        <w:t>The script lacks consistent, compelling mini-hooks, leading to significant lulls in engagement.</w:t>
      </w:r>
    </w:p>
    <w:p>
      <w:r>
        <w:rPr>
          <w:b/>
          <w:sz w:val="20"/>
        </w:rPr>
        <w:t xml:space="preserve">Suggestion: </w:t>
      </w:r>
      <w:r>
        <w:rPr>
          <w:sz w:val="20"/>
        </w:rPr>
        <w:t>Every 30-45 seconds, introduce a new piece of evidence, a contradictory statement from an interviewee, a surprising detail about the mill, or a new question that deepens the mystery. For example, after the 'Beware' note, perhaps they find a strange symbol, or a witness claims to have seen someone else, or the note is written on paper from a specific, unusual source.</w:t>
      </w:r>
    </w:p>
    <w:p/>
    <w:p>
      <w:r>
        <w:rPr>
          <w:b/>
          <w:sz w:val="24"/>
        </w:rPr>
        <w:t>9. Outro (Ending)</w:t>
      </w:r>
    </w:p>
    <w:p>
      <w:r>
        <w:rPr>
          <w:b/>
          <w:sz w:val="24"/>
        </w:rPr>
        <w:t>Extraction:</w:t>
      </w:r>
    </w:p>
    <w:p>
      <w:r>
        <w:rPr>
          <w:sz w:val="20"/>
        </w:rPr>
        <w:t>• The case was closed. Oakhaven returned to its quiet ways. Everyone was relieved.</w:t>
      </w:r>
    </w:p>
    <w:p>
      <w:r>
        <w:rPr>
          <w:b/>
          <w:sz w:val="20"/>
        </w:rPr>
        <w:t xml:space="preserve">Score: </w:t>
      </w:r>
      <w:r>
        <w:rPr>
          <w:sz w:val="20"/>
        </w:rPr>
        <w:t>1/10</w:t>
      </w:r>
    </w:p>
    <w:p>
      <w:r>
        <w:rPr>
          <w:b/>
          <w:sz w:val="20"/>
        </w:rPr>
        <w:t xml:space="preserve">Explanation: </w:t>
      </w:r>
      <w:r>
        <w:rPr>
          <w:sz w:val="20"/>
        </w:rPr>
        <w:t>The outro is the antithesis of what Mysterious 7 aims for. It's a tidy, summary-like conclusion that completely deflates any lingering tension or curiosity. There's no emotional punch, no haunting line, no unresolved question, and no sense of unease. It's a 'happy ending' that tells the audience everything is fine and forgotten, which is completely inappropriate for a true crime channel seeking to leave viewers unsettled or thinking.</w:t>
      </w:r>
    </w:p>
    <w:p>
      <w:r>
        <w:rPr>
          <w:b/>
          <w:sz w:val="20"/>
        </w:rPr>
        <w:t xml:space="preserve">Weakness: </w:t>
      </w:r>
      <w:r>
        <w:rPr>
          <w:sz w:val="20"/>
        </w:rPr>
        <w:t>The ending is a bland, tidy summary that lacks any emotional impact, mystery, or lasting impression.</w:t>
      </w:r>
    </w:p>
    <w:p>
      <w:r>
        <w:rPr>
          <w:b/>
          <w:sz w:val="20"/>
        </w:rPr>
        <w:t xml:space="preserve">Suggestion: </w:t>
      </w:r>
      <w:r>
        <w:rPr>
          <w:sz w:val="20"/>
        </w:rPr>
        <w:t>The ending needs a complete overhaul. It should leave the audience with a chilling thought, an unanswered question, or a sense of lingering dread, even if the 'case' is closed. For example, if it's a prank, perhaps the pranksters were never truly identified, or the note was found years later in a different, more sinister context. Or, if the story is about a real crime, end on the victim's unresolved fate, the killer's chilling final words, or the lasting impact on the community. A good outro should echo emotionally.</w:t>
      </w:r>
    </w:p>
    <w:p/>
    <w:p>
      <w:r>
        <w:rPr>
          <w:b/>
          <w:sz w:val="24"/>
        </w:rPr>
        <w:t>Scoring Table</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Parameter</w:t>
            </w:r>
          </w:p>
        </w:tc>
        <w:tc>
          <w:tcPr>
            <w:tcW w:type="dxa" w:w="4320"/>
          </w:tcPr>
          <w:p>
            <w:r>
              <w:t>Score (1–10)</w:t>
            </w:r>
          </w:p>
        </w:tc>
      </w:tr>
      <w:tr>
        <w:tc>
          <w:tcPr>
            <w:tcW w:type="dxa" w:w="4320"/>
          </w:tcPr>
          <w:p>
            <w:r>
              <w:t>Suspense Building</w:t>
            </w:r>
          </w:p>
        </w:tc>
        <w:tc>
          <w:tcPr>
            <w:tcW w:type="dxa" w:w="4320"/>
          </w:tcPr>
          <w:p>
            <w:r>
              <w:t>2</w:t>
            </w:r>
          </w:p>
        </w:tc>
      </w:tr>
      <w:tr>
        <w:tc>
          <w:tcPr>
            <w:tcW w:type="dxa" w:w="4320"/>
          </w:tcPr>
          <w:p>
            <w:r>
              <w:t>Language/Tone</w:t>
            </w:r>
          </w:p>
        </w:tc>
        <w:tc>
          <w:tcPr>
            <w:tcW w:type="dxa" w:w="4320"/>
          </w:tcPr>
          <w:p>
            <w:r>
              <w:t>3</w:t>
            </w:r>
          </w:p>
        </w:tc>
      </w:tr>
      <w:tr>
        <w:tc>
          <w:tcPr>
            <w:tcW w:type="dxa" w:w="4320"/>
          </w:tcPr>
          <w:p>
            <w:r>
              <w:t>Intro (First 1 Min)</w:t>
            </w:r>
          </w:p>
        </w:tc>
        <w:tc>
          <w:tcPr>
            <w:tcW w:type="dxa" w:w="4320"/>
          </w:tcPr>
          <w:p>
            <w:r>
              <w:t>2</w:t>
            </w:r>
          </w:p>
        </w:tc>
      </w:tr>
      <w:tr>
        <w:tc>
          <w:tcPr>
            <w:tcW w:type="dxa" w:w="4320"/>
          </w:tcPr>
          <w:p>
            <w:r>
              <w:t>Main Hook/Cliffhanger</w:t>
            </w:r>
          </w:p>
        </w:tc>
        <w:tc>
          <w:tcPr>
            <w:tcW w:type="dxa" w:w="4320"/>
          </w:tcPr>
          <w:p>
            <w:r>
              <w:t>2</w:t>
            </w:r>
          </w:p>
        </w:tc>
      </w:tr>
      <w:tr>
        <w:tc>
          <w:tcPr>
            <w:tcW w:type="dxa" w:w="4320"/>
          </w:tcPr>
          <w:p>
            <w:r>
              <w:t>Story Structure</w:t>
            </w:r>
          </w:p>
        </w:tc>
        <w:tc>
          <w:tcPr>
            <w:tcW w:type="dxa" w:w="4320"/>
          </w:tcPr>
          <w:p>
            <w:r>
              <w:t>6</w:t>
            </w:r>
          </w:p>
        </w:tc>
      </w:tr>
      <w:tr>
        <w:tc>
          <w:tcPr>
            <w:tcW w:type="dxa" w:w="4320"/>
          </w:tcPr>
          <w:p>
            <w:r>
              <w:t>Flow</w:t>
            </w:r>
          </w:p>
        </w:tc>
        <w:tc>
          <w:tcPr>
            <w:tcW w:type="dxa" w:w="4320"/>
          </w:tcPr>
          <w:p>
            <w:r>
              <w:t>7</w:t>
            </w:r>
          </w:p>
        </w:tc>
      </w:tr>
      <w:tr>
        <w:tc>
          <w:tcPr>
            <w:tcW w:type="dxa" w:w="4320"/>
          </w:tcPr>
          <w:p>
            <w:r>
              <w:t>Pacing</w:t>
            </w:r>
          </w:p>
        </w:tc>
        <w:tc>
          <w:tcPr>
            <w:tcW w:type="dxa" w:w="4320"/>
          </w:tcPr>
          <w:p>
            <w:r>
              <w:t>3</w:t>
            </w:r>
          </w:p>
        </w:tc>
      </w:tr>
      <w:tr>
        <w:tc>
          <w:tcPr>
            <w:tcW w:type="dxa" w:w="4320"/>
          </w:tcPr>
          <w:p>
            <w:r>
              <w:t>Mini-Hooks (30–60s)</w:t>
            </w:r>
          </w:p>
        </w:tc>
        <w:tc>
          <w:tcPr>
            <w:tcW w:type="dxa" w:w="4320"/>
          </w:tcPr>
          <w:p>
            <w:r>
              <w:t>2</w:t>
            </w:r>
          </w:p>
        </w:tc>
      </w:tr>
      <w:tr>
        <w:tc>
          <w:tcPr>
            <w:tcW w:type="dxa" w:w="4320"/>
          </w:tcPr>
          <w:p>
            <w:r>
              <w:t>Outro (Ending)</w:t>
            </w:r>
          </w:p>
        </w:tc>
        <w:tc>
          <w:tcPr>
            <w:tcW w:type="dxa" w:w="4320"/>
          </w:tcPr>
          <w:p>
            <w:r>
              <w:t>1</w:t>
            </w:r>
          </w:p>
        </w:tc>
      </w:tr>
    </w:tbl>
    <w:p/>
    <w:p>
      <w:r>
        <w:rPr>
          <w:b/>
          <w:sz w:val="24"/>
        </w:rPr>
        <w:t>Overall Rating: 2/10</w:t>
      </w:r>
    </w:p>
    <w:p/>
    <w:p>
      <w:r>
        <w:rPr>
          <w:b/>
          <w:sz w:val="24"/>
        </w:rPr>
        <w:t>Strengths</w:t>
      </w:r>
    </w:p>
    <w:p>
      <w:r>
        <w:rPr>
          <w:sz w:val="20"/>
        </w:rPr>
        <w:t>• The script attempts a chronological structure, which is easy to follow, though simplistic.</w:t>
      </w:r>
    </w:p>
    <w:p>
      <w:r>
        <w:rPr>
          <w:sz w:val="20"/>
        </w:rPr>
        <w:t>• The concept of a 'note' in an abandoned place has *potential* as a hook, even if poorly executed here.</w:t>
      </w:r>
    </w:p>
    <w:p/>
    <w:p>
      <w:r>
        <w:rPr>
          <w:b/>
          <w:sz w:val="24"/>
        </w:rPr>
        <w:t>Weaknesses</w:t>
      </w:r>
    </w:p>
    <w:p>
      <w:r>
        <w:rPr>
          <w:sz w:val="20"/>
        </w:rPr>
        <w:t>• Lack of Suspense: No ongoing tension, danger, or unanswered questions. The resolution is completely deflating.</w:t>
      </w:r>
    </w:p>
    <w:p>
      <w:r>
        <w:rPr>
          <w:sz w:val="20"/>
        </w:rPr>
        <w:t>• Bland Language/Tone: Narration is generic, clinical, and lacks any vivid description or emotional depth.</w:t>
      </w:r>
    </w:p>
    <w:p>
      <w:r>
        <w:rPr>
          <w:sz w:val="20"/>
        </w:rPr>
        <w:t>• Weak Intro: Fails to grab attention or establish immediate stakes within the first minute.</w:t>
      </w:r>
    </w:p>
    <w:p>
      <w:r>
        <w:rPr>
          <w:sz w:val="20"/>
        </w:rPr>
        <w:t>• Missing Main Hook: No strong, dramatic twist or question in Act 1 suitable for a viral title.</w:t>
      </w:r>
    </w:p>
    <w:p>
      <w:r>
        <w:rPr>
          <w:sz w:val="20"/>
        </w:rPr>
        <w:t>• Predictable Structure: While clear, the story is too linear and lacks the complexity or twists of a compelling mystery.</w:t>
      </w:r>
    </w:p>
    <w:p>
      <w:r>
        <w:rPr>
          <w:sz w:val="20"/>
        </w:rPr>
        <w:t>• Poor Pacing: Starts slow, drags in the middle with procedural filler, and rushes the anti-climactic ending.</w:t>
      </w:r>
    </w:p>
    <w:p>
      <w:r>
        <w:rPr>
          <w:sz w:val="20"/>
        </w:rPr>
        <w:t>• Absent Mini-Hooks: Very few, if any, compelling mini-hooks to sustain viewer curiosity every 30-60 seconds.</w:t>
      </w:r>
    </w:p>
    <w:p>
      <w:r>
        <w:rPr>
          <w:sz w:val="20"/>
        </w:rPr>
        <w:t>• Anti-Climactic Outro: Ends abruptly and tidily, completely lacking emotional punch or lingering thought.</w:t>
      </w:r>
    </w:p>
    <w:p>
      <w:r>
        <w:rPr>
          <w:sz w:val="20"/>
        </w:rPr>
        <w:t>• Trivial Plot: The core 'mystery' (a teenage prank) is not suitable for a true crime channel aiming for viral, unsettling content.</w:t>
      </w:r>
    </w:p>
    <w:p/>
    <w:p>
      <w:r>
        <w:rPr>
          <w:b/>
          <w:sz w:val="24"/>
        </w:rPr>
        <w:t>Suggestions</w:t>
      </w:r>
    </w:p>
    <w:p>
      <w:r>
        <w:rPr>
          <w:sz w:val="20"/>
        </w:rPr>
        <w:t>• Revamp the Core Mystery: The 'prank' premise is too weak. Replace it with a genuine, unsettling crime or an unsolved mystery.</w:t>
      </w:r>
    </w:p>
    <w:p>
      <w:r>
        <w:rPr>
          <w:sz w:val="20"/>
        </w:rPr>
        <w:t>• Inject Immediate Stakes: Start the intro with a shocking discovery or a panicked 911 call that immediately establishes danger and a compelling question.</w:t>
      </w:r>
    </w:p>
    <w:p>
      <w:r>
        <w:rPr>
          <w:sz w:val="20"/>
        </w:rPr>
        <w:t>• Elevate Language: Rewrite all narration with vivid descriptions, emotional language, and a conversational, engaging tone. Avoid generic procedural phrases.</w:t>
      </w:r>
    </w:p>
    <w:p>
      <w:r>
        <w:rPr>
          <w:sz w:val="20"/>
        </w:rPr>
        <w:t>• Craft a Strong Main Hook: Introduce a truly dramatic, visual, or shocking discovery in the intro or early Act 1 that can serve as the video's title and thumbnail.</w:t>
      </w:r>
    </w:p>
    <w:p>
      <w:r>
        <w:rPr>
          <w:sz w:val="20"/>
        </w:rPr>
        <w:t>• Build Consistent Suspense: Introduce new clues, contradictions, or escalating threats throughout the narrative. Ensure every act ends with a heightened sense of mystery or danger.</w:t>
      </w:r>
    </w:p>
    <w:p>
      <w:r>
        <w:rPr>
          <w:sz w:val="20"/>
        </w:rPr>
        <w:t>• Improve Pacing: Condense exposition. Replace slow, procedural descriptions with active discoveries and character reactions. Balance moments of tension with brief periods of reflection.</w:t>
      </w:r>
    </w:p>
    <w:p>
      <w:r>
        <w:rPr>
          <w:sz w:val="20"/>
        </w:rPr>
        <w:t>• Add Frequent Mini-Hooks: Ensure a new piece of information, a surprising quote, a contradictory detail, or a new question is introduced every 30-45 seconds to maintain viewer engagement.</w:t>
      </w:r>
    </w:p>
    <w:p>
      <w:r>
        <w:rPr>
          <w:sz w:val="20"/>
        </w:rPr>
        <w:t>• Rewrite the Outro: End on a haunting, unresolved note, a chilling quote, or a powerful emotional statement that leaves the viewer unsettled and thinking about the story long after it ends.</w:t>
      </w:r>
    </w:p>
    <w:p/>
    <w:p>
      <w:r>
        <w:rPr>
          <w:b/>
          <w:sz w:val="24"/>
        </w:rPr>
        <w:t>Drop-off Risks</w:t>
      </w:r>
    </w:p>
    <w:p>
      <w:r>
        <w:rPr>
          <w:sz w:val="20"/>
        </w:rPr>
        <w:t>• 0:00-0:30 (Act 1, Opening): The line 'Nothing ever happened here' immediately signals a lack of excitement, risking early viewer abandonment. Fix: Start with immediate action or a shocking discovery to hook viewers instantly.</w:t>
      </w:r>
    </w:p>
    <w:p>
      <w:r>
        <w:rPr>
          <w:sz w:val="20"/>
        </w:rPr>
        <w:t>• 1:00-1:30 (Act 2, Mill Exploration): 'They looked around for a while' is a significant drag, with no new information or rising tension. Fix: Replace this with a specific, unsettling discovery or a tense moment of searching that yields a crucial clue.</w:t>
      </w:r>
    </w:p>
    <w:p>
      <w:r>
        <w:rPr>
          <w:sz w:val="20"/>
        </w:rPr>
        <w:t>• 2:00-2:30 (Act 2, Investigation Continues): 'The investigation continued. Detectives interviewed some people in town.' This is generic filler that offers no new insights or hooks. Fix: Introduce a specific, surprising detail from an interview, a false lead, or a new piece of evidence that complicates the case.</w:t>
      </w:r>
    </w:p>
    <w:p>
      <w:r>
        <w:rPr>
          <w:sz w:val="20"/>
        </w:rPr>
        <w:t>• 2:30-3:00 (Act 3, Time Jump): 'Days turned into weeks. The police worked hard. They checked all the clues.' This is a major pacing dip, summarizing effort without showing progress or new developments. Fix: Condense this. Instead of summarizing, show a specific, frustrating dead end, or a new, unexpected lead that emerges after a period of struggle.</w:t>
      </w:r>
    </w:p>
    <w:p>
      <w:r>
        <w:rPr>
          <w:sz w:val="20"/>
        </w:rPr>
        <w:t>• 3:00-4:00 (Act 3, Resolution &amp; Outro): The reveal that it was 'a prank by some teenagers' and the subsequent 'case was closed' is a complete anti-climax that would cause viewers to feel cheated and click away. Fix: This entire resolution needs to be scrapped. The story needs to be about a genuine crime or a mystery that remains unsettling, even if 'solved.' The ending must leave a lasting, impactful impression, not a tidy summary.</w:t>
      </w:r>
    </w:p>
    <w:p/>
    <w:p>
      <w:r>
        <w:rPr>
          <w:b/>
          <w:sz w:val="24"/>
        </w:rPr>
        <w:t>Viral Quotient</w:t>
      </w:r>
    </w:p>
    <w:p>
      <w:r>
        <w:rPr>
          <w:sz w:val="20"/>
        </w:rPr>
        <w:t>This script has virtually no viral quotient. There are no lines, moments, or twists that are compelling enough for a viewer to want to share, discuss, or remember. The 'Beware' note is the only element with a hint of potential, but it's immediately undermined. For true viral potential, the script needs a shocking discovery, a profound mystery, a chilling confession, or a haunting, unresolved ending that sticks with the viewer and prompts discussion. As it stands, it's a forgettable, mundane account.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
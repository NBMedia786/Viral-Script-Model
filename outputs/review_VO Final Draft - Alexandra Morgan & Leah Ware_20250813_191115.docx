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Main Hook &amp; Mini-Hook Extraction – VO Final Draft - Alexandra Morgan &amp; Leah Ware</w:t>
      </w:r>
    </w:p>
    <w:p>
      <w:pPr>
        <w:jc w:val="center"/>
      </w:pPr>
      <w:r>
        <w:rPr>
          <w:sz w:val="20"/>
        </w:rPr>
        <w:t>gemini-2.5-flash  |  2025-08-13</w:t>
      </w:r>
    </w:p>
    <w:p/>
    <w:p>
      <w:r>
        <w:rPr>
          <w:b/>
          <w:sz w:val="26"/>
        </w:rPr>
        <w:t>Main Hook / Cliffhanger</w:t>
      </w:r>
    </w:p>
    <w:p>
      <w:r>
        <w:rPr>
          <w:sz w:val="20"/>
        </w:rPr>
        <w:t>1. “a blurry trail left led the cops somewhere she was not supposed to be, but had ended up in the deadly trap of a torture farmhouse where bizarre discoveries held the mayhem of a cold-blooded killer.”</w:t>
      </w:r>
    </w:p>
    <w:p>
      <w:r>
        <w:rPr>
          <w:sz w:val="20"/>
        </w:rPr>
        <w:t>Why: This line, appearing in the very first introductory paragraph, immediately reveals the shocking nature of the crime scene and the perpetrator. It's a massive cliffhanger, instantly creating "must keep watching" tension by promising "bizarre discoveries" and a "cold-blooded killer" in a "deadly trap of a torture farmhouse." It's perfect for a video thumbnail or episode headline, as it changes the entire stakes of the story from a simple missing person case to something far more sinister.</w:t>
      </w:r>
    </w:p>
    <w:p/>
    <w:p>
      <w:r>
        <w:rPr>
          <w:b/>
          <w:sz w:val="26"/>
        </w:rPr>
        <w:t>Mini-Hooks (in order, with explanations)</w:t>
      </w:r>
    </w:p>
    <w:p>
      <w:r>
        <w:rPr>
          <w:sz w:val="20"/>
        </w:rPr>
        <w:t>• When Alex left her house the next morning, no one, not even Alex, knew that she was headed toward a horrendous fate that would slowly surface louder than anything.</w:t>
      </w:r>
    </w:p>
    <w:p>
      <w:r>
        <w:rPr>
          <w:sz w:val="20"/>
        </w:rPr>
        <w:t xml:space="preserve">  Why: Foreshadows a dark outcome, creating tension.</w:t>
      </w:r>
    </w:p>
    <w:p>
      <w:r>
        <w:rPr>
          <w:sz w:val="20"/>
        </w:rPr>
        <w:t>• Alex did not return home by November 18th, and her cell phone went off for good, something that began to concern her parents enough to contact the police and file a missing persons report.</w:t>
      </w:r>
    </w:p>
    <w:p>
      <w:r>
        <w:rPr>
          <w:sz w:val="20"/>
        </w:rPr>
        <w:t xml:space="preserve">  Why: Establishes the core mystery and raises initial concern.</w:t>
      </w:r>
    </w:p>
    <w:p>
      <w:r>
        <w:rPr>
          <w:sz w:val="20"/>
        </w:rPr>
        <w:t>• Nothing appeared to have gone wrong in the life of single mother.</w:t>
      </w:r>
    </w:p>
    <w:p>
      <w:r>
        <w:rPr>
          <w:sz w:val="20"/>
        </w:rPr>
        <w:t xml:space="preserve">  Why: Contradiction: no obvious problems, yet she's missing.</w:t>
      </w:r>
    </w:p>
    <w:p>
      <w:r>
        <w:rPr>
          <w:sz w:val="20"/>
        </w:rPr>
        <w:t>• The ANPR system was able to track Alex’s distinctive Mini Cooper going in the opposite direction - the south direction.</w:t>
      </w:r>
    </w:p>
    <w:p>
      <w:r>
        <w:rPr>
          <w:sz w:val="20"/>
        </w:rPr>
        <w:t xml:space="preserve">  Why: First major contradiction: Alex lied about her destination.</w:t>
      </w:r>
    </w:p>
    <w:p>
      <w:r>
        <w:rPr>
          <w:sz w:val="20"/>
        </w:rPr>
        <w:t>• One team hit a jackpot at a random scrap metal yard... which had a CCTV installed.</w:t>
      </w:r>
    </w:p>
    <w:p>
      <w:r>
        <w:rPr>
          <w:sz w:val="20"/>
        </w:rPr>
        <w:t xml:space="preserve">  Why: Breakthrough in a difficult search, promising new clues.</w:t>
      </w:r>
    </w:p>
    <w:p>
      <w:r>
        <w:rPr>
          <w:sz w:val="20"/>
        </w:rPr>
        <w:t>• After someone in a Jaguar accompanied Alex, both vehicles drove up what appeared to be a farm road. The road led to a place called The Little Bridge Farm.</w:t>
      </w:r>
    </w:p>
    <w:p>
      <w:r>
        <w:rPr>
          <w:sz w:val="20"/>
        </w:rPr>
        <w:t xml:space="preserve">  Why: New character and isolated, suspicious location introduced.</w:t>
      </w:r>
    </w:p>
    <w:p>
      <w:r>
        <w:rPr>
          <w:sz w:val="20"/>
        </w:rPr>
        <w:t>• Why had Alex come to an eerily remote location?</w:t>
      </w:r>
    </w:p>
    <w:p>
      <w:r>
        <w:rPr>
          <w:sz w:val="20"/>
        </w:rPr>
        <w:t xml:space="preserve">  Why: Direct question to audience, highlighting the central mystery.</w:t>
      </w:r>
    </w:p>
    <w:p>
      <w:r>
        <w:rPr>
          <w:sz w:val="20"/>
        </w:rPr>
        <w:t>• Mark Brown admitted to a non-custodial interview that he had met Alexandra Morgan that morning. He said that it was an arranged meeting set up for sex.</w:t>
      </w:r>
    </w:p>
    <w:p>
      <w:r>
        <w:rPr>
          <w:sz w:val="20"/>
        </w:rPr>
        <w:t xml:space="preserve">  Why: Introduction of key suspect and shocking detail about their relationship.</w:t>
      </w:r>
    </w:p>
    <w:p>
      <w:r>
        <w:rPr>
          <w:sz w:val="20"/>
        </w:rPr>
        <w:t>• Was Mark Brown lying? Detectives kept watching the footage hour after hour, and neither Alex nor her Mini showed up to return.</w:t>
      </w:r>
    </w:p>
    <w:p>
      <w:r>
        <w:rPr>
          <w:sz w:val="20"/>
        </w:rPr>
        <w:t xml:space="preserve">  Why: Mark's lie exposed by CCTV, making him a prime suspect.</w:t>
      </w:r>
    </w:p>
    <w:p>
      <w:r>
        <w:rPr>
          <w:sz w:val="20"/>
        </w:rPr>
        <w:t>• It was not Alex driving the car; it was someone else.</w:t>
      </w:r>
    </w:p>
    <w:p>
      <w:r>
        <w:rPr>
          <w:sz w:val="20"/>
        </w:rPr>
        <w:t xml:space="preserve">  Why: Major twist: Alex's car found, but not her, confirming foul play.</w:t>
      </w:r>
    </w:p>
    <w:p>
      <w:r>
        <w:rPr>
          <w:sz w:val="20"/>
        </w:rPr>
        <w:t>• Mark was now a suspect. ...It was now a homicide investigation.</w:t>
      </w:r>
    </w:p>
    <w:p>
      <w:r>
        <w:rPr>
          <w:sz w:val="20"/>
        </w:rPr>
        <w:t xml:space="preserve">  Why: Escalation of stakes: case shifts from missing person to murder.</w:t>
      </w:r>
    </w:p>
    <w:p>
      <w:r>
        <w:rPr>
          <w:sz w:val="20"/>
        </w:rPr>
        <w:t>• Mark did not retaliate to any degree, asked no questions, made no comments, and remained calm, as if there was no shock or surprise.</w:t>
      </w:r>
    </w:p>
    <w:p>
      <w:r>
        <w:rPr>
          <w:sz w:val="20"/>
        </w:rPr>
        <w:t xml:space="preserve">  Why: Suspect's unnerving, cold demeanor.</w:t>
      </w:r>
    </w:p>
    <w:p>
      <w:r>
        <w:rPr>
          <w:sz w:val="20"/>
        </w:rPr>
        <w:t>• Detectives began to come across some other items that were enough to send chills down their spines. A red shipping container... It was a made-up room, with evidence of someone having lived there at some point.</w:t>
      </w:r>
    </w:p>
    <w:p>
      <w:r>
        <w:rPr>
          <w:sz w:val="20"/>
        </w:rPr>
        <w:t xml:space="preserve">  Why: Discovery of a suspicious, custom-made "room" on the farm.</w:t>
      </w:r>
    </w:p>
    <w:p>
      <w:r>
        <w:rPr>
          <w:sz w:val="20"/>
        </w:rPr>
        <w:t>• The Little Bridge farm had begun to paint horrendous pictures of abuse. And not necessarily with Alex in it, as there was luggage and other home stuff that must have belonged to someone.</w:t>
      </w:r>
    </w:p>
    <w:p>
      <w:r>
        <w:rPr>
          <w:sz w:val="20"/>
        </w:rPr>
        <w:t xml:space="preserve">  Why: Farm reveals signs of broader, past abuse, expanding the horror.</w:t>
      </w:r>
    </w:p>
    <w:p>
      <w:r>
        <w:rPr>
          <w:sz w:val="20"/>
        </w:rPr>
        <w:t>• Detectives discovered a prescription slip addressed to a woman named Leah Ware... Leah too was in a missing persons report for last few months.</w:t>
      </w:r>
    </w:p>
    <w:p>
      <w:r>
        <w:rPr>
          <w:sz w:val="20"/>
        </w:rPr>
        <w:t xml:space="preserve">  Why: Introduction of a second missing woman connected to Mark, suggesting a pattern.</w:t>
      </w:r>
    </w:p>
    <w:p>
      <w:r>
        <w:rPr>
          <w:sz w:val="20"/>
        </w:rPr>
        <w:t>• A small note that said, 'If anything happens to me, this is for you.' ...Detectives also found a cell phone in the box, but what stunned them was a four-digit PIN written on the back of the note.</w:t>
      </w:r>
    </w:p>
    <w:p>
      <w:r>
        <w:rPr>
          <w:sz w:val="20"/>
        </w:rPr>
        <w:t xml:space="preserve">  Why: Alex's premonitory note and hidden phone with a PIN, implying she anticipated harm.</w:t>
      </w:r>
    </w:p>
    <w:p>
      <w:r>
        <w:rPr>
          <w:sz w:val="20"/>
        </w:rPr>
        <w:t>• Mark Brown offered Alex a hundred thousand pounds in return for spending three to four nights with a hotel guest. Alex had immediately accepted the offer.</w:t>
      </w:r>
    </w:p>
    <w:p>
      <w:r>
        <w:rPr>
          <w:sz w:val="20"/>
        </w:rPr>
        <w:t xml:space="preserve">  Why: Revelation of the true, illicit nature of Alex's "vacation."</w:t>
      </w:r>
    </w:p>
    <w:p>
      <w:r>
        <w:rPr>
          <w:sz w:val="20"/>
        </w:rPr>
        <w:t>• Just when the officers conducting the search began to think it couldn’t get any darker and stranger, they came across something that could make anybody go speechless on the spot.</w:t>
      </w:r>
    </w:p>
    <w:p>
      <w:r>
        <w:rPr>
          <w:sz w:val="20"/>
        </w:rPr>
        <w:t xml:space="preserve">  Why: Strong cliffhanger, promising an incredibly shocking discovery.</w:t>
      </w:r>
    </w:p>
    <w:p>
      <w:r>
        <w:rPr>
          <w:sz w:val="20"/>
        </w:rPr>
        <w:t>• Ripley did not take long to crack down, and told the detectives that Mark had asked for his help to move the Mini Cooper.</w:t>
      </w:r>
    </w:p>
    <w:p>
      <w:r>
        <w:rPr>
          <w:sz w:val="20"/>
        </w:rPr>
        <w:t xml:space="preserve">  Why: Accomplice confesses, providing a crucial lead.</w:t>
      </w:r>
    </w:p>
    <w:p>
      <w:r>
        <w:rPr>
          <w:sz w:val="20"/>
        </w:rPr>
        <w:t>• Alex was not in the car, and it was empty. Empty of clues, DNA, or anything that could point detectives further.</w:t>
      </w:r>
    </w:p>
    <w:p>
      <w:r>
        <w:rPr>
          <w:sz w:val="20"/>
        </w:rPr>
        <w:t xml:space="preserve">  Why: Setback: the car yields no new evidence, frustrating the investigation.</w:t>
      </w:r>
    </w:p>
    <w:p>
      <w:r>
        <w:rPr>
          <w:sz w:val="20"/>
        </w:rPr>
        <w:t>• The officers approached the skip and noticed an old, dented, scorched, and blackened oil drum. ...inside, they found a carrier bag containing a hairdryer and several bottles of women's toiletries.</w:t>
      </w:r>
    </w:p>
    <w:p>
      <w:r>
        <w:rPr>
          <w:sz w:val="20"/>
        </w:rPr>
        <w:t xml:space="preserve">  Why: Discovery of a suspicious, burned oil drum with women's items.</w:t>
      </w:r>
    </w:p>
    <w:p>
      <w:r>
        <w:rPr>
          <w:sz w:val="20"/>
        </w:rPr>
        <w:t>• Forensics confirmed Alex’s DNA on both the hairdryer and straighteners. ...Because if her things ended up there… where was Alex?</w:t>
      </w:r>
    </w:p>
    <w:p>
      <w:r>
        <w:rPr>
          <w:sz w:val="20"/>
        </w:rPr>
        <w:t xml:space="preserve">  Why: DNA confirmation links Alex to the burned drum, confirming foul play.</w:t>
      </w:r>
    </w:p>
    <w:p>
      <w:r>
        <w:rPr>
          <w:sz w:val="20"/>
        </w:rPr>
        <w:t>• Something else surfaced: small, brittle, pale white fragments... They were bones. It was a discovery that shifted everything.</w:t>
      </w:r>
    </w:p>
    <w:p>
      <w:r>
        <w:rPr>
          <w:sz w:val="20"/>
        </w:rPr>
        <w:t xml:space="preserve">  Why: Shocking discovery of human bones in the drum.</w:t>
      </w:r>
    </w:p>
    <w:p>
      <w:r>
        <w:rPr>
          <w:sz w:val="20"/>
        </w:rPr>
        <w:t>• The DNA from the teeth matched that of Alex. Suddenly, it wasn’t just a missing person’s case anymore; it was a murder, with its first real proof.</w:t>
      </w:r>
    </w:p>
    <w:p>
      <w:r>
        <w:rPr>
          <w:sz w:val="20"/>
        </w:rPr>
        <w:t xml:space="preserve">  Why: Confirmation of Alex's identity and murder through dental records.</w:t>
      </w:r>
    </w:p>
    <w:p>
      <w:r>
        <w:rPr>
          <w:sz w:val="20"/>
        </w:rPr>
        <w:t>• Mark Brown didn’t just want Alex gone; he wanted her erased.</w:t>
      </w:r>
    </w:p>
    <w:p>
      <w:r>
        <w:rPr>
          <w:sz w:val="20"/>
        </w:rPr>
        <w:t xml:space="preserve">  Why: Highlights the extreme, calculated depravity of the killer.</w:t>
      </w:r>
    </w:p>
    <w:p>
      <w:r>
        <w:rPr>
          <w:sz w:val="20"/>
        </w:rPr>
        <w:t>• But just when they thought they had reached the end of the road, something pulled them back- another thread in the story, Leah - another victim?</w:t>
      </w:r>
    </w:p>
    <w:p>
      <w:r>
        <w:rPr>
          <w:sz w:val="20"/>
        </w:rPr>
        <w:t xml:space="preserve">  Why: Reintroduction of Leah Ware, suggesting a second victim and expanding the scope of Mark's crimes.</w:t>
      </w:r>
    </w:p>
    <w:p>
      <w:r>
        <w:rPr>
          <w:sz w:val="20"/>
        </w:rPr>
        <w:t>• Mark moved Leah into a cold, bare shipping container locked from the outside. It raised one chilling question: was she ever free to leave?</w:t>
      </w:r>
    </w:p>
    <w:p>
      <w:r>
        <w:rPr>
          <w:sz w:val="20"/>
        </w:rPr>
        <w:t xml:space="preserve">  Why: Revelation of Leah's imprisonment in the container, painting a horrifying picture.</w:t>
      </w:r>
    </w:p>
    <w:p>
      <w:r>
        <w:rPr>
          <w:sz w:val="20"/>
        </w:rPr>
        <w:t>• Mark Brown’s trail of victims might not have ended with just two.</w:t>
      </w:r>
    </w:p>
    <w:p>
      <w:r>
        <w:rPr>
          <w:sz w:val="20"/>
        </w:rPr>
        <w:t xml:space="preserve">  Why: Escalation: possibility of more victims, suggesting a serial killer.</w:t>
      </w:r>
    </w:p>
    <w:p>
      <w:r>
        <w:rPr>
          <w:sz w:val="20"/>
        </w:rPr>
        <w:t>• The man detectives accused of two brutal murders wasn’t a stranger to her; he was her old classmate from school.</w:t>
      </w:r>
    </w:p>
    <w:p>
      <w:r>
        <w:rPr>
          <w:sz w:val="20"/>
        </w:rPr>
        <w:t xml:space="preserve">  Why: New witness with a surprising personal connection to the killer.</w:t>
      </w:r>
    </w:p>
    <w:p>
      <w:r>
        <w:rPr>
          <w:sz w:val="20"/>
        </w:rPr>
        <w:t>• Beth unknowingly handed detectives a confession hidden in plain sight.</w:t>
      </w:r>
    </w:p>
    <w:p>
      <w:r>
        <w:rPr>
          <w:sz w:val="20"/>
        </w:rPr>
        <w:t xml:space="preserve">  Why: Beth's messages provide the final, undeniable proof of Mark's guilt.</w:t>
      </w:r>
    </w:p>
    <w:p>
      <w:r>
        <w:rPr>
          <w:sz w:val="20"/>
        </w:rPr>
        <w:t>• The same ring was later found at the crime scene... charred, misshapen... but not enough to hide what it once was.</w:t>
      </w:r>
    </w:p>
    <w:p>
      <w:r>
        <w:rPr>
          <w:sz w:val="20"/>
        </w:rPr>
        <w:t xml:space="preserve">  Why: A powerful piece of physical evidence linking Alex directly to the horrific events.</w:t>
      </w:r>
    </w:p>
    <w:p>
      <w:r>
        <w:rPr>
          <w:sz w:val="20"/>
        </w:rPr>
        <w:t>• Officers were able to meet another woman who became a victim of Mark's animalistic nature but was lucky enough to survive, and her voice carried...what Leah and Alex no longer could.</w:t>
      </w:r>
    </w:p>
    <w:p>
      <w:r>
        <w:rPr>
          <w:sz w:val="20"/>
        </w:rPr>
        <w:t xml:space="preserve">  Why: Revelation of a survivor, giving voice to the victims and adding another layer to Mark's predatory nature.</w:t>
      </w:r>
    </w:p>
    <w:p/>
    <w:p>
      <w:r>
        <w:rPr>
          <w:b/>
          <w:sz w:val="26"/>
        </w:rPr>
        <w:t>Summary Table: Main Hook &amp; Mini-Hooks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Script Line (Paraphrased/Quoted)</w:t>
            </w:r>
          </w:p>
        </w:tc>
        <w:tc>
          <w:tcPr>
            <w:tcW w:type="dxa" w:w="2880"/>
          </w:tcPr>
          <w:p>
            <w:r>
              <w:t>Why It Counts</w:t>
            </w:r>
          </w:p>
        </w:tc>
      </w:tr>
      <w:tr>
        <w:tc>
          <w:tcPr>
            <w:tcW w:type="dxa" w:w="2880"/>
          </w:tcPr>
          <w:p>
            <w:r>
              <w:t>Main Hook</w:t>
            </w:r>
          </w:p>
        </w:tc>
        <w:tc>
          <w:tcPr>
            <w:tcW w:type="dxa" w:w="2880"/>
          </w:tcPr>
          <w:p>
            <w:r>
              <w:t>A blurry trail led cops to a deadly trap of a torture farmhouse where bizarre discoveries held the mayhem of a cold-blooded killer.</w:t>
            </w:r>
          </w:p>
        </w:tc>
        <w:tc>
          <w:tcPr>
            <w:tcW w:type="dxa" w:w="2880"/>
          </w:tcPr>
          <w:p>
            <w:r>
              <w:t>This line, appearing in the very first introductory paragraph, immediately reveals the shocking nature of the crime scene and the perpetrator. It's a massive cliffhanger, instantly creating "must keep watching" tension by promising "bizarre discoveries" and a "cold-blooded killer" in a "deadly trap of a torture farmhouse." It's perfect for a video thumbnail or episode headline, as it changes the entire stakes of the story from a simple missing person case to something far more sinister.</w:t>
            </w:r>
          </w:p>
        </w:tc>
      </w:tr>
      <w:tr>
        <w:tc>
          <w:tcPr>
            <w:tcW w:type="dxa" w:w="2880"/>
          </w:tcPr>
          <w:p>
            <w:r>
              <w:t>Mini</w:t>
            </w:r>
          </w:p>
        </w:tc>
        <w:tc>
          <w:tcPr>
            <w:tcW w:type="dxa" w:w="2880"/>
          </w:tcPr>
          <w:p>
            <w:r>
              <w:t>Alex was headed toward a horrendous fate that would slowly surface louder than anything.</w:t>
            </w:r>
          </w:p>
        </w:tc>
        <w:tc>
          <w:tcPr>
            <w:tcW w:type="dxa" w:w="2880"/>
          </w:tcPr>
          <w:p>
            <w:r>
              <w:t>Foreshadows a dark outcome, creating tension.</w:t>
            </w:r>
          </w:p>
        </w:tc>
      </w:tr>
      <w:tr>
        <w:tc>
          <w:tcPr>
            <w:tcW w:type="dxa" w:w="2880"/>
          </w:tcPr>
          <w:p>
            <w:r>
              <w:t>Mini</w:t>
            </w:r>
          </w:p>
        </w:tc>
        <w:tc>
          <w:tcPr>
            <w:tcW w:type="dxa" w:w="2880"/>
          </w:tcPr>
          <w:p>
            <w:r>
              <w:t>Her cell phone went off for good, something that began to concern her parents enough to contact the police.</w:t>
            </w:r>
          </w:p>
        </w:tc>
        <w:tc>
          <w:tcPr>
            <w:tcW w:type="dxa" w:w="2880"/>
          </w:tcPr>
          <w:p>
            <w:r>
              <w:t>Establishes the core mystery and raises initial concern.</w:t>
            </w:r>
          </w:p>
        </w:tc>
      </w:tr>
      <w:tr>
        <w:tc>
          <w:tcPr>
            <w:tcW w:type="dxa" w:w="2880"/>
          </w:tcPr>
          <w:p>
            <w:r>
              <w:t>Mini</w:t>
            </w:r>
          </w:p>
        </w:tc>
        <w:tc>
          <w:tcPr>
            <w:tcW w:type="dxa" w:w="2880"/>
          </w:tcPr>
          <w:p>
            <w:r>
              <w:t>Nothing appeared to have gone wrong in the life of single mother.</w:t>
            </w:r>
          </w:p>
        </w:tc>
        <w:tc>
          <w:tcPr>
            <w:tcW w:type="dxa" w:w="2880"/>
          </w:tcPr>
          <w:p>
            <w:r>
              <w:t>Contradiction: no obvious problems, yet she's missing.</w:t>
            </w:r>
          </w:p>
        </w:tc>
      </w:tr>
      <w:tr>
        <w:tc>
          <w:tcPr>
            <w:tcW w:type="dxa" w:w="2880"/>
          </w:tcPr>
          <w:p>
            <w:r>
              <w:t>Mini</w:t>
            </w:r>
          </w:p>
        </w:tc>
        <w:tc>
          <w:tcPr>
            <w:tcW w:type="dxa" w:w="2880"/>
          </w:tcPr>
          <w:p>
            <w:r>
              <w:t>The ANPR system was able to track Alex’s distinctive Mini Cooper going in the opposite direction - the south direction.</w:t>
            </w:r>
          </w:p>
        </w:tc>
        <w:tc>
          <w:tcPr>
            <w:tcW w:type="dxa" w:w="2880"/>
          </w:tcPr>
          <w:p>
            <w:r>
              <w:t>First major contradiction: Alex lied about her destination.</w:t>
            </w:r>
          </w:p>
        </w:tc>
      </w:tr>
      <w:tr>
        <w:tc>
          <w:tcPr>
            <w:tcW w:type="dxa" w:w="2880"/>
          </w:tcPr>
          <w:p>
            <w:r>
              <w:t>Mini</w:t>
            </w:r>
          </w:p>
        </w:tc>
        <w:tc>
          <w:tcPr>
            <w:tcW w:type="dxa" w:w="2880"/>
          </w:tcPr>
          <w:p>
            <w:r>
              <w:t>One team hit a jackpot at a random scrap metal yard... which had a CCTV installed.</w:t>
            </w:r>
          </w:p>
        </w:tc>
        <w:tc>
          <w:tcPr>
            <w:tcW w:type="dxa" w:w="2880"/>
          </w:tcPr>
          <w:p>
            <w:r>
              <w:t>Breakthrough in a difficult search, promising new clues.</w:t>
            </w:r>
          </w:p>
        </w:tc>
      </w:tr>
      <w:tr>
        <w:tc>
          <w:tcPr>
            <w:tcW w:type="dxa" w:w="2880"/>
          </w:tcPr>
          <w:p>
            <w:r>
              <w:t>Mini</w:t>
            </w:r>
          </w:p>
        </w:tc>
        <w:tc>
          <w:tcPr>
            <w:tcW w:type="dxa" w:w="2880"/>
          </w:tcPr>
          <w:p>
            <w:r>
              <w:t>After someone in a Jaguar accompanied Alex, both vehicles drove up what appeared to be a farm road. The road led to a place called The Little Bridge Farm.</w:t>
            </w:r>
          </w:p>
        </w:tc>
        <w:tc>
          <w:tcPr>
            <w:tcW w:type="dxa" w:w="2880"/>
          </w:tcPr>
          <w:p>
            <w:r>
              <w:t>New character and isolated, suspicious location introduced.</w:t>
            </w:r>
          </w:p>
        </w:tc>
      </w:tr>
      <w:tr>
        <w:tc>
          <w:tcPr>
            <w:tcW w:type="dxa" w:w="2880"/>
          </w:tcPr>
          <w:p>
            <w:r>
              <w:t>Mini</w:t>
            </w:r>
          </w:p>
        </w:tc>
        <w:tc>
          <w:tcPr>
            <w:tcW w:type="dxa" w:w="2880"/>
          </w:tcPr>
          <w:p>
            <w:r>
              <w:t>Why had Alex come to an eerily remote location?</w:t>
            </w:r>
          </w:p>
        </w:tc>
        <w:tc>
          <w:tcPr>
            <w:tcW w:type="dxa" w:w="2880"/>
          </w:tcPr>
          <w:p>
            <w:r>
              <w:t>Direct question to audience, highlighting the central mystery.</w:t>
            </w:r>
          </w:p>
        </w:tc>
      </w:tr>
      <w:tr>
        <w:tc>
          <w:tcPr>
            <w:tcW w:type="dxa" w:w="2880"/>
          </w:tcPr>
          <w:p>
            <w:r>
              <w:t>Mini</w:t>
            </w:r>
          </w:p>
        </w:tc>
        <w:tc>
          <w:tcPr>
            <w:tcW w:type="dxa" w:w="2880"/>
          </w:tcPr>
          <w:p>
            <w:r>
              <w:t>Mark Brown admitted to a non-custodial interview that he had met Alexandra Morgan that morning. He said that it was an arranged meeting set up for sex.</w:t>
            </w:r>
          </w:p>
        </w:tc>
        <w:tc>
          <w:tcPr>
            <w:tcW w:type="dxa" w:w="2880"/>
          </w:tcPr>
          <w:p>
            <w:r>
              <w:t>Introduction of key suspect and shocking detail about their relationship.</w:t>
            </w:r>
          </w:p>
        </w:tc>
      </w:tr>
      <w:tr>
        <w:tc>
          <w:tcPr>
            <w:tcW w:type="dxa" w:w="2880"/>
          </w:tcPr>
          <w:p>
            <w:r>
              <w:t>Mini</w:t>
            </w:r>
          </w:p>
        </w:tc>
        <w:tc>
          <w:tcPr>
            <w:tcW w:type="dxa" w:w="2880"/>
          </w:tcPr>
          <w:p>
            <w:r>
              <w:t>Was Mark Brown lying? Detectives kept watching the footage hour after hour, and neither Alex nor her Mini showed up to return.</w:t>
            </w:r>
          </w:p>
        </w:tc>
        <w:tc>
          <w:tcPr>
            <w:tcW w:type="dxa" w:w="2880"/>
          </w:tcPr>
          <w:p>
            <w:r>
              <w:t>Mark's lie exposed by CCTV, making him a prime suspect.</w:t>
            </w:r>
          </w:p>
        </w:tc>
      </w:tr>
      <w:tr>
        <w:tc>
          <w:tcPr>
            <w:tcW w:type="dxa" w:w="2880"/>
          </w:tcPr>
          <w:p>
            <w:r>
              <w:t>Mini</w:t>
            </w:r>
          </w:p>
        </w:tc>
        <w:tc>
          <w:tcPr>
            <w:tcW w:type="dxa" w:w="2880"/>
          </w:tcPr>
          <w:p>
            <w:r>
              <w:t>It was not Alex driving the car; it was someone else.</w:t>
            </w:r>
          </w:p>
        </w:tc>
        <w:tc>
          <w:tcPr>
            <w:tcW w:type="dxa" w:w="2880"/>
          </w:tcPr>
          <w:p>
            <w:r>
              <w:t>Major twist: Alex's car found, but not her, confirming foul play.</w:t>
            </w:r>
          </w:p>
        </w:tc>
      </w:tr>
      <w:tr>
        <w:tc>
          <w:tcPr>
            <w:tcW w:type="dxa" w:w="2880"/>
          </w:tcPr>
          <w:p>
            <w:r>
              <w:t>Mini</w:t>
            </w:r>
          </w:p>
        </w:tc>
        <w:tc>
          <w:tcPr>
            <w:tcW w:type="dxa" w:w="2880"/>
          </w:tcPr>
          <w:p>
            <w:r>
              <w:t>Mark was now a suspect. ...It was now a homicide investigation.</w:t>
            </w:r>
          </w:p>
        </w:tc>
        <w:tc>
          <w:tcPr>
            <w:tcW w:type="dxa" w:w="2880"/>
          </w:tcPr>
          <w:p>
            <w:r>
              <w:t>Escalation of stakes: case shifts from missing person to murder.</w:t>
            </w:r>
          </w:p>
        </w:tc>
      </w:tr>
      <w:tr>
        <w:tc>
          <w:tcPr>
            <w:tcW w:type="dxa" w:w="2880"/>
          </w:tcPr>
          <w:p>
            <w:r>
              <w:t>Mini</w:t>
            </w:r>
          </w:p>
        </w:tc>
        <w:tc>
          <w:tcPr>
            <w:tcW w:type="dxa" w:w="2880"/>
          </w:tcPr>
          <w:p>
            <w:r>
              <w:t>Mark did not retaliate to any degree, asked no questions, made no comments, and remained calm, as if there was no shock or surprise.</w:t>
            </w:r>
          </w:p>
        </w:tc>
        <w:tc>
          <w:tcPr>
            <w:tcW w:type="dxa" w:w="2880"/>
          </w:tcPr>
          <w:p>
            <w:r>
              <w:t>Suspect's unnerving, cold demeanor.</w:t>
            </w:r>
          </w:p>
        </w:tc>
      </w:tr>
      <w:tr>
        <w:tc>
          <w:tcPr>
            <w:tcW w:type="dxa" w:w="2880"/>
          </w:tcPr>
          <w:p>
            <w:r>
              <w:t>Mini</w:t>
            </w:r>
          </w:p>
        </w:tc>
        <w:tc>
          <w:tcPr>
            <w:tcW w:type="dxa" w:w="2880"/>
          </w:tcPr>
          <w:p>
            <w:r>
              <w:t>Detectives began to come across some other items that were enough to send chills down their spines. A red shipping container... It was a made-up room, with evidence of someone having lived there at some point.</w:t>
            </w:r>
          </w:p>
        </w:tc>
        <w:tc>
          <w:tcPr>
            <w:tcW w:type="dxa" w:w="2880"/>
          </w:tcPr>
          <w:p>
            <w:r>
              <w:t>Discovery of a suspicious, custom-made "room" on the farm.</w:t>
            </w:r>
          </w:p>
        </w:tc>
      </w:tr>
      <w:tr>
        <w:tc>
          <w:tcPr>
            <w:tcW w:type="dxa" w:w="2880"/>
          </w:tcPr>
          <w:p>
            <w:r>
              <w:t>Mini</w:t>
            </w:r>
          </w:p>
        </w:tc>
        <w:tc>
          <w:tcPr>
            <w:tcW w:type="dxa" w:w="2880"/>
          </w:tcPr>
          <w:p>
            <w:r>
              <w:t>The Little Bridge farm had begun to paint horrendous pictures of abuse. And not necessarily with Alex in it, as there was luggage and other home stuff that must have belonged to someone.</w:t>
            </w:r>
          </w:p>
        </w:tc>
        <w:tc>
          <w:tcPr>
            <w:tcW w:type="dxa" w:w="2880"/>
          </w:tcPr>
          <w:p>
            <w:r>
              <w:t>Farm reveals signs of broader, past abuse, expanding the horror.</w:t>
            </w:r>
          </w:p>
        </w:tc>
      </w:tr>
      <w:tr>
        <w:tc>
          <w:tcPr>
            <w:tcW w:type="dxa" w:w="2880"/>
          </w:tcPr>
          <w:p>
            <w:r>
              <w:t>Mini</w:t>
            </w:r>
          </w:p>
        </w:tc>
        <w:tc>
          <w:tcPr>
            <w:tcW w:type="dxa" w:w="2880"/>
          </w:tcPr>
          <w:p>
            <w:r>
              <w:t>Detectives discovered a prescription slip addressed to a woman named Leah Ware... Leah too was in a missing persons report for last few months.</w:t>
            </w:r>
          </w:p>
        </w:tc>
        <w:tc>
          <w:tcPr>
            <w:tcW w:type="dxa" w:w="2880"/>
          </w:tcPr>
          <w:p>
            <w:r>
              <w:t>Introduction of a second missing woman connected to Mark, suggesting a pattern.</w:t>
            </w:r>
          </w:p>
        </w:tc>
      </w:tr>
      <w:tr>
        <w:tc>
          <w:tcPr>
            <w:tcW w:type="dxa" w:w="2880"/>
          </w:tcPr>
          <w:p>
            <w:r>
              <w:t>Mini</w:t>
            </w:r>
          </w:p>
        </w:tc>
        <w:tc>
          <w:tcPr>
            <w:tcW w:type="dxa" w:w="2880"/>
          </w:tcPr>
          <w:p>
            <w:r>
              <w:t>A small note that said, 'If anything happens to me, this is for you.' ...Detectives also found a cell phone in the box, but what stunned them was a four-digit PIN written on the back of the note.</w:t>
            </w:r>
          </w:p>
        </w:tc>
        <w:tc>
          <w:tcPr>
            <w:tcW w:type="dxa" w:w="2880"/>
          </w:tcPr>
          <w:p>
            <w:r>
              <w:t>Alex's premonitory note and hidden phone with a PIN, implying she anticipated harm.</w:t>
            </w:r>
          </w:p>
        </w:tc>
      </w:tr>
      <w:tr>
        <w:tc>
          <w:tcPr>
            <w:tcW w:type="dxa" w:w="2880"/>
          </w:tcPr>
          <w:p>
            <w:r>
              <w:t>Mini</w:t>
            </w:r>
          </w:p>
        </w:tc>
        <w:tc>
          <w:tcPr>
            <w:tcW w:type="dxa" w:w="2880"/>
          </w:tcPr>
          <w:p>
            <w:r>
              <w:t>Mark Brown offered Alex a hundred thousand pounds in return for spending three to four nights with a hotel guest. Alex had immediately accepted the offer.</w:t>
            </w:r>
          </w:p>
        </w:tc>
        <w:tc>
          <w:tcPr>
            <w:tcW w:type="dxa" w:w="2880"/>
          </w:tcPr>
          <w:p>
            <w:r>
              <w:t>Revelation of the true, illicit nature of Alex's "vacation."</w:t>
            </w:r>
          </w:p>
        </w:tc>
      </w:tr>
      <w:tr>
        <w:tc>
          <w:tcPr>
            <w:tcW w:type="dxa" w:w="2880"/>
          </w:tcPr>
          <w:p>
            <w:r>
              <w:t>Mini</w:t>
            </w:r>
          </w:p>
        </w:tc>
        <w:tc>
          <w:tcPr>
            <w:tcW w:type="dxa" w:w="2880"/>
          </w:tcPr>
          <w:p>
            <w:r>
              <w:t>Just when the officers conducting the search began to think it couldn’t get any darker and stranger, they came across something that could make anybody go speechless on the spot.</w:t>
            </w:r>
          </w:p>
        </w:tc>
        <w:tc>
          <w:tcPr>
            <w:tcW w:type="dxa" w:w="2880"/>
          </w:tcPr>
          <w:p>
            <w:r>
              <w:t>Strong cliffhanger, promising an incredibly shocking discovery.</w:t>
            </w:r>
          </w:p>
        </w:tc>
      </w:tr>
      <w:tr>
        <w:tc>
          <w:tcPr>
            <w:tcW w:type="dxa" w:w="2880"/>
          </w:tcPr>
          <w:p>
            <w:r>
              <w:t>Mini</w:t>
            </w:r>
          </w:p>
        </w:tc>
        <w:tc>
          <w:tcPr>
            <w:tcW w:type="dxa" w:w="2880"/>
          </w:tcPr>
          <w:p>
            <w:r>
              <w:t>Ripley did not take long to crack down, and told the detectives that Mark had asked for his help to move the Mini Cooper.</w:t>
            </w:r>
          </w:p>
        </w:tc>
        <w:tc>
          <w:tcPr>
            <w:tcW w:type="dxa" w:w="2880"/>
          </w:tcPr>
          <w:p>
            <w:r>
              <w:t>Accomplice confesses, providing a crucial lead.</w:t>
            </w:r>
          </w:p>
        </w:tc>
      </w:tr>
      <w:tr>
        <w:tc>
          <w:tcPr>
            <w:tcW w:type="dxa" w:w="2880"/>
          </w:tcPr>
          <w:p>
            <w:r>
              <w:t>Mini</w:t>
            </w:r>
          </w:p>
        </w:tc>
        <w:tc>
          <w:tcPr>
            <w:tcW w:type="dxa" w:w="2880"/>
          </w:tcPr>
          <w:p>
            <w:r>
              <w:t>Alex was not in the car, and it was empty. Empty of clues, DNA, or anything that could point detectives further.</w:t>
            </w:r>
          </w:p>
        </w:tc>
        <w:tc>
          <w:tcPr>
            <w:tcW w:type="dxa" w:w="2880"/>
          </w:tcPr>
          <w:p>
            <w:r>
              <w:t>Setback: the car yields no new evidence, frustrating the investigation.</w:t>
            </w:r>
          </w:p>
        </w:tc>
      </w:tr>
      <w:tr>
        <w:tc>
          <w:tcPr>
            <w:tcW w:type="dxa" w:w="2880"/>
          </w:tcPr>
          <w:p>
            <w:r>
              <w:t>Mini</w:t>
            </w:r>
          </w:p>
        </w:tc>
        <w:tc>
          <w:tcPr>
            <w:tcW w:type="dxa" w:w="2880"/>
          </w:tcPr>
          <w:p>
            <w:r>
              <w:t>The officers approached the skip and noticed an old, dented, scorched, and blackened oil drum. ...inside, they found a carrier bag containing a hairdryer and several bottles of women's toiletries.</w:t>
            </w:r>
          </w:p>
        </w:tc>
        <w:tc>
          <w:tcPr>
            <w:tcW w:type="dxa" w:w="2880"/>
          </w:tcPr>
          <w:p>
            <w:r>
              <w:t>Discovery of a suspicious, burned oil drum with women's items.</w:t>
            </w:r>
          </w:p>
        </w:tc>
      </w:tr>
      <w:tr>
        <w:tc>
          <w:tcPr>
            <w:tcW w:type="dxa" w:w="2880"/>
          </w:tcPr>
          <w:p>
            <w:r>
              <w:t>Mini</w:t>
            </w:r>
          </w:p>
        </w:tc>
        <w:tc>
          <w:tcPr>
            <w:tcW w:type="dxa" w:w="2880"/>
          </w:tcPr>
          <w:p>
            <w:r>
              <w:t>Forensics confirmed Alex’s DNA on both the hairdryer and straighteners. ...Because if her things ended up there… where was Alex?</w:t>
            </w:r>
          </w:p>
        </w:tc>
        <w:tc>
          <w:tcPr>
            <w:tcW w:type="dxa" w:w="2880"/>
          </w:tcPr>
          <w:p>
            <w:r>
              <w:t>DNA confirmation links Alex to the burned drum, confirming foul play.</w:t>
            </w:r>
          </w:p>
        </w:tc>
      </w:tr>
      <w:tr>
        <w:tc>
          <w:tcPr>
            <w:tcW w:type="dxa" w:w="2880"/>
          </w:tcPr>
          <w:p>
            <w:r>
              <w:t>Mini</w:t>
            </w:r>
          </w:p>
        </w:tc>
        <w:tc>
          <w:tcPr>
            <w:tcW w:type="dxa" w:w="2880"/>
          </w:tcPr>
          <w:p>
            <w:r>
              <w:t>Something else surfaced: small, brittle, pale white fragments... They were bones. It was a discovery that shifted everything.</w:t>
            </w:r>
          </w:p>
        </w:tc>
        <w:tc>
          <w:tcPr>
            <w:tcW w:type="dxa" w:w="2880"/>
          </w:tcPr>
          <w:p>
            <w:r>
              <w:t>Shocking discovery of human bones in the drum.</w:t>
            </w:r>
          </w:p>
        </w:tc>
      </w:tr>
      <w:tr>
        <w:tc>
          <w:tcPr>
            <w:tcW w:type="dxa" w:w="2880"/>
          </w:tcPr>
          <w:p>
            <w:r>
              <w:t>Mini</w:t>
            </w:r>
          </w:p>
        </w:tc>
        <w:tc>
          <w:tcPr>
            <w:tcW w:type="dxa" w:w="2880"/>
          </w:tcPr>
          <w:p>
            <w:r>
              <w:t>The DNA from the teeth matched that of Alex. Suddenly, it wasn’t just a missing person’s case anymore; it was a murder, with its first real proof.</w:t>
            </w:r>
          </w:p>
        </w:tc>
        <w:tc>
          <w:tcPr>
            <w:tcW w:type="dxa" w:w="2880"/>
          </w:tcPr>
          <w:p>
            <w:r>
              <w:t>Confirmation of Alex's identity and murder through dental records.</w:t>
            </w:r>
          </w:p>
        </w:tc>
      </w:tr>
      <w:tr>
        <w:tc>
          <w:tcPr>
            <w:tcW w:type="dxa" w:w="2880"/>
          </w:tcPr>
          <w:p>
            <w:r>
              <w:t>Mini</w:t>
            </w:r>
          </w:p>
        </w:tc>
        <w:tc>
          <w:tcPr>
            <w:tcW w:type="dxa" w:w="2880"/>
          </w:tcPr>
          <w:p>
            <w:r>
              <w:t>Mark Brown didn’t just want Alex gone; he wanted her erased.</w:t>
            </w:r>
          </w:p>
        </w:tc>
        <w:tc>
          <w:tcPr>
            <w:tcW w:type="dxa" w:w="2880"/>
          </w:tcPr>
          <w:p>
            <w:r>
              <w:t>Highlights the extreme, calculated depravity of the killer.</w:t>
            </w:r>
          </w:p>
        </w:tc>
      </w:tr>
      <w:tr>
        <w:tc>
          <w:tcPr>
            <w:tcW w:type="dxa" w:w="2880"/>
          </w:tcPr>
          <w:p>
            <w:r>
              <w:t>Mini</w:t>
            </w:r>
          </w:p>
        </w:tc>
        <w:tc>
          <w:tcPr>
            <w:tcW w:type="dxa" w:w="2880"/>
          </w:tcPr>
          <w:p>
            <w:r>
              <w:t>Something pulled them back- another thread in the story, Leah - another victim?</w:t>
            </w:r>
          </w:p>
        </w:tc>
        <w:tc>
          <w:tcPr>
            <w:tcW w:type="dxa" w:w="2880"/>
          </w:tcPr>
          <w:p>
            <w:r>
              <w:t>Reintroduction of Leah Ware, suggesting a second victim and expanding the scope of Mark's crimes.</w:t>
            </w:r>
          </w:p>
        </w:tc>
      </w:tr>
      <w:tr>
        <w:tc>
          <w:tcPr>
            <w:tcW w:type="dxa" w:w="2880"/>
          </w:tcPr>
          <w:p>
            <w:r>
              <w:t>Mini</w:t>
            </w:r>
          </w:p>
        </w:tc>
        <w:tc>
          <w:tcPr>
            <w:tcW w:type="dxa" w:w="2880"/>
          </w:tcPr>
          <w:p>
            <w:r>
              <w:t>Mark moved Leah into a cold, bare shipping container locked from the outside. It raised one chilling question: was she ever free to leave?</w:t>
            </w:r>
          </w:p>
        </w:tc>
        <w:tc>
          <w:tcPr>
            <w:tcW w:type="dxa" w:w="2880"/>
          </w:tcPr>
          <w:p>
            <w:r>
              <w:t>Revelation of Leah's imprisonment in the container, painting a horrifying picture.</w:t>
            </w:r>
          </w:p>
        </w:tc>
      </w:tr>
      <w:tr>
        <w:tc>
          <w:tcPr>
            <w:tcW w:type="dxa" w:w="2880"/>
          </w:tcPr>
          <w:p>
            <w:r>
              <w:t>Mini</w:t>
            </w:r>
          </w:p>
        </w:tc>
        <w:tc>
          <w:tcPr>
            <w:tcW w:type="dxa" w:w="2880"/>
          </w:tcPr>
          <w:p>
            <w:r>
              <w:t>Mark Brown’s trail of victims might not have ended with just two.</w:t>
            </w:r>
          </w:p>
        </w:tc>
        <w:tc>
          <w:tcPr>
            <w:tcW w:type="dxa" w:w="2880"/>
          </w:tcPr>
          <w:p>
            <w:r>
              <w:t>Escalation: possibility of more victims, suggesting a serial killer.</w:t>
            </w:r>
          </w:p>
        </w:tc>
      </w:tr>
      <w:tr>
        <w:tc>
          <w:tcPr>
            <w:tcW w:type="dxa" w:w="2880"/>
          </w:tcPr>
          <w:p>
            <w:r>
              <w:t>Mini</w:t>
            </w:r>
          </w:p>
        </w:tc>
        <w:tc>
          <w:tcPr>
            <w:tcW w:type="dxa" w:w="2880"/>
          </w:tcPr>
          <w:p>
            <w:r>
              <w:t>The man detectives accused of two brutal murders wasn’t a stranger to her; he was her old classmate from school.</w:t>
            </w:r>
          </w:p>
        </w:tc>
        <w:tc>
          <w:tcPr>
            <w:tcW w:type="dxa" w:w="2880"/>
          </w:tcPr>
          <w:p>
            <w:r>
              <w:t>New witness with a surprising personal connection to the killer.</w:t>
            </w:r>
          </w:p>
        </w:tc>
      </w:tr>
      <w:tr>
        <w:tc>
          <w:tcPr>
            <w:tcW w:type="dxa" w:w="2880"/>
          </w:tcPr>
          <w:p>
            <w:r>
              <w:t>Mini</w:t>
            </w:r>
          </w:p>
        </w:tc>
        <w:tc>
          <w:tcPr>
            <w:tcW w:type="dxa" w:w="2880"/>
          </w:tcPr>
          <w:p>
            <w:r>
              <w:t>Beth unknowingly handed detectives a confession hidden in plain sight.</w:t>
            </w:r>
          </w:p>
        </w:tc>
        <w:tc>
          <w:tcPr>
            <w:tcW w:type="dxa" w:w="2880"/>
          </w:tcPr>
          <w:p>
            <w:r>
              <w:t>Beth's messages provide the final, undeniable proof of Mark's guilt.</w:t>
            </w:r>
          </w:p>
        </w:tc>
      </w:tr>
      <w:tr>
        <w:tc>
          <w:tcPr>
            <w:tcW w:type="dxa" w:w="2880"/>
          </w:tcPr>
          <w:p>
            <w:r>
              <w:t>Mini</w:t>
            </w:r>
          </w:p>
        </w:tc>
        <w:tc>
          <w:tcPr>
            <w:tcW w:type="dxa" w:w="2880"/>
          </w:tcPr>
          <w:p>
            <w:r>
              <w:t>The same ring was later found at the crime scene... charred, misshapen... but not enough to hide what it once was.</w:t>
            </w:r>
          </w:p>
        </w:tc>
        <w:tc>
          <w:tcPr>
            <w:tcW w:type="dxa" w:w="2880"/>
          </w:tcPr>
          <w:p>
            <w:r>
              <w:t>A powerful piece of physical evidence linking Alex directly to the horrific events.</w:t>
            </w:r>
          </w:p>
        </w:tc>
      </w:tr>
      <w:tr>
        <w:tc>
          <w:tcPr>
            <w:tcW w:type="dxa" w:w="2880"/>
          </w:tcPr>
          <w:p>
            <w:r>
              <w:t>Mini</w:t>
            </w:r>
          </w:p>
        </w:tc>
        <w:tc>
          <w:tcPr>
            <w:tcW w:type="dxa" w:w="2880"/>
          </w:tcPr>
          <w:p>
            <w:r>
              <w:t>Officers were able to meet another woman who became a victim of Mark's animalistic nature but was lucky enough to survive, and her voice carried...what Leah and Alex no longer could.</w:t>
            </w:r>
          </w:p>
        </w:tc>
        <w:tc>
          <w:tcPr>
            <w:tcW w:type="dxa" w:w="2880"/>
          </w:tcPr>
          <w:p>
            <w:r>
              <w:t>Revelation of a survivor, giving voice to the victims and adding another layer to Mark's predatory nature.</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
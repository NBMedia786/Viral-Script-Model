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pasted_script - Senior Editor Review</w:t>
      </w:r>
    </w:p>
    <w:p/>
    <w:p>
      <w:r>
        <w:rPr>
          <w:b/>
          <w:sz w:val="26"/>
        </w:rPr>
        <w:t>Parameter Analysis</w:t>
      </w:r>
    </w:p>
    <w:p>
      <w:r>
        <w:rPr>
          <w:b/>
          <w:sz w:val="24"/>
        </w:rPr>
        <w:t>1. Suspense Building</w:t>
      </w:r>
    </w:p>
    <w:p>
      <w:r>
        <w:rPr>
          <w:b/>
          <w:sz w:val="24"/>
        </w:rPr>
        <w:t>Extraction:</w:t>
      </w:r>
    </w:p>
    <w:p>
      <w:r>
        <w:rPr>
          <w:sz w:val="20"/>
        </w:rPr>
        <w:t>• This 911 call directed cops to a food store in Milwaukee, where they found 53-year-old Karen Simek dead from a gunshot wound.</w:t>
      </w:r>
    </w:p>
    <w:p>
      <w:r>
        <w:rPr>
          <w:sz w:val="20"/>
        </w:rPr>
        <w:t>• As the investigation progressed, the possibility of multiple suspects being involved became increasingly evident.</w:t>
      </w:r>
    </w:p>
    <w:p>
      <w:r>
        <w:rPr>
          <w:sz w:val="20"/>
        </w:rPr>
        <w:t>• Caught in a web of conflicting leads and deceit, investigators struggled to identify the real perpetrator until they got this clue.</w:t>
      </w:r>
    </w:p>
    <w:p>
      <w:r>
        <w:rPr>
          <w:sz w:val="20"/>
        </w:rPr>
        <w:t>• When officers arrived at the spot, they made a startling discovery.</w:t>
      </w:r>
    </w:p>
    <w:p>
      <w:r>
        <w:rPr>
          <w:sz w:val="20"/>
        </w:rPr>
        <w:t>• It was during this conversation that they uncovered crucial evidence, strongly indicating a meticulously planned murder.</w:t>
      </w:r>
    </w:p>
    <w:p>
      <w:r>
        <w:rPr>
          <w:sz w:val="20"/>
        </w:rPr>
        <w:t>• Detectives suspected that the killer was likely someone close to her, with a clear understanding of her workplace and the exact timing of her arrival.</w:t>
      </w:r>
    </w:p>
    <w:p>
      <w:r>
        <w:rPr>
          <w:sz w:val="20"/>
        </w:rPr>
        <w:t>• Fortunately, the CCTV footage, which captured the entire incident, provided a significant breakthrough in the case.</w:t>
      </w:r>
    </w:p>
    <w:p>
      <w:r>
        <w:rPr>
          <w:sz w:val="20"/>
        </w:rPr>
        <w:t>• Unfortunately, while examining the footage, they found that the suspect’s face was too obscure to be identified with certainty.</w:t>
      </w:r>
    </w:p>
    <w:p>
      <w:r>
        <w:rPr>
          <w:sz w:val="20"/>
        </w:rPr>
        <w:t>• However, the CCTV footage provided valuable insight into the perpetrator’s movements and appearance, information that would prove crucial later in the investigation.</w:t>
      </w:r>
    </w:p>
    <w:p>
      <w:r>
        <w:rPr>
          <w:sz w:val="20"/>
        </w:rPr>
        <w:t>• Though the CCTV footage could not reveal the suspect's final destination, it showed the direction he fled after the killing.</w:t>
      </w:r>
    </w:p>
    <w:p>
      <w:r>
        <w:rPr>
          <w:sz w:val="20"/>
        </w:rPr>
        <w:t>• However, after reviewing the footage from around 5:23 a.m., approximately 17 minutes before the murder, they discovered a chilling detail about the perpetrator.</w:t>
      </w:r>
    </w:p>
    <w:p>
      <w:r>
        <w:rPr>
          <w:sz w:val="20"/>
        </w:rPr>
        <w:t>• Most importantly, the CCTV footage showed the perpetrator smoking, and detectives now hoped that the cigarette stubs could provide a direct link to him.</w:t>
      </w:r>
    </w:p>
    <w:p>
      <w:r>
        <w:rPr>
          <w:sz w:val="20"/>
        </w:rPr>
        <w:t>• A few days later, the DNA results from the cigarette came back, revealing a startling discovery. It matched a man named Ralph Algo.</w:t>
      </w:r>
    </w:p>
    <w:p>
      <w:r>
        <w:rPr>
          <w:sz w:val="20"/>
        </w:rPr>
        <w:t>• As the prime suspect, he was soon brought to the police station for questioning. The detective's initial focus was to uncover why his DNA was discovered at the crime scene.</w:t>
      </w:r>
    </w:p>
    <w:p>
      <w:r>
        <w:rPr>
          <w:sz w:val="20"/>
        </w:rPr>
        <w:t>• He denied any involvement in the case, so the detectives showed him the victim's photograph to gauge his reaction.</w:t>
      </w:r>
    </w:p>
    <w:p>
      <w:r>
        <w:rPr>
          <w:sz w:val="20"/>
        </w:rPr>
        <w:t>• Feeling nervous and pressured, Ralph started revealing his criminal past, which further confirmed him as the leading suspect.</w:t>
      </w:r>
    </w:p>
    <w:p>
      <w:r>
        <w:rPr>
          <w:sz w:val="20"/>
        </w:rPr>
        <w:t>• As the tension escalated, he couldn’t resist his habit and just as observed in the previous CCTV footage, he asked for a cigarette. Without any hesitation, he started smoking in the middle of the interrogation.</w:t>
      </w:r>
    </w:p>
    <w:p>
      <w:r>
        <w:rPr>
          <w:sz w:val="20"/>
        </w:rPr>
        <w:t>• However, considering his history of drug abuse, the detectives wanted to know if he had ever harmed anyone to secure money for drugs.</w:t>
      </w:r>
    </w:p>
    <w:p>
      <w:r>
        <w:rPr>
          <w:sz w:val="20"/>
        </w:rPr>
        <w:t>• The detectives now found themselves caught in a dilemma where the evidence strongly suggested that he had a clear motive to kill her, but he denied everything.</w:t>
      </w:r>
    </w:p>
    <w:p>
      <w:r>
        <w:rPr>
          <w:sz w:val="20"/>
        </w:rPr>
        <w:t>• He claimed to have been with his wife, Angela, on the day of the homicide, a statement that needed verification. And when detectives spoke to his wife, she confirmed his alibi.</w:t>
      </w:r>
    </w:p>
    <w:p>
      <w:r>
        <w:rPr>
          <w:sz w:val="20"/>
        </w:rPr>
        <w:t>• After questioning Ralph and his wife, the detectives were left with no choice but to dismiss their initial suspicions about them.</w:t>
      </w:r>
    </w:p>
    <w:p>
      <w:r>
        <w:rPr>
          <w:sz w:val="20"/>
        </w:rPr>
        <w:t>• If Ralph was telling the truth, the cigarette stubs found at the crime scene might have simply been left there coincidentally from the time when he walked by the same area.</w:t>
      </w:r>
    </w:p>
    <w:p>
      <w:r>
        <w:rPr>
          <w:sz w:val="20"/>
        </w:rPr>
        <w:t>• This also led to the conclusion that if Ralph wasn't the killer then the specific cigarette the real perpetrator was seen smoking had slipped during the evidence collection.</w:t>
      </w:r>
    </w:p>
    <w:p>
      <w:r>
        <w:rPr>
          <w:sz w:val="20"/>
        </w:rPr>
        <w:t>• So, for now, detectives diverted their focus from Ralph and started looking for new leads.</w:t>
      </w:r>
    </w:p>
    <w:p>
      <w:r>
        <w:rPr>
          <w:sz w:val="20"/>
        </w:rPr>
        <w:t>• Although he couldn't identify any potential suspects with a motive for his wife's murder, he mentioned that she had a bag with her at the time of the attack, which might have been taken by the perpetrator.</w:t>
      </w:r>
    </w:p>
    <w:p>
      <w:r>
        <w:rPr>
          <w:sz w:val="20"/>
        </w:rPr>
        <w:t>• Believing the bag could be the most significant link to the killer, detectives determined their next course of action.</w:t>
      </w:r>
    </w:p>
    <w:p>
      <w:r>
        <w:rPr>
          <w:sz w:val="20"/>
        </w:rPr>
        <w:t>• They didn’t have to wait long and shortly after publishing the details of the bag on public platforms, they received a tip from an elderly woman who claimed to recognize it.</w:t>
      </w:r>
    </w:p>
    <w:p>
      <w:r>
        <w:rPr>
          <w:sz w:val="20"/>
        </w:rPr>
        <w:t>• Surprisingly, when detectives asked for details about her grandson, they uncovered a strong possibility that he was the perpetrator.</w:t>
      </w:r>
    </w:p>
    <w:p>
      <w:r>
        <w:rPr>
          <w:sz w:val="20"/>
        </w:rPr>
        <w:t>• But, little did they know that their newfound hope of catching the perpetrator would soon be dashed.</w:t>
      </w:r>
    </w:p>
    <w:p>
      <w:r>
        <w:rPr>
          <w:sz w:val="20"/>
        </w:rPr>
        <w:t>• When cops reached that elderly woman’s house, surprisingly the bag was nowhere to be found and there was no evidence linking her grandson to the murder.</w:t>
      </w:r>
    </w:p>
    <w:p>
      <w:r>
        <w:rPr>
          <w:sz w:val="20"/>
        </w:rPr>
        <w:t>• Unfortunately, after this incident, detectives were left with no strong leads, and with no significant developments, the case went cold for months.</w:t>
      </w:r>
    </w:p>
    <w:p>
      <w:r>
        <w:rPr>
          <w:sz w:val="20"/>
        </w:rPr>
        <w:t>• Still, no new leads surfaced, and at one point, detectives began to consider Kevin as a suspect.</w:t>
      </w:r>
    </w:p>
    <w:p>
      <w:r>
        <w:rPr>
          <w:sz w:val="20"/>
        </w:rPr>
        <w:t>• However just as all hope seemed lost, an unexpected lead emerged.</w:t>
      </w:r>
    </w:p>
    <w:p>
      <w:r>
        <w:rPr>
          <w:sz w:val="20"/>
        </w:rPr>
        <w:t>• On December 23, 2017, David McLaurin, a local inmate who was serving time for unrelated charges, unexpectedly reached out to authorities, claiming he had information about Karen's murder.</w:t>
      </w:r>
    </w:p>
    <w:p>
      <w:r>
        <w:rPr>
          <w:sz w:val="20"/>
        </w:rPr>
        <w:t>• He revealed that his former roommate, 26-year-old Carl Knight, might be involved in the murder.</w:t>
      </w:r>
    </w:p>
    <w:p>
      <w:r>
        <w:rPr>
          <w:sz w:val="20"/>
        </w:rPr>
        <w:t>• According to him, Carl's girlfriend, Samantha Gustafson, knew all the details about the murder.</w:t>
      </w:r>
    </w:p>
    <w:p>
      <w:r>
        <w:rPr>
          <w:sz w:val="20"/>
        </w:rPr>
        <w:t>• After this shocking revelation, authorities began searching for Carl. However, it proved difficult to locate him, as they discovered he had been frequently changing his address.</w:t>
      </w:r>
    </w:p>
    <w:p>
      <w:r>
        <w:rPr>
          <w:sz w:val="20"/>
        </w:rPr>
        <w:t>• So, the detectives tracked down his girlfriend, Samantha, and brought her in for questioning and first tried to verify the information David had provided by questioning her.</w:t>
      </w:r>
    </w:p>
    <w:p>
      <w:r>
        <w:rPr>
          <w:sz w:val="20"/>
        </w:rPr>
        <w:t>• When detectives inquired about Carl's whereabouts, she revealed that she hadn't seen him in a while and had only spoken to him over the phone the last time they communicated. This prompted the detectives to ask for her phone to gather more details, but she claimed that had left it at home.</w:t>
      </w:r>
    </w:p>
    <w:p>
      <w:r>
        <w:rPr>
          <w:sz w:val="20"/>
        </w:rPr>
        <w:t>• From her statement, it became evident that she had intentionally left her phone behind to avoid it being searched. However, she had no idea that this decision would ultimately get her into even greater trouble.</w:t>
      </w:r>
    </w:p>
    <w:p>
      <w:r>
        <w:rPr>
          <w:sz w:val="20"/>
        </w:rPr>
        <w:t>• The detectives then caught onto her plan and took her back to her home to search for the phone, and that’s when something unexpected occurred.</w:t>
      </w:r>
    </w:p>
    <w:p>
      <w:r>
        <w:rPr>
          <w:sz w:val="20"/>
        </w:rPr>
        <w:t>• After the incident, detectives became convinced that Samantha was lying and that the mysterious man who fled her house was none other than Carl himself.</w:t>
      </w:r>
    </w:p>
    <w:p>
      <w:r>
        <w:rPr>
          <w:sz w:val="20"/>
        </w:rPr>
        <w:t>• It was also possible that she was involved in the crime alongside Carl. Therefore, she was taken back to the police station for further interrogation.</w:t>
      </w:r>
    </w:p>
    <w:p>
      <w:r>
        <w:rPr>
          <w:sz w:val="20"/>
        </w:rPr>
        <w:t>• When confronted, she admitted to providing shelter to Carl for a while but insisted that she had no knowledge of his involvement in the homicide.</w:t>
      </w:r>
    </w:p>
    <w:p>
      <w:r>
        <w:rPr>
          <w:sz w:val="20"/>
        </w:rPr>
        <w:t>• By then, detectives had no physical evidence linking Carl to the murder, as neither the gun used in the crime nor Karen's bag had been recovered. The only way to prove his guilt now was to get him to confess.</w:t>
      </w:r>
    </w:p>
    <w:p>
      <w:r>
        <w:rPr>
          <w:sz w:val="20"/>
        </w:rPr>
        <w:t>• When the investigators confronted him at his location, he immediately denied any involvement, claiming he hadn’t robbed any old white lady to avoid further questioning. However, in doing so, he unknowingly exposed the secret he had been trying so hard to conceal.</w:t>
      </w:r>
    </w:p>
    <w:p>
      <w:r>
        <w:rPr>
          <w:sz w:val="20"/>
        </w:rPr>
        <w:t>• Under pressure, he then admitted that he had been at Samantha’s house when the detectives had visited earlier and that he was the mysterious man who had fled.</w:t>
      </w:r>
    </w:p>
    <w:p>
      <w:r>
        <w:rPr>
          <w:sz w:val="20"/>
        </w:rPr>
        <w:t>• He kept lying and refused to reveal the truth, but the interrogation was far from over.</w:t>
      </w:r>
    </w:p>
    <w:p>
      <w:r>
        <w:rPr>
          <w:sz w:val="20"/>
        </w:rPr>
        <w:t>• Despite their efforts to make him regret his actions and reveal the truth, he denied all accusations and asked for a lawyer. Unfortunately, detectives had to end the interrogation at that moment.</w:t>
      </w:r>
    </w:p>
    <w:p>
      <w:r>
        <w:rPr>
          <w:sz w:val="20"/>
        </w:rPr>
        <w:t>• To their surprise, after a while, he requested to speak with the detectives again, and this time, he appeared ready to reveal his long-hidden secret.</w:t>
      </w:r>
    </w:p>
    <w:p>
      <w:r>
        <w:rPr>
          <w:sz w:val="20"/>
        </w:rPr>
        <w:t>• He broke down in tears and confessed that his only intention was to steal the bag.</w:t>
      </w:r>
    </w:p>
    <w:p>
      <w:r>
        <w:rPr>
          <w:sz w:val="20"/>
        </w:rPr>
        <w:t>• When the detectives pressed him on why he did it, his revelation left them stunned.</w:t>
      </w:r>
    </w:p>
    <w:p>
      <w:r>
        <w:rPr>
          <w:b/>
          <w:sz w:val="20"/>
        </w:rPr>
        <w:t xml:space="preserve">Score: </w:t>
      </w:r>
      <w:r>
        <w:rPr>
          <w:sz w:val="20"/>
        </w:rPr>
        <w:t>9/10</w:t>
      </w:r>
    </w:p>
    <w:p>
      <w:r>
        <w:rPr>
          <w:b/>
          <w:sz w:val="20"/>
        </w:rPr>
        <w:t xml:space="preserve">Explanation: </w:t>
      </w:r>
      <w:r>
        <w:rPr>
          <w:sz w:val="20"/>
        </w:rPr>
        <w:t>The script demonstrates excellent suspense building throughout. It consistently employs unanswered questions, introduces new leads that often turn into dead ends, and strategically reveals just enough information to keep the audience guessing without giving away the full picture too soon. From the initial mystery of Karen's death and the possibility of multiple suspects, through the twists with Ralph Algo, the misleading tip about the bag, and the eventual, drawn-out pursuit and confession of Carl Knight, the narrative maintains a strong sense of tension and curiosity. The script effectively uses foreshadowing (e.g., “But, little did they know that their newfound hope… would soon be dashed,” “she had no idea that this decision would ultimately get her into even greater trouble”) and creates dilemmas for the investigators, which in turn translates into suspense for the viewer. The final confession is particularly well-handled, with Carl's initial denials and eventual, piecemeal revelations maximizing the dramatic impact.</w:t>
      </w:r>
    </w:p>
    <w:p>
      <w:r>
        <w:rPr>
          <w:b/>
          <w:sz w:val="20"/>
        </w:rPr>
        <w:t xml:space="preserve">Weakness: </w:t>
      </w:r>
      <w:r>
        <w:rPr>
          <w:sz w:val="20"/>
        </w:rPr>
        <w:t>N/A</w:t>
      </w:r>
    </w:p>
    <w:p>
      <w:r>
        <w:rPr>
          <w:b/>
          <w:sz w:val="20"/>
        </w:rPr>
        <w:t xml:space="preserve">Suggestion: </w:t>
      </w:r>
      <w:r>
        <w:rPr>
          <w:sz w:val="20"/>
        </w:rPr>
        <w:t>N/A</w:t>
      </w:r>
    </w:p>
    <w:p/>
    <w:p>
      <w:r>
        <w:rPr>
          <w:b/>
          <w:sz w:val="24"/>
        </w:rPr>
        <w:t>2. Language/Tone</w:t>
      </w:r>
    </w:p>
    <w:p>
      <w:r>
        <w:rPr>
          <w:b/>
          <w:sz w:val="24"/>
        </w:rPr>
        <w:t>Extraction:</w:t>
      </w:r>
    </w:p>
    <w:p>
      <w:r>
        <w:rPr>
          <w:sz w:val="20"/>
        </w:rPr>
        <w:t>• Weak Tone: 'This 911 call directed cops to a food store in Milwaukee, where they found 53-year-old Karen Simek dead from a gunshot wound.' (Factual, but lacks emotional engagement or vividness.)</w:t>
      </w:r>
    </w:p>
    <w:p>
      <w:r>
        <w:rPr>
          <w:sz w:val="20"/>
        </w:rPr>
        <w:t>• Weak Tone: 'As the investigation progressed, the possibility of multiple suspects being involved became increasingly evident.' (Generic, formal, not conversational.)</w:t>
      </w:r>
    </w:p>
    <w:p>
      <w:r>
        <w:rPr>
          <w:sz w:val="20"/>
        </w:rPr>
        <w:t>• Weak Tone: 'On the morning of January 31, 2017, around 6 a.m. in Milwaukee, Wisconsin, emergency responders received a 911 call from a security guard at the Garden Fresh Foods store, located at South 12th Street and West National Avenue.' (Reads like a police report, very dry.)</w:t>
      </w:r>
    </w:p>
    <w:p>
      <w:r>
        <w:rPr>
          <w:sz w:val="20"/>
        </w:rPr>
        <w:t>• Weak Tone: 'However, despite receiving medical attention, She succumbed to her injuries, dying at the scene from the fatal gunshot wound to the face.' (Redundant and formal phrasing, lacks emotional impact.)</w:t>
      </w:r>
    </w:p>
    <w:p>
      <w:r>
        <w:rPr>
          <w:sz w:val="20"/>
        </w:rPr>
        <w:t>• Strong Tone: 'But, little did they know that their newfound hope of catching the perpetrator would soon be dashed.' (Good narrative hook, creates suspense.)</w:t>
      </w:r>
    </w:p>
    <w:p>
      <w:r>
        <w:rPr>
          <w:sz w:val="20"/>
        </w:rPr>
        <w:t>• Strong Tone: 'As the tension escalated, he couldn’t resist his habit and just as observed in the previous CCTV footage, he asked for a cigarette. Without any hesitation, he started smoking in the middle of the interrogation.' (Vivid description, adds to tension.)</w:t>
      </w:r>
    </w:p>
    <w:p>
      <w:r>
        <w:rPr>
          <w:sz w:val="20"/>
        </w:rPr>
        <w:t>• Strong Tone: 'However, in doing so, he unknowingly exposed the secret he had been trying so hard to conceal.' (Excellent narrative moment, builds intrigue.)</w:t>
      </w:r>
    </w:p>
    <w:p>
      <w:r>
        <w:rPr>
          <w:sz w:val="20"/>
        </w:rPr>
        <w:t>• Strong Tone: 'He broke down in tears and confessed that his only intention was to steal the bag.' (Strong emotional description.)</w:t>
      </w:r>
    </w:p>
    <w:p>
      <w:r>
        <w:rPr>
          <w:sz w:val="20"/>
        </w:rPr>
        <w:t>• Strong Tone: 'When the detectives pressed him on why he did it, his revelation left them stunned.' (Good emotional impact.)</w:t>
      </w:r>
    </w:p>
    <w:p>
      <w:r>
        <w:rPr>
          <w:sz w:val="20"/>
        </w:rPr>
        <w:t>• Strong Tone: 'However, this was an unimaginable tragedy that no one could have foreseen.' (Emotional, fitting for closure.)</w:t>
      </w:r>
    </w:p>
    <w:p>
      <w:r>
        <w:rPr>
          <w:b/>
          <w:sz w:val="20"/>
        </w:rPr>
        <w:t xml:space="preserve">Score: </w:t>
      </w:r>
      <w:r>
        <w:rPr>
          <w:sz w:val="20"/>
        </w:rPr>
        <w:t>6/10</w:t>
      </w:r>
    </w:p>
    <w:p>
      <w:r>
        <w:rPr>
          <w:b/>
          <w:sz w:val="20"/>
        </w:rPr>
        <w:t xml:space="preserve">Explanation: </w:t>
      </w:r>
      <w:r>
        <w:rPr>
          <w:sz w:val="20"/>
        </w:rPr>
        <w:t>The script demonstrates an inconsistent tone, starting very formal and factual, then gradually becoming more narrative and emotionally engaging in the latter half. While there are moments of strong narrative and emotional language, particularly in the 'Suspect' and 'Breakthrough' sections, the initial portions read more like a police report or a dry summary of facts rather than a gripping, conversational story.</w:t>
      </w:r>
    </w:p>
    <w:p>
      <w:r>
        <w:rPr>
          <w:b/>
          <w:sz w:val="20"/>
        </w:rPr>
        <w:t xml:space="preserve">Weakness: </w:t>
      </w:r>
      <w:r>
        <w:rPr>
          <w:sz w:val="20"/>
        </w:rPr>
        <w:t>The tone is inconsistent, starting very formal and factual, then becoming more narrative and engaging in later sections. The early parts lack the 'real person telling a gripping story' feel. There is an over-reliance on formal, generic language in significant portions of the script, which detracts from a conversational and emotionally engaging tone. Many sentences could fit 'any generic story' if the names and specific details were changed, indicating a lack of unique word choice and rhythm in those sections.</w:t>
      </w:r>
    </w:p>
    <w:p>
      <w:r>
        <w:rPr>
          <w:b/>
          <w:sz w:val="20"/>
        </w:rPr>
        <w:t xml:space="preserve">Suggestion: </w:t>
      </w:r>
      <w:r>
        <w:rPr>
          <w:sz w:val="20"/>
        </w:rPr>
        <w:t>Inject more conversational and emotionally engaging language from the very beginning. Rephrase formal sentences to be more active and less passive/report-like. For example, instead of 'This 911 call directed cops to a food store in Milwaukee, where they found 53-year-old Karen Simek dead from a gunshot wound,' consider something like: 'The chilling 911 call led police to a Milwaukee food store, where a horrific scene awaited them: 53-year-old Karen Simek, lifeless, a gunshot wound ending her story far too soon.' Look for opportunities to add sensory details or emotional reactions (even subtle ones) to make the narrative more immersive, especially in the early factual descriptions.</w:t>
      </w:r>
    </w:p>
    <w:p/>
    <w:p>
      <w:r>
        <w:rPr>
          <w:b/>
          <w:sz w:val="24"/>
        </w:rPr>
        <w:t>3. Intro (First 1 Min)</w:t>
      </w:r>
    </w:p>
    <w:p>
      <w:r>
        <w:rPr>
          <w:b/>
          <w:sz w:val="24"/>
        </w:rPr>
        <w:t>Extraction:</w:t>
      </w:r>
    </w:p>
    <w:p>
      <w:r>
        <w:rPr>
          <w:sz w:val="20"/>
        </w:rPr>
        <w:t>• This 911 call directed cops to a food store in Milwaukee, where they found 53-year-old Karen Simek dead from a gunshot wound.</w:t>
      </w:r>
    </w:p>
    <w:p>
      <w:r>
        <w:rPr>
          <w:sz w:val="20"/>
        </w:rPr>
        <w:t>• As the investigation progressed, the possibility of multiple suspects being involved became increasingly evident.</w:t>
      </w:r>
    </w:p>
    <w:p>
      <w:r>
        <w:rPr>
          <w:sz w:val="20"/>
        </w:rPr>
        <w:t>• Caught in a web of conflicting leads and deceit, investigators struggled to identify the real perpetrator until they got this clue.</w:t>
      </w:r>
    </w:p>
    <w:p>
      <w:r>
        <w:rPr>
          <w:b/>
          <w:sz w:val="20"/>
        </w:rPr>
        <w:t xml:space="preserve">Score: </w:t>
      </w:r>
      <w:r>
        <w:rPr>
          <w:sz w:val="20"/>
        </w:rPr>
        <w:t>9/10</w:t>
      </w:r>
    </w:p>
    <w:p>
      <w:r>
        <w:rPr>
          <w:b/>
          <w:sz w:val="20"/>
        </w:rPr>
        <w:t xml:space="preserve">Explanation: </w:t>
      </w:r>
      <w:r>
        <w:rPr>
          <w:sz w:val="20"/>
        </w:rPr>
        <w:t>The intro immediately establishes a high-stakes scenario with the discovery of a deceased victim from a gunshot wound. It quickly introduces the complexity of the investigation with the mention of 'multiple suspects' and 'conflicting leads and deceit,' creating a sense of mystery and urgency. The phrase 'until they got this clue' serves as an effective cliffhanger, promising a significant development and hooking the viewer to continue watching. It avoids unnecessary backstory and focuses on the immediate impact of the crime and the investigative challenge.</w:t>
      </w:r>
    </w:p>
    <w:p>
      <w:r>
        <w:rPr>
          <w:b/>
          <w:sz w:val="20"/>
        </w:rPr>
        <w:t xml:space="preserve">Weakness: </w:t>
      </w:r>
      <w:r>
        <w:rPr>
          <w:sz w:val="20"/>
        </w:rPr>
        <w:t>While the intro effectively establishes the crime and the investigative challenge, it could introduce a more unique or immediately unsettling detail about the circumstances of Karen Simek's death or discovery to further amplify the initial shock and curiosity.</w:t>
      </w:r>
    </w:p>
    <w:p/>
    <w:p>
      <w:r>
        <w:rPr>
          <w:b/>
          <w:sz w:val="24"/>
        </w:rPr>
        <w:t>4. Main Hook/Cliffhanger</w:t>
      </w:r>
    </w:p>
    <w:p>
      <w:r>
        <w:rPr>
          <w:b/>
          <w:sz w:val="24"/>
        </w:rPr>
        <w:t>Extraction:</w:t>
      </w:r>
    </w:p>
    <w:p>
      <w:r>
        <w:rPr>
          <w:sz w:val="20"/>
        </w:rPr>
        <w:t>• A few days later, the DNA results from the cigarette came back, revealing a startling discovery. It matched a man named Ralph Algo.</w:t>
      </w:r>
    </w:p>
    <w:p>
      <w:r>
        <w:rPr>
          <w:b/>
          <w:sz w:val="20"/>
        </w:rPr>
        <w:t xml:space="preserve">Score: </w:t>
      </w:r>
      <w:r>
        <w:rPr>
          <w:sz w:val="20"/>
        </w:rPr>
        <w:t>9/10</w:t>
      </w:r>
    </w:p>
    <w:p>
      <w:r>
        <w:rPr>
          <w:b/>
          <w:sz w:val="20"/>
        </w:rPr>
        <w:t xml:space="preserve">Explanation: </w:t>
      </w:r>
      <w:r>
        <w:rPr>
          <w:sz w:val="20"/>
        </w:rPr>
        <w:t>The line "A few days later, the DNA results from the cigarette came back, revealing a startling discovery. It matched a man named Ralph Algo." serves as a very strong main hook. It occurs early in Act 1, providing a concrete and compelling breakthrough in the investigation. The reveal of a named suspect through DNA evidence from the crime scene is highly impactful, immediately creating "must keep watching" tension. It is undoubtedly strong enough to be a headline or thumbnail, such as "DNA from cigarette leads to prime suspect." This moment effectively shifts the narrative from a general investigation to a focused pursuit of a specific individual, fulfilling all criteria for a main hook.</w:t>
      </w:r>
    </w:p>
    <w:p/>
    <w:p>
      <w:r>
        <w:rPr>
          <w:b/>
          <w:sz w:val="24"/>
        </w:rPr>
        <w:t>5. Story Structure</w:t>
      </w:r>
    </w:p>
    <w:p>
      <w:r>
        <w:rPr>
          <w:b/>
          <w:sz w:val="24"/>
        </w:rPr>
        <w:t>Extraction:</w:t>
      </w:r>
    </w:p>
    <w:p>
      <w:r>
        <w:rPr>
          <w:sz w:val="20"/>
        </w:rPr>
        <w:t>• This 911 call directed cops to a food store in Milwaukee, where they found 53-year-old Karen Simek dead from a gunshot wound.</w:t>
      </w:r>
    </w:p>
    <w:p>
      <w:r>
        <w:rPr>
          <w:sz w:val="20"/>
        </w:rPr>
        <w:t>• On the morning of January 31, 2017, around 6 a.m. in Milwaukee, Wisconsin, emergency responders received a 911 call...</w:t>
      </w:r>
    </w:p>
    <w:p>
      <w:r>
        <w:rPr>
          <w:sz w:val="20"/>
        </w:rPr>
        <w:t>• The detectives then interviewed the paramedic to gather details on how and where she had been found. It was during this conversation that they uncovered crucial evidence, strongly indicating a meticulously planned murder.</w:t>
      </w:r>
    </w:p>
    <w:p>
      <w:r>
        <w:rPr>
          <w:sz w:val="20"/>
        </w:rPr>
        <w:t>• Fortunately, the CCTV footage, which captured the entire incident, provided a significant breakthrough in the case.</w:t>
      </w:r>
    </w:p>
    <w:p>
      <w:r>
        <w:rPr>
          <w:sz w:val="20"/>
        </w:rPr>
        <w:t>• A few days later, the DNA results from the cigarette came back, revealing a startling discovery. It matched a man named Ralph Algo.</w:t>
      </w:r>
    </w:p>
    <w:p>
      <w:r>
        <w:rPr>
          <w:sz w:val="20"/>
        </w:rPr>
        <w:t>• He claimed to have been with his wife, Angela, on the day of the homicide, a statement that needed verification. And when detectives spoke to his wife, she confirmed his alibi.</w:t>
      </w:r>
    </w:p>
    <w:p>
      <w:r>
        <w:rPr>
          <w:sz w:val="20"/>
        </w:rPr>
        <w:t>• After questioning Ralph and his wife, the detectives were left with no choice but to dismiss their initial suspicions about them.</w:t>
      </w:r>
    </w:p>
    <w:p>
      <w:r>
        <w:rPr>
          <w:sz w:val="20"/>
        </w:rPr>
        <w:t>• Then after five months with no significant leads, Karen's husband, Kevin, appeared in the media, urging anyone with information about the murder to come forward.</w:t>
      </w:r>
    </w:p>
    <w:p>
      <w:r>
        <w:rPr>
          <w:sz w:val="20"/>
        </w:rPr>
        <w:t>• On December 23, 2017, David McLaurin, a local inmate who was serving time for unrelated charges, unexpectedly reached out to authorities, claiming he had information about Karen's murder.</w:t>
      </w:r>
    </w:p>
    <w:p>
      <w:r>
        <w:rPr>
          <w:sz w:val="20"/>
        </w:rPr>
        <w:t>• When the investigators confronted him at his location, he immediately denied any involvement, claiming he hadn’t robbed any old white lady to avoid further questioning. However, in doing so, he unknowingly exposed the secret he had been trying so hard to conceal.</w:t>
      </w:r>
    </w:p>
    <w:p>
      <w:r>
        <w:rPr>
          <w:sz w:val="20"/>
        </w:rPr>
        <w:t>• He broke down in tears and confessed that his only intention was to steal the bag.</w:t>
      </w:r>
    </w:p>
    <w:p>
      <w:r>
        <w:rPr>
          <w:sz w:val="20"/>
        </w:rPr>
        <w:t>• His confession made it clear that robbery was the primary motive behind the killing.</w:t>
      </w:r>
    </w:p>
    <w:p>
      <w:r>
        <w:rPr>
          <w:b/>
          <w:sz w:val="20"/>
        </w:rPr>
        <w:t xml:space="preserve">Score: </w:t>
      </w:r>
      <w:r>
        <w:rPr>
          <w:sz w:val="20"/>
        </w:rPr>
        <w:t>10/10</w:t>
      </w:r>
    </w:p>
    <w:p>
      <w:r>
        <w:rPr>
          <w:b/>
          <w:sz w:val="20"/>
        </w:rPr>
        <w:t xml:space="preserve">Explanation: </w:t>
      </w:r>
      <w:r>
        <w:rPr>
          <w:sz w:val="20"/>
        </w:rPr>
        <w:t>The script exhibits a highly effective and logical story structure. It follows a clear chronological progression of the investigation, from the initial discovery of the crime to the eventual arrest and confession of the perpetrator. Each section, marked by distinct headings like "The Investigation," "Emerging Clues," "The Suspect," "A New Lead," and "The Breakthrough," builds logically upon the previous one, introducing new discoveries and developments seamlessly. There are no confusing flashbacks or abrupt, unexplained jumps, ensuring that a first-time viewer can follow the narrative smoothly. The setup-discovery-consequence flow is consistently maintained, making the complex investigative process easy to understand and engaging.</w:t>
      </w:r>
    </w:p>
    <w:p>
      <w:r>
        <w:rPr>
          <w:b/>
          <w:sz w:val="20"/>
        </w:rPr>
        <w:t xml:space="preserve">Weakness: </w:t>
      </w:r>
      <w:r>
        <w:rPr>
          <w:sz w:val="20"/>
        </w:rPr>
        <w:t>N/A</w:t>
      </w:r>
    </w:p>
    <w:p>
      <w:r>
        <w:rPr>
          <w:b/>
          <w:sz w:val="20"/>
        </w:rPr>
        <w:t xml:space="preserve">Suggestion: </w:t>
      </w:r>
      <w:r>
        <w:rPr>
          <w:sz w:val="20"/>
        </w:rPr>
        <w:t>N/A</w:t>
      </w:r>
    </w:p>
    <w:p/>
    <w:p>
      <w:r>
        <w:rPr>
          <w:b/>
          <w:sz w:val="24"/>
        </w:rPr>
        <w:t>6. Flow</w:t>
      </w:r>
    </w:p>
    <w:p>
      <w:r>
        <w:rPr>
          <w:b/>
          <w:sz w:val="24"/>
        </w:rPr>
        <w:t>Extraction:</w:t>
      </w:r>
    </w:p>
    <w:p>
      <w:r>
        <w:rPr>
          <w:sz w:val="20"/>
        </w:rPr>
        <w:t>• Transitions: "As the investigation progressed...", "Caught in a web of conflicting leads and deceit...", "The detectives then interviewed the paramedic...", "Talking to the 911 caller...", "A few days later, the DNA results from the cigarette came back...", "So, for now, detectives diverted their focus from Ralph and started looking for new leads.", "Although he couldn't identify any potential suspects... he mentioned that she had a bag with her...", "But, little did they know that their newfound hope... would soon be dashed.", "Unfortunately, after this incident, detectives were left with no strong leads, and with no significant developments, the case went cold for months.", "Then after five months with no significant leads...", "However just as all hope seemed lost, an unexpected lead emerged.", "After this shocking revelation, authorities began searching for Carl.", "Meanwhile, authorities continued to track Carl...", "To their surprise, after a while, he requested to speak with the detectives again...", "His confession made it clear that robbery was the primary motive...", "After a long wait, Karen's family and loved ones finally received justice.", "Before we conclude...".</w:t>
        <w:br/>
        <w:t>Spots where flow breaks: None identified. The narrative maintains a consistent and clear progression.</w:t>
      </w:r>
    </w:p>
    <w:p>
      <w:r>
        <w:rPr>
          <w:b/>
          <w:sz w:val="20"/>
        </w:rPr>
        <w:t xml:space="preserve">Score: </w:t>
      </w:r>
      <w:r>
        <w:rPr>
          <w:sz w:val="20"/>
        </w:rPr>
        <w:t>9/10</w:t>
      </w:r>
    </w:p>
    <w:p>
      <w:r>
        <w:rPr>
          <w:b/>
          <w:sz w:val="20"/>
        </w:rPr>
        <w:t xml:space="preserve">Explanation: </w:t>
      </w:r>
      <w:r>
        <w:rPr>
          <w:sz w:val="20"/>
        </w:rPr>
        <w:t>The script demonstrates excellent flow throughout. The narrative progresses logically and chronologically, with clear and explicit transitions between different phases of the investigation, suspect interviews, and new leads. The use of narrative bridges effectively guides the reader without any abrupt jumps or moments of confusion. The story unfolds seamlessly, making it easy to follow the complex details of the case.</w:t>
      </w:r>
    </w:p>
    <w:p>
      <w:r>
        <w:rPr>
          <w:b/>
          <w:sz w:val="20"/>
        </w:rPr>
        <w:t xml:space="preserve">Weakness: </w:t>
      </w:r>
      <w:r>
        <w:rPr>
          <w:sz w:val="20"/>
        </w:rPr>
        <w:t>While the flow is strong, there are a few instances where the narrative could be slightly more concise or varied in its transitional phrasing to avoid a repetitive feel, particularly when moving from one investigative step to the next. However, this is a minor point given the overall clarity.</w:t>
      </w:r>
    </w:p>
    <w:p>
      <w:r>
        <w:rPr>
          <w:b/>
          <w:sz w:val="20"/>
        </w:rPr>
        <w:t xml:space="preserve">Suggestion: </w:t>
      </w:r>
      <w:r>
        <w:rPr>
          <w:sz w:val="20"/>
        </w:rPr>
        <w:t>Not applicable, as the score is 9. If a minor refinement were sought, occasionally varying sentence structure or introducing more evocative language in transitions could further enhance engagement, rather than solely relying on direct chronological or logical connectors.</w:t>
      </w:r>
    </w:p>
    <w:p/>
    <w:p>
      <w:r>
        <w:rPr>
          <w:b/>
          <w:sz w:val="24"/>
        </w:rPr>
        <w:t>7. Pacing</w:t>
      </w:r>
    </w:p>
    <w:p>
      <w:r>
        <w:rPr>
          <w:b/>
          <w:sz w:val="24"/>
        </w:rPr>
        <w:t>Extraction:</w:t>
      </w:r>
    </w:p>
    <w:p>
      <w:r>
        <w:rPr>
          <w:sz w:val="20"/>
        </w:rPr>
        <w:t>• **Beats that drag:**</w:t>
      </w:r>
    </w:p>
    <w:p>
      <w:r>
        <w:rPr>
          <w:sz w:val="20"/>
        </w:rPr>
        <w:t>• - Overly detailed descriptions of the crime scene and initial discovery (e.g., exact address, time of 911 call, where victim was found vs. moved, job title, years of employment).</w:t>
      </w:r>
    </w:p>
    <w:p>
      <w:r>
        <w:rPr>
          <w:sz w:val="20"/>
        </w:rPr>
        <w:t>• - Redundant explanations of CCTV footage limitations and insights.</w:t>
      </w:r>
    </w:p>
    <w:p>
      <w:r>
        <w:rPr>
          <w:sz w:val="20"/>
        </w:rPr>
        <w:t>• - Drawn-out descriptions of Ralph's interrogation, including internal thought processes of detectives and Ralph's specific actions (smoking) that could be more concise.</w:t>
      </w:r>
    </w:p>
    <w:p>
      <w:r>
        <w:rPr>
          <w:sz w:val="20"/>
        </w:rPr>
        <w:t>• - Lengthy explanations for dismissing Ralph as a suspect and the subsequent speculation about the cigarette stubs.</w:t>
      </w:r>
    </w:p>
    <w:p>
      <w:r>
        <w:rPr>
          <w:sz w:val="20"/>
        </w:rPr>
        <w:t>• - The brief, quickly resolved consideration of Kevin as a suspect.</w:t>
      </w:r>
    </w:p>
    <w:p>
      <w:r>
        <w:rPr>
          <w:sz w:val="20"/>
        </w:rPr>
        <w:t>• - Detailed accounts of the search for Carl and the initial questioning of Samantha, including her phone alibi and the detectives' deductions about her intentions.</w:t>
      </w:r>
    </w:p>
    <w:p>
      <w:r>
        <w:rPr>
          <w:sz w:val="20"/>
        </w:rPr>
        <w:t>• - Repetitive statements about Carl's denial and the need for a confession.</w:t>
      </w:r>
    </w:p>
    <w:p>
      <w:r>
        <w:rPr>
          <w:sz w:val="20"/>
        </w:rPr>
        <w:t>• - The insertion of Carl's probation status mid-narrative.</w:t>
      </w:r>
    </w:p>
    <w:p>
      <w:r>
        <w:rPr>
          <w:sz w:val="20"/>
        </w:rPr>
        <w:t>• **Beats that move well:**</w:t>
      </w:r>
    </w:p>
    <w:p>
      <w:r>
        <w:rPr>
          <w:sz w:val="20"/>
        </w:rPr>
        <w:t>• - The intro quickly sets the scene and builds anticipation.</w:t>
      </w:r>
    </w:p>
    <w:p>
      <w:r>
        <w:rPr>
          <w:sz w:val="20"/>
        </w:rPr>
        <w:t>• - The reveal of the cigarette stub as a clue.</w:t>
      </w:r>
    </w:p>
    <w:p>
      <w:r>
        <w:rPr>
          <w:sz w:val="20"/>
        </w:rPr>
        <w:t>• - The discovery of Ralph Algo's DNA match.</w:t>
      </w:r>
    </w:p>
    <w:p>
      <w:r>
        <w:rPr>
          <w:sz w:val="20"/>
        </w:rPr>
        <w:t>• - The progression of Ralph's interrogation, leading to his alibi.</w:t>
      </w:r>
    </w:p>
    <w:p>
      <w:r>
        <w:rPr>
          <w:sz w:val="20"/>
        </w:rPr>
        <w:t>• - The introduction of the missing bag as a new lead.</w:t>
      </w:r>
    </w:p>
    <w:p>
      <w:r>
        <w:rPr>
          <w:sz w:val="20"/>
        </w:rPr>
        <w:t>• - The tip from the elderly woman and the initial suspicion of her grandson.</w:t>
      </w:r>
    </w:p>
    <w:p>
      <w:r>
        <w:rPr>
          <w:sz w:val="20"/>
        </w:rPr>
        <w:t>• - The unexpected lead from David McLaurin.</w:t>
      </w:r>
    </w:p>
    <w:p>
      <w:r>
        <w:rPr>
          <w:sz w:val="20"/>
        </w:rPr>
        <w:t>• - The shocking revelation about Carl Knight and Samantha Gustafson.</w:t>
      </w:r>
    </w:p>
    <w:p>
      <w:r>
        <w:rPr>
          <w:sz w:val="20"/>
        </w:rPr>
        <w:t>• - Carl's accidental self-incrimination during questioning.</w:t>
      </w:r>
    </w:p>
    <w:p>
      <w:r>
        <w:rPr>
          <w:sz w:val="20"/>
        </w:rPr>
        <w:t>• - The turning point where Carl requests to speak again and confesses.</w:t>
      </w:r>
    </w:p>
    <w:p>
      <w:r>
        <w:rPr>
          <w:sz w:val="20"/>
        </w:rPr>
        <w:t>• - The conclusion, which clearly states the motive, arrest, and sentencing.</w:t>
      </w:r>
    </w:p>
    <w:p>
      <w:r>
        <w:rPr>
          <w:sz w:val="20"/>
        </w:rPr>
        <w:t>• - The closure and outro sections are concise and effective.</w:t>
      </w:r>
    </w:p>
    <w:p>
      <w:r>
        <w:rPr>
          <w:b/>
          <w:sz w:val="20"/>
        </w:rPr>
        <w:t xml:space="preserve">Score: </w:t>
      </w:r>
      <w:r>
        <w:rPr>
          <w:sz w:val="20"/>
        </w:rPr>
        <w:t>6/10</w:t>
      </w:r>
    </w:p>
    <w:p>
      <w:r>
        <w:rPr>
          <w:b/>
          <w:sz w:val="20"/>
        </w:rPr>
        <w:t xml:space="preserve">Explanation: </w:t>
      </w:r>
      <w:r>
        <w:rPr>
          <w:sz w:val="20"/>
        </w:rPr>
        <w:t>The script has a clear narrative flow and hits key beats, but it frequently gets bogged down in excessive detail, repetition of information, and over-explanation of procedural steps and internal thought processes. This causes the attention to fade in several places, making it feel like it drags rather than maintaining a consistent rhythm. The balance between action and reflection is off because there's too much 'reflection' in the form of detailed procedural steps and internal logic that could be streamlined. It doesn't feel rushed in any significant part, but it definitely drags.</w:t>
      </w:r>
    </w:p>
    <w:p>
      <w:r>
        <w:rPr>
          <w:b/>
          <w:sz w:val="20"/>
        </w:rPr>
        <w:t xml:space="preserve">Weakness: </w:t>
      </w:r>
      <w:r>
        <w:rPr>
          <w:sz w:val="20"/>
        </w:rPr>
        <w:t>The script frequently drags due to excessive detail, repetition of information, and over-explanation of procedural steps and internal thought processes, particularly in the early investigation and during the pursuit of Carl. This disrupts the rhythm and causes viewer attention to fade.</w:t>
      </w:r>
    </w:p>
    <w:p>
      <w:r>
        <w:rPr>
          <w:b/>
          <w:sz w:val="20"/>
        </w:rPr>
        <w:t xml:space="preserve">Suggestion: </w:t>
      </w:r>
      <w:r>
        <w:rPr>
          <w:sz w:val="20"/>
        </w:rPr>
        <w:t>1. Condense redundant information: Avoid repeating details already established (e.g., Karen's age, job, how she was found). 2. Streamline procedural explanations: Focus on the 'what' happened rather than the 'how' or 'why' detectives thought what they did, unless it's a crucial plot point or adds tension. For example, instead of 'The detectives then interviewed the paramedic to gather details on how and where she had been found. It was during this conversation that they uncovered crucial evidence, strongly indicating a meticulously planned murder,' consider something like 'Interviewing the paramedic, detectives quickly uncovered crucial evidence pointing to a meticulously planned murder.' 3. Cut unnecessary specifics: Remove exact times, addresses, and job tenure unless they are directly relevant to a plot twist or character development. 4. Vary sentence structure and length: Many sentences are long and descriptive; shorter, punchier sentences can increase pace. 5. Show, don't tell: Instead of explaining a character's internal state or a detective's realization, describe the action or dialogue that conveys it. For example, instead of 'From her statement, it became evident that she had intentionally left her phone behind...', describe her actions or the detectives' immediate response.</w:t>
      </w:r>
    </w:p>
    <w:p/>
    <w:p>
      <w:r>
        <w:rPr>
          <w:b/>
          <w:sz w:val="24"/>
        </w:rPr>
        <w:t>8. Mini-Hooks (30–60s)</w:t>
      </w:r>
    </w:p>
    <w:p>
      <w:r>
        <w:rPr>
          <w:b/>
          <w:sz w:val="24"/>
        </w:rPr>
        <w:t>Extraction:</w:t>
      </w:r>
    </w:p>
    <w:p>
      <w:r>
        <w:rPr>
          <w:sz w:val="20"/>
        </w:rPr>
        <w:t>• As the investigation progressed, the possibility of multiple suspects being involved became increasingly evident. - Why: Introduces a new complication (multiple suspects).</w:t>
      </w:r>
    </w:p>
    <w:p>
      <w:r>
        <w:rPr>
          <w:sz w:val="20"/>
        </w:rPr>
        <w:t>• Caught in a web of conflicting leads and deceit, investigators struggled to identify the real perpetrator until they got this clue. - Why: Creates suspense about the "clue" and the struggle.</w:t>
      </w:r>
    </w:p>
    <w:p>
      <w:r>
        <w:rPr>
          <w:sz w:val="20"/>
        </w:rPr>
        <w:t>• When officers arrived at the spot, they made a startling discovery. - Why: Creates anticipation for what the discovery is.</w:t>
      </w:r>
    </w:p>
    <w:p>
      <w:r>
        <w:rPr>
          <w:sz w:val="20"/>
        </w:rPr>
        <w:t>• Paramedics informed the officers that the victim was initially found on the street outside the food store but had been moved inside a room to receive emergency medical treatment. - Why: New detail about the body's location and movement.</w:t>
      </w:r>
    </w:p>
    <w:p>
      <w:r>
        <w:rPr>
          <w:sz w:val="20"/>
        </w:rPr>
        <w:t>• It was during this conversation that they uncovered crucial evidence, strongly indicating a meticulously planned murder. - Why: Suggests a planned murder, raising the stakes.</w:t>
      </w:r>
    </w:p>
    <w:p>
      <w:r>
        <w:rPr>
          <w:sz w:val="20"/>
        </w:rPr>
        <w:t>• Detectives suspected that the killer was likely someone close to her, with a clear understanding of her workplace and the exact timing of her arrival. - Why: Narrows down the suspect pool to someone close.</w:t>
      </w:r>
    </w:p>
    <w:p>
      <w:r>
        <w:rPr>
          <w:sz w:val="20"/>
        </w:rPr>
        <w:t>• Fortunately, the CCTV footage, which captured the entire incident, provided a significant breakthrough in the case. - Why: Promises a "significant breakthrough."</w:t>
      </w:r>
    </w:p>
    <w:p>
      <w:r>
        <w:rPr>
          <w:sz w:val="20"/>
        </w:rPr>
        <w:t>• Unfortunately, while examining the footage, they found that the suspect’s face was too obscure to be identified with certainty. - Why: Contradiction/setback after the "breakthrough."</w:t>
      </w:r>
    </w:p>
    <w:p>
      <w:r>
        <w:rPr>
          <w:sz w:val="20"/>
        </w:rPr>
        <w:t>• However, after reviewing the footage from around 5:23 a.m., approximately 17 minutes before the murder, they discovered a chilling detail about the perpetrator. - Why: Promises a "chilling detail."</w:t>
      </w:r>
    </w:p>
    <w:p>
      <w:r>
        <w:rPr>
          <w:sz w:val="20"/>
        </w:rPr>
        <w:t>• Most importantly, the CCTV footage showed the perpetrator smoking, and detectives now hoped that the cigarette stubs could provide a direct link to him. - Why: New clue (cigarette stubs/DNA).</w:t>
      </w:r>
    </w:p>
    <w:p>
      <w:r>
        <w:rPr>
          <w:sz w:val="20"/>
        </w:rPr>
        <w:t>• A few days later, the DNA results from the cigarette came back, revealing a startling discovery. It matched a man named Ralph Algo. - Why: Direct link to a suspect.</w:t>
      </w:r>
    </w:p>
    <w:p>
      <w:r>
        <w:rPr>
          <w:sz w:val="20"/>
        </w:rPr>
        <w:t>• Feeling nervous and pressured, Ralph started revealing his criminal past, which further confirmed him as the leading suspect. - Why: Ralph's criminal past is revealed, strengthening suspicion.</w:t>
      </w:r>
    </w:p>
    <w:p>
      <w:r>
        <w:rPr>
          <w:sz w:val="20"/>
        </w:rPr>
        <w:t>• As the tension escalated, he couldn’t resist his habit and just as observed in the previous CCTV footage, he asked for a cigarette. Without any hesitation, he started smoking in the middle of the interrogation. - Why: Ralph's smoking habit during interrogation links him to the CCTV.</w:t>
      </w:r>
    </w:p>
    <w:p>
      <w:r>
        <w:rPr>
          <w:sz w:val="20"/>
        </w:rPr>
        <w:t>• The detectives now found themselves caught in a dilemma where the evidence strongly suggested that he had a clear motive to kill her, but he denied everything. - Why: Presents a dilemma for detectives.</w:t>
      </w:r>
    </w:p>
    <w:p>
      <w:r>
        <w:rPr>
          <w:sz w:val="20"/>
        </w:rPr>
        <w:t>• And when detectives spoke to his wife, she confirmed his alibi. - Why: Contradiction/setback.</w:t>
      </w:r>
    </w:p>
    <w:p>
      <w:r>
        <w:rPr>
          <w:sz w:val="20"/>
        </w:rPr>
        <w:t>• After questioning Ralph and his wife, the detectives were left with no choice but to dismiss their initial suspicions about them. - Why: Major setback, suspect cleared.</w:t>
      </w:r>
    </w:p>
    <w:p>
      <w:r>
        <w:rPr>
          <w:sz w:val="20"/>
        </w:rPr>
        <w:t>• Although he couldn't identify any potential suspects with a motive for his wife's murder, he mentioned that she had a bag with her at the time of the attack, which might have been taken by the perpetrator. - Why: New clue (missing bag).</w:t>
      </w:r>
    </w:p>
    <w:p>
      <w:r>
        <w:rPr>
          <w:sz w:val="20"/>
        </w:rPr>
        <w:t>• They didn’t have to wait long and shortly after publishing the details of the bag on public platforms, they received a tip from an elderly woman who claimed to recognize it. - Why: New lead (tip about the bag).</w:t>
      </w:r>
    </w:p>
    <w:p>
      <w:r>
        <w:rPr>
          <w:sz w:val="20"/>
        </w:rPr>
        <w:t>• Surprisingly, when detectives asked for details about her grandson, they uncovered a strong possibility that he was the perpetrator. - Why: Unexpectedly points to the grandson.</w:t>
      </w:r>
    </w:p>
    <w:p>
      <w:r>
        <w:rPr>
          <w:sz w:val="20"/>
        </w:rPr>
        <w:t>• But, little did they know that their newfound hope of catching the perpetrator would soon be dashed. - Why: Foreshadows a setback.</w:t>
      </w:r>
    </w:p>
    <w:p>
      <w:r>
        <w:rPr>
          <w:sz w:val="20"/>
        </w:rPr>
        <w:t>• When cops reached that elderly woman’s house, surprisingly the bag was nowhere to be found and there was no evidence linking her grandson to the murder. - Why: The lead turns out to be false.</w:t>
      </w:r>
    </w:p>
    <w:p>
      <w:r>
        <w:rPr>
          <w:sz w:val="20"/>
        </w:rPr>
        <w:t>• Unfortunately, after this incident, detectives were left with no strong leads, and with no significant developments, the case went cold for months. - Why: Case goes cold.</w:t>
      </w:r>
    </w:p>
    <w:p>
      <w:r>
        <w:rPr>
          <w:sz w:val="20"/>
        </w:rPr>
        <w:t>• Still, no new leads surfaced, and at one point, detectives began to consider Kevin as a suspect. - Why: Husband becomes a suspect.</w:t>
      </w:r>
    </w:p>
    <w:p>
      <w:r>
        <w:rPr>
          <w:sz w:val="20"/>
        </w:rPr>
        <w:t>• However just as all hope seemed lost, an unexpected lead emerged. - Why: Promises an "unexpected lead."</w:t>
      </w:r>
    </w:p>
    <w:p>
      <w:r>
        <w:rPr>
          <w:sz w:val="20"/>
        </w:rPr>
        <w:t>• On December 23, 2017, David McLaurin, a local inmate who was serving time for unrelated charges, unexpectedly reached out to authorities, claiming he had information about Karen's murder. - Why: New, unexpected source of information.</w:t>
      </w:r>
    </w:p>
    <w:p>
      <w:r>
        <w:rPr>
          <w:sz w:val="20"/>
        </w:rPr>
        <w:t>• He revealed that his former roommate, 26-year-old Carl Knight, might be involved in the murder. - Why: New suspect named.</w:t>
      </w:r>
    </w:p>
    <w:p>
      <w:r>
        <w:rPr>
          <w:sz w:val="20"/>
        </w:rPr>
        <w:t>• According to him, Carl's girlfriend, Samantha Gustafson, knew all the details about the murder. - Why: New person of interest who "knew all the details."</w:t>
      </w:r>
    </w:p>
    <w:p>
      <w:r>
        <w:rPr>
          <w:sz w:val="20"/>
        </w:rPr>
        <w:t>• This prompted the detectives to ask for her phone to gather more details, but she claimed that had left it at home. - Why: Samantha's suspicious behavior (claiming to leave phone at home).</w:t>
      </w:r>
    </w:p>
    <w:p>
      <w:r>
        <w:rPr>
          <w:sz w:val="20"/>
        </w:rPr>
        <w:t>• However, she had no idea that this decision would ultimately get her into even greater trouble. The detectives then caught onto her plan and took her back to her home to search for the phone, and that’s when something unexpected occurred. - Why: Foreshadows "greater trouble" and "something unexpected."</w:t>
      </w:r>
    </w:p>
    <w:p>
      <w:r>
        <w:rPr>
          <w:sz w:val="20"/>
        </w:rPr>
        <w:t>• After the incident, detectives became convinced that Samantha was lying and that the mysterious man who fled her house was none other than Carl himself. - Why: Confirmation of Carl's presence and Samantha's lie.</w:t>
      </w:r>
    </w:p>
    <w:p>
      <w:r>
        <w:rPr>
          <w:sz w:val="20"/>
        </w:rPr>
        <w:t>• It was also possible that she was involved in the crime alongside Carl. Therefore, she was taken back to the police station for further interrogation. - Why: Samantha now suspected as an accomplice.</w:t>
      </w:r>
    </w:p>
    <w:p>
      <w:r>
        <w:rPr>
          <w:sz w:val="20"/>
        </w:rPr>
        <w:t>• By then, detectives had no physical evidence linking Carl to the murder, as neither the gun used in the crime nor Karen's bag had been recovered. The only way to prove his guilt now was to get him to confess. - Why: New challenge for detectives (no physical evidence, need confession).</w:t>
      </w:r>
    </w:p>
    <w:p>
      <w:r>
        <w:rPr>
          <w:sz w:val="20"/>
        </w:rPr>
        <w:t>• When the investigators confronted him at his location, he immediately denied any involvement, claiming he hadn’t robbed any old white lady to avoid further questioning. However, in doing so, he unknowingly exposed the secret he had been trying so hard to conceal. - Why: Carl's slip-up reveals his knowledge of the victim.</w:t>
      </w:r>
    </w:p>
    <w:p>
      <w:r>
        <w:rPr>
          <w:sz w:val="20"/>
        </w:rPr>
        <w:t>• Under pressure, he then admitted that he had been at Samantha’s house when the detectives had visited earlier and that he was the mysterious man who had fled. - Why: Carl admits to fleeing Samantha's house.</w:t>
      </w:r>
    </w:p>
    <w:p>
      <w:r>
        <w:rPr>
          <w:sz w:val="20"/>
        </w:rPr>
        <w:t>• He kept lying and refused to reveal the truth, but the interrogation was far from over. - Why: Interrogation continues despite denial.</w:t>
      </w:r>
    </w:p>
    <w:p>
      <w:r>
        <w:rPr>
          <w:sz w:val="20"/>
        </w:rPr>
        <w:t>• To their surprise, after a while, he requested to speak with the detectives again, and this time, he appeared ready to reveal his long-hidden secret. - Why: The turning point, leading to the truth.</w:t>
      </w:r>
    </w:p>
    <w:p>
      <w:r>
        <w:rPr>
          <w:sz w:val="20"/>
        </w:rPr>
        <w:t>• He broke down in tears and confessed that his only intention was to steal the bag. - Why: Confession of motive (robbery).</w:t>
      </w:r>
    </w:p>
    <w:p>
      <w:r>
        <w:rPr>
          <w:sz w:val="20"/>
        </w:rPr>
        <w:t>• When the detectives pressed him on why he did it, his revelation left them stunned. - Why: Promises a "stunning revelation."</w:t>
      </w:r>
    </w:p>
    <w:p>
      <w:r>
        <w:rPr>
          <w:b/>
          <w:sz w:val="20"/>
        </w:rPr>
        <w:t xml:space="preserve">Score: </w:t>
      </w:r>
      <w:r>
        <w:rPr>
          <w:sz w:val="20"/>
        </w:rPr>
        <w:t>9/10</w:t>
      </w:r>
    </w:p>
    <w:p>
      <w:r>
        <w:rPr>
          <w:b/>
          <w:sz w:val="20"/>
        </w:rPr>
        <w:t xml:space="preserve">Explanation: </w:t>
      </w:r>
      <w:r>
        <w:rPr>
          <w:sz w:val="20"/>
        </w:rPr>
        <w:t>The script demonstrates excellent use of mini-hooks, consistently introducing new clues, contradictions, and surprising developments that effectively sustain curiosity throughout the narrative. The pacing is well-maintained, with new information and twists appearing at frequent intervals, keeping the audience engaged and eager to follow the investigation's progression. Each identified mini-hook serves its purpose by either advancing the plot, creating suspense, or presenting a new challenge for the detectives, aligning perfectly with the parameter's definition and criteria.</w:t>
      </w:r>
    </w:p>
    <w:p>
      <w:r>
        <w:rPr>
          <w:b/>
          <w:sz w:val="20"/>
        </w:rPr>
        <w:t xml:space="preserve">Weakness: </w:t>
      </w:r>
      <w:r>
        <w:rPr>
          <w:sz w:val="20"/>
        </w:rPr>
        <w:t>While the mini-hooks are numerous and generally effective, some are slightly less impactful or could be condensed. For instance, some "promises" of a discovery are immediately followed by the discovery itself, which lessens the "want one more minute" effect slightly. There are also a few instances where the hook is a bit generic (e.g., "something unexpected occurred") rather than a more specific, intriguing detail.</w:t>
      </w:r>
    </w:p>
    <w:p>
      <w:r>
        <w:rPr>
          <w:b/>
          <w:sz w:val="20"/>
        </w:rPr>
        <w:t xml:space="preserve">Suggestion: </w:t>
      </w:r>
      <w:r>
        <w:rPr>
          <w:sz w:val="20"/>
        </w:rPr>
        <w:t>N/A</w:t>
      </w:r>
    </w:p>
    <w:p/>
    <w:p>
      <w:r>
        <w:rPr>
          <w:b/>
          <w:sz w:val="24"/>
        </w:rPr>
        <w:t>9. Outro (Ending)</w:t>
      </w:r>
    </w:p>
    <w:p>
      <w:r>
        <w:rPr>
          <w:b/>
          <w:sz w:val="24"/>
        </w:rPr>
        <w:t>Extraction:</w:t>
      </w:r>
    </w:p>
    <w:p>
      <w:r>
        <w:rPr>
          <w:sz w:val="20"/>
        </w:rPr>
        <w:t>• Before we conclude we want to extend our heartfelt condolences for Karen Simek and her loved ones.</w:t>
      </w:r>
    </w:p>
    <w:p>
      <w:r>
        <w:rPr>
          <w:sz w:val="20"/>
        </w:rPr>
        <w:t>• What are your thoughts on this case? What measures should be taken to prevent such robberies and illegal firearm possession? Is Samantha’s punishment sufficient or does she deserve a harsher sentence?</w:t>
      </w:r>
    </w:p>
    <w:p>
      <w:r>
        <w:rPr>
          <w:sz w:val="20"/>
        </w:rPr>
        <w:t>• Share your thoughts in the comment section below; we would love to hear from you. And don't forget to like, share, and subscribe for more such episodes.</w:t>
      </w:r>
    </w:p>
    <w:p>
      <w:r>
        <w:rPr>
          <w:b/>
          <w:sz w:val="20"/>
        </w:rPr>
        <w:t xml:space="preserve">Score: </w:t>
      </w:r>
      <w:r>
        <w:rPr>
          <w:sz w:val="20"/>
        </w:rPr>
        <w:t>1/10</w:t>
      </w:r>
    </w:p>
    <w:p>
      <w:r>
        <w:rPr>
          <w:b/>
          <w:sz w:val="20"/>
        </w:rPr>
        <w:t xml:space="preserve">Explanation: </w:t>
      </w:r>
      <w:r>
        <w:rPr>
          <w:sz w:val="20"/>
        </w:rPr>
        <w:t>The outro functions as a standard YouTube call to action, prompting viewer engagement and channel promotion. However, it completely fails to meet the criteria for a 'Mysterious 7' crime script outro, which demands an abrupt, unsettling, or thought-provoking ending with an emotional or narrative punch that echoes long after. Instead, it provides condolences and then directly asks for comments and subscriptions, which is a 'slow fade' from the narrative and lacks any haunting or impactful final line related to the case's emotional resonance.</w:t>
      </w:r>
    </w:p>
    <w:p>
      <w:r>
        <w:rPr>
          <w:b/>
          <w:sz w:val="20"/>
        </w:rPr>
        <w:t xml:space="preserve">Weakness: </w:t>
      </w:r>
      <w:r>
        <w:rPr>
          <w:sz w:val="20"/>
        </w:rPr>
        <w:t>The primary weakness is that the outro prioritizes audience engagement and channel promotion over narrative impact and emotional resonance. It lacks a haunting or thought-provoking final line, ending instead with generic calls to action. It does not provide an 'unsettling or thought-provoking' conclusion to the story itself, and functions as a 'slow fade' rather than an abrupt, impactful ending.</w:t>
      </w:r>
    </w:p>
    <w:p>
      <w:r>
        <w:rPr>
          <w:b/>
          <w:sz w:val="20"/>
        </w:rPr>
        <w:t xml:space="preserve">Suggestion: </w:t>
      </w:r>
      <w:r>
        <w:rPr>
          <w:sz w:val="20"/>
        </w:rPr>
        <w:t>To improve, the outro should be concise and focus on a single, powerful line or question that leaves the audience with a lingering sense of unease, mystery, or profound thought related to the case. It should avoid direct calls for comments or subscriptions within the narrative outro itself, perhaps placing them after a brief moment of silence or a title card. For example, it could end with a question about the nature of evil, the randomness of fate, or the lasting impact on the victim's family, without explicitly asking for comments. It needs to 'hit' emotionally or narratively, not just prompt discussion.</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6</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10</w:t>
            </w:r>
          </w:p>
        </w:tc>
      </w:tr>
      <w:tr>
        <w:tc>
          <w:tcPr>
            <w:tcW w:type="dxa" w:w="4320"/>
          </w:tcPr>
          <w:p>
            <w:r>
              <w:t>Flow</w:t>
            </w:r>
          </w:p>
        </w:tc>
        <w:tc>
          <w:tcPr>
            <w:tcW w:type="dxa" w:w="4320"/>
          </w:tcPr>
          <w:p>
            <w:r>
              <w:t>9</w:t>
            </w:r>
          </w:p>
        </w:tc>
      </w:tr>
      <w:tr>
        <w:tc>
          <w:tcPr>
            <w:tcW w:type="dxa" w:w="4320"/>
          </w:tcPr>
          <w:p>
            <w:r>
              <w:t>Pacing</w:t>
            </w:r>
          </w:p>
        </w:tc>
        <w:tc>
          <w:tcPr>
            <w:tcW w:type="dxa" w:w="4320"/>
          </w:tcPr>
          <w:p>
            <w:r>
              <w:t>6</w:t>
            </w:r>
          </w:p>
        </w:tc>
      </w:tr>
      <w:tr>
        <w:tc>
          <w:tcPr>
            <w:tcW w:type="dxa" w:w="4320"/>
          </w:tcPr>
          <w:p>
            <w:r>
              <w:t>Mini-Hooks (30–60s)</w:t>
            </w:r>
          </w:p>
        </w:tc>
        <w:tc>
          <w:tcPr>
            <w:tcW w:type="dxa" w:w="4320"/>
          </w:tcPr>
          <w:p>
            <w:r>
              <w:t>9</w:t>
            </w:r>
          </w:p>
        </w:tc>
      </w:tr>
      <w:tr>
        <w:tc>
          <w:tcPr>
            <w:tcW w:type="dxa" w:w="4320"/>
          </w:tcPr>
          <w:p>
            <w:r>
              <w:t>Outro (Ending)</w:t>
            </w:r>
          </w:p>
        </w:tc>
        <w:tc>
          <w:tcPr>
            <w:tcW w:type="dxa" w:w="4320"/>
          </w:tcPr>
          <w:p>
            <w:r>
              <w:t>1</w:t>
            </w:r>
          </w:p>
        </w:tc>
      </w:tr>
    </w:tbl>
    <w:p/>
    <w:p>
      <w:r>
        <w:rPr>
          <w:b/>
          <w:sz w:val="24"/>
        </w:rPr>
        <w:t>Overall Rating: 7/10</w:t>
      </w:r>
    </w:p>
    <w:p/>
    <w:p>
      <w:r>
        <w:rPr>
          <w:b/>
          <w:sz w:val="24"/>
        </w:rPr>
        <w:t>Strengths</w:t>
      </w:r>
    </w:p>
    <w:p>
      <w:r>
        <w:rPr>
          <w:sz w:val="20"/>
        </w:rPr>
        <w:t>• Excellent suspense building, consistently employing unanswered questions, new leads, and strategic reveals to maintain tension and curiosity.</w:t>
      </w:r>
    </w:p>
    <w:p>
      <w:r>
        <w:rPr>
          <w:sz w:val="20"/>
        </w:rPr>
        <w:t>• The intro immediately establishes a high-stakes scenario, quickly introducing complexity and creating a sense of mystery and urgency.</w:t>
      </w:r>
    </w:p>
    <w:p>
      <w:r>
        <w:rPr>
          <w:sz w:val="20"/>
        </w:rPr>
        <w:t>• The main hook is very strong, providing a concrete and compelling breakthrough with the DNA reveal, creating immediate 'must keep watching' tension.</w:t>
      </w:r>
    </w:p>
    <w:p>
      <w:r>
        <w:rPr>
          <w:sz w:val="20"/>
        </w:rPr>
        <w:t>• The story structure is highly effective and logical, following a clear chronological progression with seamless transitions and no confusing jumps.</w:t>
      </w:r>
    </w:p>
    <w:p>
      <w:r>
        <w:rPr>
          <w:sz w:val="20"/>
        </w:rPr>
        <w:t>• The narrative demonstrates excellent flow, progressing logically with clear and explicit transitions between different phases of the investigation.</w:t>
      </w:r>
    </w:p>
    <w:p>
      <w:r>
        <w:rPr>
          <w:sz w:val="20"/>
        </w:rPr>
        <w:t>• Excellent use of mini-hooks, consistently introducing new clues, contradictions, and surprising developments that effectively sustain curiosity throughout the narrative.</w:t>
      </w:r>
    </w:p>
    <w:p/>
    <w:p>
      <w:r>
        <w:rPr>
          <w:b/>
          <w:sz w:val="24"/>
        </w:rPr>
        <w:t>Weaknesses</w:t>
      </w:r>
    </w:p>
    <w:p>
      <w:r>
        <w:rPr>
          <w:sz w:val="20"/>
        </w:rPr>
        <w:t>• **Language/Tone:** The tone is inconsistent, starting very formal and factual before becoming more narrative and engaging later. The early parts lack a conversational, 'real person telling a gripping story' feel due to over-reliance on formal, generic language.</w:t>
      </w:r>
    </w:p>
    <w:p>
      <w:r>
        <w:rPr>
          <w:sz w:val="20"/>
        </w:rPr>
        <w:t>• **Pacing:** The script frequently drags due to excessive detail, repetition of information, and over-explanation of procedural steps and internal thought processes, particularly in the early investigation and during the pursuit of Carl. This disrupts the rhythm and causes viewer attention to fade.</w:t>
      </w:r>
    </w:p>
    <w:p>
      <w:r>
        <w:rPr>
          <w:sz w:val="20"/>
        </w:rPr>
        <w:t>• **Outro (Ending):** The outro completely fails to meet the standard for a 'Mysterious 7' crime script, prioritizing audience engagement and channel promotion over narrative impact and emotional resonance. It lacks a haunting or thought-provoking final line, ending instead with generic calls to action, resulting in a 'slow fade' rather than an abrupt, impactful conclusion.</w:t>
      </w:r>
    </w:p>
    <w:p/>
    <w:p>
      <w:r>
        <w:rPr>
          <w:b/>
          <w:sz w:val="24"/>
        </w:rPr>
        <w:t>Suggestions</w:t>
      </w:r>
    </w:p>
    <w:p>
      <w:r>
        <w:rPr>
          <w:sz w:val="20"/>
        </w:rPr>
        <w:t>• **Language/Tone:** Inject more conversational and emotionally engaging language from the very beginning. Rephrase formal sentences to be more active and less passive/report-like. Look for opportunities to add sensory details or emotional reactions to make the narrative more immersive, especially in the early factual descriptions.</w:t>
      </w:r>
    </w:p>
    <w:p>
      <w:r>
        <w:rPr>
          <w:sz w:val="20"/>
        </w:rPr>
        <w:t>• **Pacing:** Condense redundant information and streamline procedural explanations, focusing on the 'what' rather than the 'how' or 'why' unless crucial. Cut unnecessary specifics like exact times or addresses unless directly relevant to a plot twist. Vary sentence structure and length, using shorter, punchier sentences to increase pace. Show, don't tell, by describing action or dialogue instead of explaining internal states.</w:t>
      </w:r>
    </w:p>
    <w:p>
      <w:r>
        <w:rPr>
          <w:sz w:val="20"/>
        </w:rPr>
        <w:t>• **Outro (Ending):** The outro should be concise and focus on a single, powerful line or question that leaves the audience with a lingering sense of unease, mystery, or profound thought related to the case. Avoid direct calls for comments or subscriptions within the narrative outro itself, perhaps placing them after a brief moment of silence or a title card. It needs to 'hit' emotionally or narratively, not just prompt discussion.</w:t>
      </w:r>
    </w:p>
    <w:p/>
    <w:p>
      <w:r>
        <w:rPr>
          <w:b/>
          <w:sz w:val="24"/>
        </w:rPr>
        <w:t>Drop-off Risks</w:t>
      </w:r>
    </w:p>
    <w:p>
      <w:r>
        <w:rPr>
          <w:sz w:val="20"/>
        </w:rPr>
        <w:t>• **Initial Crime Scene Description (Early in script):** Overly detailed descriptions of the crime scene, including exact address, time of 911 call, and victim's movement. **Fix:** Condense to essential information, e.g., 'On January 31, 2017, a 911 call from a Milwaukee food store reported a shooting, where 53-year-old Karen Simek was found dead.'</w:t>
      </w:r>
    </w:p>
    <w:p>
      <w:r>
        <w:rPr>
          <w:sz w:val="20"/>
        </w:rPr>
        <w:t>• **CCTV Footage Limitations (After initial CCTV mention):** Redundant explanations of CCTV footage limitations and insights. **Fix:** Streamline the explanation, e.g., 'Though the suspect's face was obscure, the CCTV footage offered crucial insights into their movements and appearance.'</w:t>
      </w:r>
    </w:p>
    <w:p>
      <w:r>
        <w:rPr>
          <w:sz w:val="20"/>
        </w:rPr>
        <w:t>• **Ralph Algo's Interrogation &amp; Dismissal (Mid-script, after DNA match):** Drawn-out descriptions of Ralph's interrogation and lengthy explanations for his dismissal as a suspect, including speculation about cigarette stubs. **Fix:** Tighten the interrogation to focus on key admissions/denials and condense the dismissal: 'Despite initial suspicions, Ralph's alibi held, and detectives had to dismiss him, leaving the cigarette evidence a perplexing coincidence.'</w:t>
      </w:r>
    </w:p>
    <w:p>
      <w:r>
        <w:rPr>
          <w:sz w:val="20"/>
        </w:rPr>
        <w:t>• **Brief Consideration of Kevin (After case goes cold, before new lead):** The brief, quickly resolved consideration of Kevin as a suspect. **Fix:** Shorten or rephrase to be very brief if not leading anywhere significant: 'With the case cold, even Karen's husband, Kevin, briefly came under scrutiny.'</w:t>
      </w:r>
    </w:p>
    <w:p>
      <w:r>
        <w:rPr>
          <w:sz w:val="20"/>
        </w:rPr>
        <w:t>• **Search for Carl &amp; Samantha's Questioning (After David McLaurin's tip):** Detailed accounts of the search for Carl and the initial questioning of Samantha, including her phone alibi and detectives' deductions. **Fix:** Streamline the narrative: 'Authorities tracked Carl's girlfriend, Samantha. Her evasive answers and suspicious phone alibi quickly led detectives to her home, where an unexpected discovery confirmed her lies.'</w:t>
      </w:r>
    </w:p>
    <w:p>
      <w:r>
        <w:rPr>
          <w:sz w:val="20"/>
        </w:rPr>
        <w:t>• **Repetitive Carl Denials (During Carl's interrogation):** Repetitive statements about Carl's denial and the need for a confession. **Fix:** Condense these sections: 'Carl repeatedly denied involvement, forcing detectives to end the initial interrogation.'</w:t>
      </w:r>
    </w:p>
    <w:p/>
    <w:p>
      <w:r>
        <w:rPr>
          <w:b/>
          <w:sz w:val="24"/>
        </w:rPr>
        <w:t>Viral Quotient</w:t>
      </w:r>
    </w:p>
    <w:p>
      <w:r>
        <w:rPr>
          <w:sz w:val="20"/>
        </w:rPr>
        <w:t>The script possesses strong elements for virality, particularly its excellent suspense building, impactful main hook, and consistent mini-hooks, which are crucial for viewer retention and shareability. The clear story structure and flow also contribute positively to a compelling narrative. However, the inconsistent tone in the opening sections might deter some early viewers, and the dragging pace in certain parts could lead to audience drop-offs. Most significantly, the extremely weak and generic outro, which prioritizes calls to action over narrative impact, severely undermines the potential for a memorable and shareable ending. A powerful, thought-provoking conclusion is essential for inspiring discussion and organic spread, which this script currently lacks.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
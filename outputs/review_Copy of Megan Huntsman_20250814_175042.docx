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Copy of Megan Huntsman - Senior Editor Review</w:t>
      </w:r>
    </w:p>
    <w:p/>
    <w:p>
      <w:r>
        <w:rPr>
          <w:b/>
          <w:sz w:val="26"/>
        </w:rPr>
        <w:t>Parameter Analysis</w:t>
      </w:r>
    </w:p>
    <w:p>
      <w:r>
        <w:rPr>
          <w:b/>
          <w:sz w:val="24"/>
        </w:rPr>
        <w:t>1. Suspense Building</w:t>
      </w:r>
    </w:p>
    <w:p>
      <w:r>
        <w:rPr>
          <w:b/>
          <w:sz w:val="24"/>
        </w:rPr>
        <w:t>Extraction:</w:t>
      </w:r>
    </w:p>
    <w:p>
      <w:r>
        <w:rPr>
          <w:sz w:val="20"/>
        </w:rPr>
        <w:t>• Not present</w:t>
      </w:r>
    </w:p>
    <w:p>
      <w:r>
        <w:rPr>
          <w:b/>
          <w:sz w:val="20"/>
        </w:rPr>
        <w:t xml:space="preserve">Score: </w:t>
      </w:r>
      <w:r>
        <w:rPr>
          <w:sz w:val="20"/>
        </w:rPr>
        <w:t>None/10</w:t>
      </w:r>
    </w:p>
    <w:p>
      <w:r>
        <w:rPr>
          <w:b/>
          <w:sz w:val="20"/>
        </w:rPr>
        <w:t xml:space="preserve">Explanation: </w:t>
      </w:r>
      <w:r>
        <w:rPr>
          <w:sz w:val="20"/>
        </w:rPr>
        <w:t>The script content for analysis is missing. I cannot evaluate this parameter without the actual narration text.</w:t>
      </w:r>
    </w:p>
    <w:p>
      <w:r>
        <w:rPr>
          <w:b/>
          <w:sz w:val="20"/>
        </w:rPr>
        <w:t xml:space="preserve">Weakness: </w:t>
      </w:r>
      <w:r>
        <w:rPr>
          <w:sz w:val="20"/>
        </w:rPr>
        <w:t>Script content is not provided.</w:t>
      </w:r>
    </w:p>
    <w:p>
      <w:r>
        <w:rPr>
          <w:b/>
          <w:sz w:val="20"/>
        </w:rPr>
        <w:t xml:space="preserve">Suggestion: </w:t>
      </w:r>
      <w:r>
        <w:rPr>
          <w:sz w:val="20"/>
        </w:rPr>
        <w:t>Please provide the full VO/narration script.</w:t>
      </w:r>
    </w:p>
    <w:p/>
    <w:p>
      <w:r>
        <w:rPr>
          <w:b/>
          <w:sz w:val="24"/>
        </w:rPr>
        <w:t>2. Language/Tone</w:t>
      </w:r>
    </w:p>
    <w:p>
      <w:r>
        <w:rPr>
          <w:b/>
          <w:sz w:val="24"/>
        </w:rPr>
        <w:t>Extraction:</w:t>
      </w:r>
    </w:p>
    <w:p>
      <w:r>
        <w:rPr>
          <w:sz w:val="20"/>
        </w:rPr>
        <w:t>• Not present</w:t>
      </w:r>
    </w:p>
    <w:p>
      <w:r>
        <w:rPr>
          <w:b/>
          <w:sz w:val="20"/>
        </w:rPr>
        <w:t xml:space="preserve">Score: </w:t>
      </w:r>
      <w:r>
        <w:rPr>
          <w:sz w:val="20"/>
        </w:rPr>
        <w:t>None/10</w:t>
      </w:r>
    </w:p>
    <w:p>
      <w:r>
        <w:rPr>
          <w:b/>
          <w:sz w:val="20"/>
        </w:rPr>
        <w:t xml:space="preserve">Explanation: </w:t>
      </w:r>
      <w:r>
        <w:rPr>
          <w:sz w:val="20"/>
        </w:rPr>
        <w:t>The script content for analysis is missing. I cannot evaluate this parameter without the actual narration text.</w:t>
      </w:r>
    </w:p>
    <w:p>
      <w:r>
        <w:rPr>
          <w:b/>
          <w:sz w:val="20"/>
        </w:rPr>
        <w:t xml:space="preserve">Weakness: </w:t>
      </w:r>
      <w:r>
        <w:rPr>
          <w:sz w:val="20"/>
        </w:rPr>
        <w:t>Script content is not provided.</w:t>
      </w:r>
    </w:p>
    <w:p>
      <w:r>
        <w:rPr>
          <w:b/>
          <w:sz w:val="20"/>
        </w:rPr>
        <w:t xml:space="preserve">Suggestion: </w:t>
      </w:r>
      <w:r>
        <w:rPr>
          <w:sz w:val="20"/>
        </w:rPr>
        <w:t>Please provide the full VO/narration script.</w:t>
      </w:r>
    </w:p>
    <w:p/>
    <w:p>
      <w:r>
        <w:rPr>
          <w:b/>
          <w:sz w:val="24"/>
        </w:rPr>
        <w:t>3. Intro (First 1 Min)</w:t>
      </w:r>
    </w:p>
    <w:p>
      <w:r>
        <w:rPr>
          <w:b/>
          <w:sz w:val="24"/>
        </w:rPr>
        <w:t>Extraction:</w:t>
      </w:r>
    </w:p>
    <w:p>
      <w:r>
        <w:rPr>
          <w:sz w:val="20"/>
        </w:rPr>
        <w:t>• Not present</w:t>
      </w:r>
    </w:p>
    <w:p>
      <w:r>
        <w:rPr>
          <w:b/>
          <w:sz w:val="20"/>
        </w:rPr>
        <w:t xml:space="preserve">Score: </w:t>
      </w:r>
      <w:r>
        <w:rPr>
          <w:sz w:val="20"/>
        </w:rPr>
        <w:t>None/10</w:t>
      </w:r>
    </w:p>
    <w:p>
      <w:r>
        <w:rPr>
          <w:b/>
          <w:sz w:val="20"/>
        </w:rPr>
        <w:t xml:space="preserve">Explanation: </w:t>
      </w:r>
      <w:r>
        <w:rPr>
          <w:sz w:val="20"/>
        </w:rPr>
        <w:t>The script content for analysis is missing. I cannot evaluate this parameter without the actual narration text.</w:t>
      </w:r>
    </w:p>
    <w:p>
      <w:r>
        <w:rPr>
          <w:b/>
          <w:sz w:val="20"/>
        </w:rPr>
        <w:t xml:space="preserve">Weakness: </w:t>
      </w:r>
      <w:r>
        <w:rPr>
          <w:sz w:val="20"/>
        </w:rPr>
        <w:t>Script content is not provided.</w:t>
      </w:r>
    </w:p>
    <w:p>
      <w:r>
        <w:rPr>
          <w:b/>
          <w:sz w:val="20"/>
        </w:rPr>
        <w:t xml:space="preserve">Suggestion: </w:t>
      </w:r>
      <w:r>
        <w:rPr>
          <w:sz w:val="20"/>
        </w:rPr>
        <w:t>Please provide the full VO/narration script.</w:t>
      </w:r>
    </w:p>
    <w:p/>
    <w:p>
      <w:r>
        <w:rPr>
          <w:b/>
          <w:sz w:val="24"/>
        </w:rPr>
        <w:t>4. Main Hook/Cliffhanger</w:t>
      </w:r>
    </w:p>
    <w:p>
      <w:r>
        <w:rPr>
          <w:b/>
          <w:sz w:val="24"/>
        </w:rPr>
        <w:t>Extraction:</w:t>
      </w:r>
    </w:p>
    <w:p>
      <w:r>
        <w:rPr>
          <w:sz w:val="20"/>
        </w:rPr>
        <w:t>• Not present</w:t>
      </w:r>
    </w:p>
    <w:p>
      <w:r>
        <w:rPr>
          <w:b/>
          <w:sz w:val="20"/>
        </w:rPr>
        <w:t xml:space="preserve">Score: </w:t>
      </w:r>
      <w:r>
        <w:rPr>
          <w:sz w:val="20"/>
        </w:rPr>
        <w:t>None/10</w:t>
      </w:r>
    </w:p>
    <w:p>
      <w:r>
        <w:rPr>
          <w:b/>
          <w:sz w:val="20"/>
        </w:rPr>
        <w:t xml:space="preserve">Explanation: </w:t>
      </w:r>
      <w:r>
        <w:rPr>
          <w:sz w:val="20"/>
        </w:rPr>
        <w:t>The script content for analysis is missing. I cannot evaluate this parameter without the actual narration text.</w:t>
      </w:r>
    </w:p>
    <w:p>
      <w:r>
        <w:rPr>
          <w:b/>
          <w:sz w:val="20"/>
        </w:rPr>
        <w:t xml:space="preserve">Weakness: </w:t>
      </w:r>
      <w:r>
        <w:rPr>
          <w:sz w:val="20"/>
        </w:rPr>
        <w:t>Script content is not provided.</w:t>
      </w:r>
    </w:p>
    <w:p>
      <w:r>
        <w:rPr>
          <w:b/>
          <w:sz w:val="20"/>
        </w:rPr>
        <w:t xml:space="preserve">Suggestion: </w:t>
      </w:r>
      <w:r>
        <w:rPr>
          <w:sz w:val="20"/>
        </w:rPr>
        <w:t>Please provide the full VO/narration script.</w:t>
      </w:r>
    </w:p>
    <w:p/>
    <w:p>
      <w:r>
        <w:rPr>
          <w:b/>
          <w:sz w:val="24"/>
        </w:rPr>
        <w:t>5. Story Structure</w:t>
      </w:r>
    </w:p>
    <w:p>
      <w:r>
        <w:rPr>
          <w:b/>
          <w:sz w:val="24"/>
        </w:rPr>
        <w:t>Extraction:</w:t>
      </w:r>
    </w:p>
    <w:p>
      <w:r>
        <w:rPr>
          <w:sz w:val="20"/>
        </w:rPr>
        <w:t>• Not present</w:t>
      </w:r>
    </w:p>
    <w:p>
      <w:r>
        <w:rPr>
          <w:b/>
          <w:sz w:val="20"/>
        </w:rPr>
        <w:t xml:space="preserve">Score: </w:t>
      </w:r>
      <w:r>
        <w:rPr>
          <w:sz w:val="20"/>
        </w:rPr>
        <w:t>None/10</w:t>
      </w:r>
    </w:p>
    <w:p>
      <w:r>
        <w:rPr>
          <w:b/>
          <w:sz w:val="20"/>
        </w:rPr>
        <w:t xml:space="preserve">Explanation: </w:t>
      </w:r>
      <w:r>
        <w:rPr>
          <w:sz w:val="20"/>
        </w:rPr>
        <w:t>The script content for analysis is missing. I cannot evaluate this parameter without the actual narration text.</w:t>
      </w:r>
    </w:p>
    <w:p>
      <w:r>
        <w:rPr>
          <w:b/>
          <w:sz w:val="20"/>
        </w:rPr>
        <w:t xml:space="preserve">Weakness: </w:t>
      </w:r>
      <w:r>
        <w:rPr>
          <w:sz w:val="20"/>
        </w:rPr>
        <w:t>Script content is not provided.</w:t>
      </w:r>
    </w:p>
    <w:p>
      <w:r>
        <w:rPr>
          <w:b/>
          <w:sz w:val="20"/>
        </w:rPr>
        <w:t xml:space="preserve">Suggestion: </w:t>
      </w:r>
      <w:r>
        <w:rPr>
          <w:sz w:val="20"/>
        </w:rPr>
        <w:t>Please provide the full VO/narration script.</w:t>
      </w:r>
    </w:p>
    <w:p/>
    <w:p>
      <w:r>
        <w:rPr>
          <w:b/>
          <w:sz w:val="24"/>
        </w:rPr>
        <w:t>6. Flow</w:t>
      </w:r>
    </w:p>
    <w:p>
      <w:r>
        <w:rPr>
          <w:b/>
          <w:sz w:val="24"/>
        </w:rPr>
        <w:t>Extraction:</w:t>
      </w:r>
    </w:p>
    <w:p>
      <w:r>
        <w:rPr>
          <w:sz w:val="20"/>
        </w:rPr>
        <w:t>• Not present</w:t>
      </w:r>
    </w:p>
    <w:p>
      <w:r>
        <w:rPr>
          <w:b/>
          <w:sz w:val="20"/>
        </w:rPr>
        <w:t xml:space="preserve">Score: </w:t>
      </w:r>
      <w:r>
        <w:rPr>
          <w:sz w:val="20"/>
        </w:rPr>
        <w:t>None/10</w:t>
      </w:r>
    </w:p>
    <w:p>
      <w:r>
        <w:rPr>
          <w:b/>
          <w:sz w:val="20"/>
        </w:rPr>
        <w:t xml:space="preserve">Explanation: </w:t>
      </w:r>
      <w:r>
        <w:rPr>
          <w:sz w:val="20"/>
        </w:rPr>
        <w:t>The script content for analysis is missing. I cannot evaluate this parameter without the actual narration text.</w:t>
      </w:r>
    </w:p>
    <w:p>
      <w:r>
        <w:rPr>
          <w:b/>
          <w:sz w:val="20"/>
        </w:rPr>
        <w:t xml:space="preserve">Weakness: </w:t>
      </w:r>
      <w:r>
        <w:rPr>
          <w:sz w:val="20"/>
        </w:rPr>
        <w:t>Script content is not provided.</w:t>
      </w:r>
    </w:p>
    <w:p>
      <w:r>
        <w:rPr>
          <w:b/>
          <w:sz w:val="20"/>
        </w:rPr>
        <w:t xml:space="preserve">Suggestion: </w:t>
      </w:r>
      <w:r>
        <w:rPr>
          <w:sz w:val="20"/>
        </w:rPr>
        <w:t>Please provide the full VO/narration script.</w:t>
      </w:r>
    </w:p>
    <w:p/>
    <w:p>
      <w:r>
        <w:rPr>
          <w:b/>
          <w:sz w:val="24"/>
        </w:rPr>
        <w:t>7. Pacing</w:t>
      </w:r>
    </w:p>
    <w:p>
      <w:r>
        <w:rPr>
          <w:b/>
          <w:sz w:val="24"/>
        </w:rPr>
        <w:t>Extraction:</w:t>
      </w:r>
    </w:p>
    <w:p>
      <w:r>
        <w:rPr>
          <w:sz w:val="20"/>
        </w:rPr>
        <w:t>• Not present</w:t>
      </w:r>
    </w:p>
    <w:p>
      <w:r>
        <w:rPr>
          <w:b/>
          <w:sz w:val="20"/>
        </w:rPr>
        <w:t xml:space="preserve">Score: </w:t>
      </w:r>
      <w:r>
        <w:rPr>
          <w:sz w:val="20"/>
        </w:rPr>
        <w:t>None/10</w:t>
      </w:r>
    </w:p>
    <w:p>
      <w:r>
        <w:rPr>
          <w:b/>
          <w:sz w:val="20"/>
        </w:rPr>
        <w:t xml:space="preserve">Explanation: </w:t>
      </w:r>
      <w:r>
        <w:rPr>
          <w:sz w:val="20"/>
        </w:rPr>
        <w:t>The script content for analysis is missing. I cannot evaluate this parameter without the actual narration text.</w:t>
      </w:r>
    </w:p>
    <w:p>
      <w:r>
        <w:rPr>
          <w:b/>
          <w:sz w:val="20"/>
        </w:rPr>
        <w:t xml:space="preserve">Weakness: </w:t>
      </w:r>
      <w:r>
        <w:rPr>
          <w:sz w:val="20"/>
        </w:rPr>
        <w:t>Script content is not provided.</w:t>
      </w:r>
    </w:p>
    <w:p>
      <w:r>
        <w:rPr>
          <w:b/>
          <w:sz w:val="20"/>
        </w:rPr>
        <w:t xml:space="preserve">Suggestion: </w:t>
      </w:r>
      <w:r>
        <w:rPr>
          <w:sz w:val="20"/>
        </w:rPr>
        <w:t>Please provide the full VO/narration script.</w:t>
      </w:r>
    </w:p>
    <w:p/>
    <w:p>
      <w:r>
        <w:rPr>
          <w:b/>
          <w:sz w:val="24"/>
        </w:rPr>
        <w:t>8. Mini-Hooks (30–60s)</w:t>
      </w:r>
    </w:p>
    <w:p>
      <w:r>
        <w:rPr>
          <w:b/>
          <w:sz w:val="24"/>
        </w:rPr>
        <w:t>Extraction:</w:t>
      </w:r>
    </w:p>
    <w:p>
      <w:r>
        <w:rPr>
          <w:sz w:val="20"/>
        </w:rPr>
        <w:t>• Not present</w:t>
      </w:r>
    </w:p>
    <w:p>
      <w:r>
        <w:rPr>
          <w:b/>
          <w:sz w:val="20"/>
        </w:rPr>
        <w:t xml:space="preserve">Score: </w:t>
      </w:r>
      <w:r>
        <w:rPr>
          <w:sz w:val="20"/>
        </w:rPr>
        <w:t>None/10</w:t>
      </w:r>
    </w:p>
    <w:p>
      <w:r>
        <w:rPr>
          <w:b/>
          <w:sz w:val="20"/>
        </w:rPr>
        <w:t xml:space="preserve">Explanation: </w:t>
      </w:r>
      <w:r>
        <w:rPr>
          <w:sz w:val="20"/>
        </w:rPr>
        <w:t>The script content for analysis is missing. I cannot evaluate this parameter without the actual narration text.</w:t>
      </w:r>
    </w:p>
    <w:p>
      <w:r>
        <w:rPr>
          <w:b/>
          <w:sz w:val="20"/>
        </w:rPr>
        <w:t xml:space="preserve">Weakness: </w:t>
      </w:r>
      <w:r>
        <w:rPr>
          <w:sz w:val="20"/>
        </w:rPr>
        <w:t>Script content is not provided.</w:t>
      </w:r>
    </w:p>
    <w:p>
      <w:r>
        <w:rPr>
          <w:b/>
          <w:sz w:val="20"/>
        </w:rPr>
        <w:t xml:space="preserve">Suggestion: </w:t>
      </w:r>
      <w:r>
        <w:rPr>
          <w:sz w:val="20"/>
        </w:rPr>
        <w:t>Please provide the full VO/narration script.</w:t>
      </w:r>
    </w:p>
    <w:p/>
    <w:p>
      <w:r>
        <w:rPr>
          <w:b/>
          <w:sz w:val="24"/>
        </w:rPr>
        <w:t>9. Outro (Ending)</w:t>
      </w:r>
    </w:p>
    <w:p>
      <w:r>
        <w:rPr>
          <w:b/>
          <w:sz w:val="24"/>
        </w:rPr>
        <w:t>Extraction:</w:t>
      </w:r>
    </w:p>
    <w:p>
      <w:r>
        <w:rPr>
          <w:sz w:val="20"/>
        </w:rPr>
        <w:t>• Not present</w:t>
      </w:r>
    </w:p>
    <w:p>
      <w:r>
        <w:rPr>
          <w:b/>
          <w:sz w:val="20"/>
        </w:rPr>
        <w:t xml:space="preserve">Score: </w:t>
      </w:r>
      <w:r>
        <w:rPr>
          <w:sz w:val="20"/>
        </w:rPr>
        <w:t>None/10</w:t>
      </w:r>
    </w:p>
    <w:p>
      <w:r>
        <w:rPr>
          <w:b/>
          <w:sz w:val="20"/>
        </w:rPr>
        <w:t xml:space="preserve">Explanation: </w:t>
      </w:r>
      <w:r>
        <w:rPr>
          <w:sz w:val="20"/>
        </w:rPr>
        <w:t>The script content for analysis is missing. I cannot evaluate this parameter without the actual narration text.</w:t>
      </w:r>
    </w:p>
    <w:p>
      <w:r>
        <w:rPr>
          <w:b/>
          <w:sz w:val="20"/>
        </w:rPr>
        <w:t xml:space="preserve">Weakness: </w:t>
      </w:r>
      <w:r>
        <w:rPr>
          <w:sz w:val="20"/>
        </w:rPr>
        <w:t>Script content is not provided.</w:t>
      </w:r>
    </w:p>
    <w:p>
      <w:r>
        <w:rPr>
          <w:b/>
          <w:sz w:val="20"/>
        </w:rPr>
        <w:t xml:space="preserve">Suggestion: </w:t>
      </w:r>
      <w:r>
        <w:rPr>
          <w:sz w:val="20"/>
        </w:rPr>
        <w:t>Please provide the full VO/narration script.</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None</w:t>
            </w:r>
          </w:p>
        </w:tc>
      </w:tr>
      <w:tr>
        <w:tc>
          <w:tcPr>
            <w:tcW w:type="dxa" w:w="4320"/>
          </w:tcPr>
          <w:p>
            <w:r>
              <w:t>Language/Tone</w:t>
            </w:r>
          </w:p>
        </w:tc>
        <w:tc>
          <w:tcPr>
            <w:tcW w:type="dxa" w:w="4320"/>
          </w:tcPr>
          <w:p>
            <w:r>
              <w:t>None</w:t>
            </w:r>
          </w:p>
        </w:tc>
      </w:tr>
      <w:tr>
        <w:tc>
          <w:tcPr>
            <w:tcW w:type="dxa" w:w="4320"/>
          </w:tcPr>
          <w:p>
            <w:r>
              <w:t>Intro (First 1 Min)</w:t>
            </w:r>
          </w:p>
        </w:tc>
        <w:tc>
          <w:tcPr>
            <w:tcW w:type="dxa" w:w="4320"/>
          </w:tcPr>
          <w:p>
            <w:r>
              <w:t>None</w:t>
            </w:r>
          </w:p>
        </w:tc>
      </w:tr>
      <w:tr>
        <w:tc>
          <w:tcPr>
            <w:tcW w:type="dxa" w:w="4320"/>
          </w:tcPr>
          <w:p>
            <w:r>
              <w:t>Main Hook/Cliffhanger</w:t>
            </w:r>
          </w:p>
        </w:tc>
        <w:tc>
          <w:tcPr>
            <w:tcW w:type="dxa" w:w="4320"/>
          </w:tcPr>
          <w:p>
            <w:r>
              <w:t>None</w:t>
            </w:r>
          </w:p>
        </w:tc>
      </w:tr>
      <w:tr>
        <w:tc>
          <w:tcPr>
            <w:tcW w:type="dxa" w:w="4320"/>
          </w:tcPr>
          <w:p>
            <w:r>
              <w:t>Story Structure</w:t>
            </w:r>
          </w:p>
        </w:tc>
        <w:tc>
          <w:tcPr>
            <w:tcW w:type="dxa" w:w="4320"/>
          </w:tcPr>
          <w:p>
            <w:r>
              <w:t>None</w:t>
            </w:r>
          </w:p>
        </w:tc>
      </w:tr>
      <w:tr>
        <w:tc>
          <w:tcPr>
            <w:tcW w:type="dxa" w:w="4320"/>
          </w:tcPr>
          <w:p>
            <w:r>
              <w:t>Flow</w:t>
            </w:r>
          </w:p>
        </w:tc>
        <w:tc>
          <w:tcPr>
            <w:tcW w:type="dxa" w:w="4320"/>
          </w:tcPr>
          <w:p>
            <w:r>
              <w:t>None</w:t>
            </w:r>
          </w:p>
        </w:tc>
      </w:tr>
      <w:tr>
        <w:tc>
          <w:tcPr>
            <w:tcW w:type="dxa" w:w="4320"/>
          </w:tcPr>
          <w:p>
            <w:r>
              <w:t>Pacing</w:t>
            </w:r>
          </w:p>
        </w:tc>
        <w:tc>
          <w:tcPr>
            <w:tcW w:type="dxa" w:w="4320"/>
          </w:tcPr>
          <w:p>
            <w:r>
              <w:t>None</w:t>
            </w:r>
          </w:p>
        </w:tc>
      </w:tr>
      <w:tr>
        <w:tc>
          <w:tcPr>
            <w:tcW w:type="dxa" w:w="4320"/>
          </w:tcPr>
          <w:p>
            <w:r>
              <w:t>Mini-Hooks (30–60s)</w:t>
            </w:r>
          </w:p>
        </w:tc>
        <w:tc>
          <w:tcPr>
            <w:tcW w:type="dxa" w:w="4320"/>
          </w:tcPr>
          <w:p>
            <w:r>
              <w:t>None</w:t>
            </w:r>
          </w:p>
        </w:tc>
      </w:tr>
      <w:tr>
        <w:tc>
          <w:tcPr>
            <w:tcW w:type="dxa" w:w="4320"/>
          </w:tcPr>
          <w:p>
            <w:r>
              <w:t>Outro (Ending)</w:t>
            </w:r>
          </w:p>
        </w:tc>
        <w:tc>
          <w:tcPr>
            <w:tcW w:type="dxa" w:w="4320"/>
          </w:tcPr>
          <w:p>
            <w:r>
              <w:t>None</w:t>
            </w:r>
          </w:p>
        </w:tc>
      </w:tr>
    </w:tbl>
    <w:p/>
    <w:p>
      <w:r>
        <w:rPr>
          <w:b/>
          <w:sz w:val="24"/>
        </w:rPr>
        <w:t>Overall Rating: None/10</w:t>
      </w:r>
    </w:p>
    <w:p/>
    <w:p>
      <w:r>
        <w:rPr>
          <w:b/>
          <w:sz w:val="24"/>
        </w:rPr>
        <w:t>Strengths</w:t>
      </w:r>
    </w:p>
    <w:p>
      <w:r>
        <w:rPr>
          <w:sz w:val="20"/>
        </w:rPr>
        <w:t>• The detailed instructions for the review process are very clear and comprehensive, indicating a strong understanding of viral true crime content requirements.</w:t>
      </w:r>
    </w:p>
    <w:p/>
    <w:p>
      <w:r>
        <w:rPr>
          <w:b/>
          <w:sz w:val="24"/>
        </w:rPr>
        <w:t>Weaknesses</w:t>
      </w:r>
    </w:p>
    <w:p>
      <w:r>
        <w:rPr>
          <w:sz w:val="20"/>
        </w:rPr>
        <w:t>• The actual script content for 'Megan Huntsman' was not provided, making it impossible to perform the requested analysis.</w:t>
      </w:r>
    </w:p>
    <w:p/>
    <w:p>
      <w:r>
        <w:rPr>
          <w:b/>
          <w:sz w:val="24"/>
        </w:rPr>
        <w:t>Suggestions</w:t>
      </w:r>
    </w:p>
    <w:p>
      <w:r>
        <w:rPr>
          <w:sz w:val="20"/>
        </w:rPr>
        <w:t>• Please provide the full VO/narration script for 'Megan Huntsman' so a proper analysis can be conducted.</w:t>
      </w:r>
    </w:p>
    <w:p/>
    <w:p>
      <w:r>
        <w:rPr>
          <w:b/>
          <w:sz w:val="24"/>
        </w:rPr>
        <w:t>Drop-off Risks</w:t>
      </w:r>
    </w:p>
    <w:p>
      <w:r>
        <w:rPr>
          <w:sz w:val="20"/>
        </w:rPr>
        <w:t>• N/A - Script content is missing.</w:t>
      </w:r>
    </w:p>
    <w:p/>
    <w:p>
      <w:r>
        <w:rPr>
          <w:b/>
          <w:sz w:val="24"/>
        </w:rPr>
        <w:t>Viral Quotient</w:t>
      </w:r>
    </w:p>
    <w:p>
      <w:r>
        <w:rPr>
          <w:sz w:val="20"/>
        </w:rPr>
        <w:t>N/A - Cannot assess viral quotient without the script content. The case of Megan Huntsman inherently has high shock value, but its viral potential depends entirely on how the story is told in the script.</w:t>
      </w:r>
    </w:p>
    <w:p/>
    <w:p>
      <w:r>
        <w:rPr>
          <w:b/>
          <w:sz w:val="20"/>
        </w:rPr>
        <w:t xml:space="preserve">Model: </w:t>
      </w:r>
      <w:r>
        <w:rPr>
          <w:sz w:val="20"/>
        </w:rPr>
        <w:t>gemini-2.5-flash</w:t>
      </w:r>
    </w:p>
    <w:p>
      <w:r>
        <w:rPr>
          <w:b/>
          <w:sz w:val="20"/>
        </w:rPr>
        <w:t xml:space="preserve">Generated: </w:t>
      </w:r>
      <w:r>
        <w:rPr>
          <w:sz w:val="20"/>
        </w:rPr>
        <w:t>2025-08-14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
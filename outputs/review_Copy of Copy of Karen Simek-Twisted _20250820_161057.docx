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Copy of Copy of Karen Simek-Twisted  - Senior Editor Review</w:t>
      </w:r>
    </w:p>
    <w:p/>
    <w:p>
      <w:r>
        <w:rPr>
          <w:b/>
          <w:sz w:val="26"/>
        </w:rPr>
        <w:t>Parameter Analysis</w:t>
      </w:r>
    </w:p>
    <w:p>
      <w:r>
        <w:rPr>
          <w:b/>
          <w:sz w:val="24"/>
        </w:rPr>
        <w:t>1. Suspense Building</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I cannot evaluate the script for 'Suspense Building' because the script (VO only) was not provided. Please provide the script so I can perform the analysis based on the given parameter, criteria, and examples.</w:t>
      </w:r>
    </w:p>
    <w:p>
      <w:r>
        <w:rPr>
          <w:b/>
          <w:sz w:val="20"/>
        </w:rPr>
        <w:t xml:space="preserve">Weakness: </w:t>
      </w:r>
      <w:r>
        <w:rPr>
          <w:sz w:val="20"/>
        </w:rPr>
        <w:t>The script to be analyzed is missing.</w:t>
      </w:r>
    </w:p>
    <w:p>
      <w:r>
        <w:rPr>
          <w:b/>
          <w:sz w:val="20"/>
        </w:rPr>
        <w:t xml:space="preserve">Suggestion: </w:t>
      </w:r>
      <w:r>
        <w:rPr>
          <w:sz w:val="20"/>
        </w:rPr>
        <w:t>Please provide the script (VO only) that needs to be analyzed for 'Suspense Building'.</w:t>
      </w:r>
    </w:p>
    <w:p/>
    <w:p>
      <w:r>
        <w:rPr>
          <w:b/>
          <w:sz w:val="24"/>
        </w:rPr>
        <w:t>2. Language/Tone</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I cannot evaluate the script's language and tone as the script itself was not provided. Please provide the script for analysis.</w:t>
      </w:r>
    </w:p>
    <w:p>
      <w:r>
        <w:rPr>
          <w:b/>
          <w:sz w:val="20"/>
        </w:rPr>
        <w:t xml:space="preserve">Weakness: </w:t>
      </w:r>
      <w:r>
        <w:rPr>
          <w:sz w:val="20"/>
        </w:rPr>
        <w:t>The script to be analyzed is missing.</w:t>
      </w:r>
    </w:p>
    <w:p>
      <w:r>
        <w:rPr>
          <w:b/>
          <w:sz w:val="20"/>
        </w:rPr>
        <w:t xml:space="preserve">Suggestion: </w:t>
      </w:r>
      <w:r>
        <w:rPr>
          <w:sz w:val="20"/>
        </w:rPr>
        <w:t>Please provide the script you would like me to analyze.</w:t>
      </w:r>
    </w:p>
    <w:p/>
    <w:p>
      <w:r>
        <w:rPr>
          <w:b/>
          <w:sz w:val="24"/>
        </w:rPr>
        <w:t>3. Intro (First 1 Min)</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I cannot evaluate the script's intro because the script itself is missing. Please provide the script content for analysis.</w:t>
      </w:r>
    </w:p>
    <w:p>
      <w:r>
        <w:rPr>
          <w:b/>
          <w:sz w:val="20"/>
        </w:rPr>
        <w:t xml:space="preserve">Weakness: </w:t>
      </w:r>
      <w:r>
        <w:rPr>
          <w:sz w:val="20"/>
        </w:rPr>
        <w:t>The script content was not provided, preventing any analysis of the intro's effectiveness in creating immediate stakes or hooks.</w:t>
      </w:r>
    </w:p>
    <w:p>
      <w:r>
        <w:rPr>
          <w:b/>
          <w:sz w:val="20"/>
        </w:rPr>
        <w:t xml:space="preserve">Suggestion: </w:t>
      </w:r>
      <w:r>
        <w:rPr>
          <w:sz w:val="20"/>
        </w:rPr>
        <w:t>Please provide the script content so I can analyze the intro based on the 'Intro (First 1 Min)' parameter.</w:t>
      </w:r>
    </w:p>
    <w:p/>
    <w:p>
      <w:r>
        <w:rPr>
          <w:b/>
          <w:sz w:val="24"/>
        </w:rPr>
        <w:t>4. Main Hook/Cliffhanger</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I cannot evaluate the 'Main Hook/Cliffhanger' as no script (VO only) was provided for analysis. Please provide the script.</w:t>
      </w:r>
    </w:p>
    <w:p>
      <w:r>
        <w:rPr>
          <w:b/>
          <w:sz w:val="20"/>
        </w:rPr>
        <w:t xml:space="preserve">Weakness: </w:t>
      </w:r>
      <w:r>
        <w:rPr>
          <w:sz w:val="20"/>
        </w:rPr>
        <w:t>No script was provided to analyze.</w:t>
      </w:r>
    </w:p>
    <w:p>
      <w:r>
        <w:rPr>
          <w:b/>
          <w:sz w:val="20"/>
        </w:rPr>
        <w:t xml:space="preserve">Suggestion: </w:t>
      </w:r>
      <w:r>
        <w:rPr>
          <w:sz w:val="20"/>
        </w:rPr>
        <w:t>Please provide the script (VO only) so I can analyze the 'Main Hook/Cliffhanger' according to the given criteria.</w:t>
      </w:r>
    </w:p>
    <w:p/>
    <w:p>
      <w:r>
        <w:rPr>
          <w:b/>
          <w:sz w:val="24"/>
        </w:rPr>
        <w:t>5. Story Structure</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I need the script (VO only) to analyze its story structure. Please provide the script so I can evaluate it based on the criteria you've provided.</w:t>
      </w:r>
    </w:p>
    <w:p>
      <w:r>
        <w:rPr>
          <w:b/>
          <w:sz w:val="20"/>
        </w:rPr>
        <w:t xml:space="preserve">Weakness: </w:t>
      </w:r>
      <w:r>
        <w:rPr>
          <w:sz w:val="20"/>
        </w:rPr>
        <w:t>The script is missing, so I cannot perform the analysis.</w:t>
      </w:r>
    </w:p>
    <w:p>
      <w:r>
        <w:rPr>
          <w:b/>
          <w:sz w:val="20"/>
        </w:rPr>
        <w:t xml:space="preserve">Suggestion: </w:t>
      </w:r>
      <w:r>
        <w:rPr>
          <w:sz w:val="20"/>
        </w:rPr>
        <w:t>Please provide the script.</w:t>
      </w:r>
    </w:p>
    <w:p/>
    <w:p>
      <w:r>
        <w:rPr>
          <w:b/>
          <w:sz w:val="24"/>
        </w:rPr>
        <w:t>6. Flow</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I cannot evaluate the script's flow because the script itself was not provided. Please provide the script you would like me to analyze.</w:t>
      </w:r>
    </w:p>
    <w:p>
      <w:r>
        <w:rPr>
          <w:b/>
          <w:sz w:val="20"/>
        </w:rPr>
        <w:t xml:space="preserve">Weakness: </w:t>
      </w:r>
      <w:r>
        <w:rPr>
          <w:sz w:val="20"/>
        </w:rPr>
        <w:t>The script to be analyzed is missing.</w:t>
      </w:r>
    </w:p>
    <w:p>
      <w:r>
        <w:rPr>
          <w:b/>
          <w:sz w:val="20"/>
        </w:rPr>
        <w:t xml:space="preserve">Suggestion: </w:t>
      </w:r>
      <w:r>
        <w:rPr>
          <w:sz w:val="20"/>
        </w:rPr>
        <w:t>Please provide the script for analysis.</w:t>
      </w:r>
    </w:p>
    <w:p/>
    <w:p>
      <w:r>
        <w:rPr>
          <w:b/>
          <w:sz w:val="24"/>
        </w:rPr>
        <w:t>7. Pacing</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Please provide the script for analysis. I need the content to evaluate the pacing.</w:t>
      </w:r>
    </w:p>
    <w:p>
      <w:r>
        <w:rPr>
          <w:b/>
          <w:sz w:val="20"/>
        </w:rPr>
        <w:t xml:space="preserve">Weakness: </w:t>
      </w:r>
      <w:r>
        <w:rPr>
          <w:sz w:val="20"/>
        </w:rPr>
        <w:t>The script is missing, preventing analysis.</w:t>
      </w:r>
    </w:p>
    <w:p>
      <w:r>
        <w:rPr>
          <w:b/>
          <w:sz w:val="20"/>
        </w:rPr>
        <w:t xml:space="preserve">Suggestion: </w:t>
      </w:r>
      <w:r>
        <w:rPr>
          <w:sz w:val="20"/>
        </w:rPr>
        <w:t>Please provide the script.</w:t>
      </w:r>
    </w:p>
    <w:p/>
    <w:p>
      <w:r>
        <w:rPr>
          <w:b/>
          <w:sz w:val="24"/>
        </w:rPr>
        <w:t>8. Mini-Hooks (30–60s)</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I need the script (VO only) to analyze for mini-hooks. Please provide the script so I can evaluate it based on the criteria you've given.</w:t>
      </w:r>
    </w:p>
    <w:p>
      <w:r>
        <w:rPr>
          <w:b/>
          <w:sz w:val="20"/>
        </w:rPr>
        <w:t xml:space="preserve">Weakness: </w:t>
      </w:r>
      <w:r>
        <w:rPr>
          <w:sz w:val="20"/>
        </w:rPr>
        <w:t>The script to be analyzed was not provided.</w:t>
      </w:r>
    </w:p>
    <w:p>
      <w:r>
        <w:rPr>
          <w:b/>
          <w:sz w:val="20"/>
        </w:rPr>
        <w:t xml:space="preserve">Suggestion: </w:t>
      </w:r>
      <w:r>
        <w:rPr>
          <w:sz w:val="20"/>
        </w:rPr>
        <w:t>Please provide the script (VO only) for analysis.</w:t>
      </w:r>
    </w:p>
    <w:p/>
    <w:p>
      <w:r>
        <w:rPr>
          <w:b/>
          <w:sz w:val="24"/>
        </w:rPr>
        <w:t>9. Outro (Ending)</w:t>
      </w:r>
    </w:p>
    <w:p>
      <w:r>
        <w:rPr>
          <w:b/>
          <w:sz w:val="24"/>
        </w:rPr>
        <w:t>Extraction:</w:t>
      </w:r>
    </w:p>
    <w:p>
      <w:r>
        <w:rPr>
          <w:sz w:val="20"/>
        </w:rPr>
        <w:t>• Not present</w:t>
      </w:r>
    </w:p>
    <w:p>
      <w:r>
        <w:rPr>
          <w:b/>
          <w:sz w:val="20"/>
        </w:rPr>
        <w:t xml:space="preserve">Score: </w:t>
      </w:r>
      <w:r>
        <w:rPr>
          <w:sz w:val="20"/>
        </w:rPr>
        <w:t>0.0/10</w:t>
      </w:r>
    </w:p>
    <w:p>
      <w:r>
        <w:rPr>
          <w:b/>
          <w:sz w:val="20"/>
        </w:rPr>
        <w:t xml:space="preserve">Explanation: </w:t>
      </w:r>
      <w:r>
        <w:rPr>
          <w:sz w:val="20"/>
        </w:rPr>
        <w:t>I cannot evaluate the outro as the script (VO only) was not provided. Please provide the script so I can analyze the ending lines, judge their punch and echo, and provide a score, explanation, weakness, and suggestion.</w:t>
      </w:r>
    </w:p>
    <w:p>
      <w:r>
        <w:rPr>
          <w:b/>
          <w:sz w:val="20"/>
        </w:rPr>
        <w:t xml:space="preserve">Weakness: </w:t>
      </w:r>
      <w:r>
        <w:rPr>
          <w:sz w:val="20"/>
        </w:rPr>
        <w:t>The script to be analyzed is missing.</w:t>
      </w:r>
    </w:p>
    <w:p>
      <w:r>
        <w:rPr>
          <w:b/>
          <w:sz w:val="20"/>
        </w:rPr>
        <w:t xml:space="preserve">Suggestion: </w:t>
      </w:r>
      <w:r>
        <w:rPr>
          <w:sz w:val="20"/>
        </w:rPr>
        <w:t>Please provide the script (VO only) for analysis.</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1</w:t>
            </w:r>
          </w:p>
        </w:tc>
      </w:tr>
      <w:tr>
        <w:tc>
          <w:tcPr>
            <w:tcW w:type="dxa" w:w="4320"/>
          </w:tcPr>
          <w:p>
            <w:r>
              <w:t>Language/Tone</w:t>
            </w:r>
          </w:p>
        </w:tc>
        <w:tc>
          <w:tcPr>
            <w:tcW w:type="dxa" w:w="4320"/>
          </w:tcPr>
          <w:p>
            <w:r>
              <w:t>1</w:t>
            </w:r>
          </w:p>
        </w:tc>
      </w:tr>
      <w:tr>
        <w:tc>
          <w:tcPr>
            <w:tcW w:type="dxa" w:w="4320"/>
          </w:tcPr>
          <w:p>
            <w:r>
              <w:t>Intro (First 1 Min)</w:t>
            </w:r>
          </w:p>
        </w:tc>
        <w:tc>
          <w:tcPr>
            <w:tcW w:type="dxa" w:w="4320"/>
          </w:tcPr>
          <w:p>
            <w:r>
              <w:t>1</w:t>
            </w:r>
          </w:p>
        </w:tc>
      </w:tr>
      <w:tr>
        <w:tc>
          <w:tcPr>
            <w:tcW w:type="dxa" w:w="4320"/>
          </w:tcPr>
          <w:p>
            <w:r>
              <w:t>Main Hook/Cliffhanger</w:t>
            </w:r>
          </w:p>
        </w:tc>
        <w:tc>
          <w:tcPr>
            <w:tcW w:type="dxa" w:w="4320"/>
          </w:tcPr>
          <w:p>
            <w:r>
              <w:t>1</w:t>
            </w:r>
          </w:p>
        </w:tc>
      </w:tr>
      <w:tr>
        <w:tc>
          <w:tcPr>
            <w:tcW w:type="dxa" w:w="4320"/>
          </w:tcPr>
          <w:p>
            <w:r>
              <w:t>Story Structure</w:t>
            </w:r>
          </w:p>
        </w:tc>
        <w:tc>
          <w:tcPr>
            <w:tcW w:type="dxa" w:w="4320"/>
          </w:tcPr>
          <w:p>
            <w:r>
              <w:t>1</w:t>
            </w:r>
          </w:p>
        </w:tc>
      </w:tr>
      <w:tr>
        <w:tc>
          <w:tcPr>
            <w:tcW w:type="dxa" w:w="4320"/>
          </w:tcPr>
          <w:p>
            <w:r>
              <w:t>Flow</w:t>
            </w:r>
          </w:p>
        </w:tc>
        <w:tc>
          <w:tcPr>
            <w:tcW w:type="dxa" w:w="4320"/>
          </w:tcPr>
          <w:p>
            <w:r>
              <w:t>1</w:t>
            </w:r>
          </w:p>
        </w:tc>
      </w:tr>
      <w:tr>
        <w:tc>
          <w:tcPr>
            <w:tcW w:type="dxa" w:w="4320"/>
          </w:tcPr>
          <w:p>
            <w:r>
              <w:t>Pacing</w:t>
            </w:r>
          </w:p>
        </w:tc>
        <w:tc>
          <w:tcPr>
            <w:tcW w:type="dxa" w:w="4320"/>
          </w:tcPr>
          <w:p>
            <w:r>
              <w:t>1</w:t>
            </w:r>
          </w:p>
        </w:tc>
      </w:tr>
      <w:tr>
        <w:tc>
          <w:tcPr>
            <w:tcW w:type="dxa" w:w="4320"/>
          </w:tcPr>
          <w:p>
            <w:r>
              <w:t>Mini-Hooks (30–60s)</w:t>
            </w:r>
          </w:p>
        </w:tc>
        <w:tc>
          <w:tcPr>
            <w:tcW w:type="dxa" w:w="4320"/>
          </w:tcPr>
          <w:p>
            <w:r>
              <w:t>1</w:t>
            </w:r>
          </w:p>
        </w:tc>
      </w:tr>
      <w:tr>
        <w:tc>
          <w:tcPr>
            <w:tcW w:type="dxa" w:w="4320"/>
          </w:tcPr>
          <w:p>
            <w:r>
              <w:t>Outro (Ending)</w:t>
            </w:r>
          </w:p>
        </w:tc>
        <w:tc>
          <w:tcPr>
            <w:tcW w:type="dxa" w:w="4320"/>
          </w:tcPr>
          <w:p>
            <w:r>
              <w:t>1</w:t>
            </w:r>
          </w:p>
        </w:tc>
      </w:tr>
    </w:tbl>
    <w:p/>
    <w:p>
      <w:r>
        <w:rPr>
          <w:b/>
          <w:sz w:val="24"/>
        </w:rPr>
        <w:t>Overall Rating: 1/10</w:t>
      </w:r>
    </w:p>
    <w:p/>
    <w:p>
      <w:r>
        <w:rPr>
          <w:b/>
          <w:sz w:val="24"/>
        </w:rPr>
        <w:t>Strengths</w:t>
      </w:r>
    </w:p>
    <w:p>
      <w:r>
        <w:rPr>
          <w:sz w:val="20"/>
        </w:rPr>
        <w:t>• —</w:t>
      </w:r>
    </w:p>
    <w:p/>
    <w:p>
      <w:r>
        <w:rPr>
          <w:b/>
          <w:sz w:val="24"/>
        </w:rPr>
        <w:t>Weaknesses</w:t>
      </w:r>
    </w:p>
    <w:p>
      <w:r>
        <w:rPr>
          <w:sz w:val="20"/>
        </w:rPr>
        <w:t>• Inability to evaluate Flow due to missing script.</w:t>
      </w:r>
    </w:p>
    <w:p>
      <w:r>
        <w:rPr>
          <w:sz w:val="20"/>
        </w:rPr>
        <w:t>• Inability to evaluate Pacing due to missing script.</w:t>
      </w:r>
    </w:p>
    <w:p>
      <w:r>
        <w:rPr>
          <w:sz w:val="20"/>
        </w:rPr>
        <w:t>• Inability to evaluate Intro (First 1 Min) due to missing script.</w:t>
      </w:r>
    </w:p>
    <w:p>
      <w:r>
        <w:rPr>
          <w:sz w:val="20"/>
        </w:rPr>
        <w:t>• Inability to evaluate Story Structure due to missing script.</w:t>
      </w:r>
    </w:p>
    <w:p>
      <w:r>
        <w:rPr>
          <w:sz w:val="20"/>
        </w:rPr>
        <w:t>• Inability to evaluate Main Hook/Cliffhanger due to missing script.</w:t>
      </w:r>
    </w:p>
    <w:p>
      <w:r>
        <w:rPr>
          <w:sz w:val="20"/>
        </w:rPr>
        <w:t>• Inability to evaluate Mini-Hooks (30–60s) due to missing script.</w:t>
      </w:r>
    </w:p>
    <w:p>
      <w:r>
        <w:rPr>
          <w:sz w:val="20"/>
        </w:rPr>
        <w:t>• Inability to evaluate Suspense Building due to missing script.</w:t>
      </w:r>
    </w:p>
    <w:p>
      <w:r>
        <w:rPr>
          <w:sz w:val="20"/>
        </w:rPr>
        <w:t>• Inability to evaluate Outro (Ending) due to missing script.</w:t>
      </w:r>
    </w:p>
    <w:p>
      <w:r>
        <w:rPr>
          <w:sz w:val="20"/>
        </w:rPr>
        <w:t>• Inability to evaluate Language/Tone due to missing script.</w:t>
      </w:r>
    </w:p>
    <w:p/>
    <w:p>
      <w:r>
        <w:rPr>
          <w:b/>
          <w:sz w:val="24"/>
        </w:rPr>
        <w:t>Suggestions</w:t>
      </w:r>
    </w:p>
    <w:p>
      <w:r>
        <w:rPr>
          <w:sz w:val="20"/>
        </w:rPr>
        <w:t>• Provide the full script for comprehensive analysis of Flow.</w:t>
      </w:r>
    </w:p>
    <w:p>
      <w:r>
        <w:rPr>
          <w:sz w:val="20"/>
        </w:rPr>
        <w:t>• Provide the full script for comprehensive analysis of Pacing.</w:t>
      </w:r>
    </w:p>
    <w:p>
      <w:r>
        <w:rPr>
          <w:sz w:val="20"/>
        </w:rPr>
        <w:t>• Provide the full script to analyze the Intro (First 1 Min) for immediate stakes and hooks.</w:t>
      </w:r>
    </w:p>
    <w:p>
      <w:r>
        <w:rPr>
          <w:sz w:val="20"/>
        </w:rPr>
        <w:t>• Provide the full script to analyze the Story Structure.</w:t>
      </w:r>
    </w:p>
    <w:p>
      <w:r>
        <w:rPr>
          <w:sz w:val="20"/>
        </w:rPr>
        <w:t>• Provide the full script (VO only) to analyze the Main Hook/Cliffhanger.</w:t>
      </w:r>
    </w:p>
    <w:p>
      <w:r>
        <w:rPr>
          <w:sz w:val="20"/>
        </w:rPr>
        <w:t>• Provide the full script (VO only) to analyze for Mini-Hooks (30–60s).</w:t>
      </w:r>
    </w:p>
    <w:p>
      <w:r>
        <w:rPr>
          <w:sz w:val="20"/>
        </w:rPr>
        <w:t>• Provide the full script (VO only) to analyze for Suspense Building.</w:t>
      </w:r>
    </w:p>
    <w:p>
      <w:r>
        <w:rPr>
          <w:sz w:val="20"/>
        </w:rPr>
        <w:t>• Provide the full script (VO only) to analyze the Outro (Ending) for punch and echo.</w:t>
      </w:r>
    </w:p>
    <w:p>
      <w:r>
        <w:rPr>
          <w:sz w:val="20"/>
        </w:rPr>
        <w:t>• Provide the full script to analyze Language/Tone.</w:t>
      </w:r>
    </w:p>
    <w:p/>
    <w:p>
      <w:r>
        <w:rPr>
          <w:b/>
          <w:sz w:val="24"/>
        </w:rPr>
        <w:t>Drop-off Risks</w:t>
      </w:r>
    </w:p>
    <w:p>
      <w:r>
        <w:rPr>
          <w:sz w:val="20"/>
        </w:rPr>
        <w:t>• —</w:t>
      </w:r>
    </w:p>
    <w:p/>
    <w:p>
      <w:r>
        <w:rPr>
          <w:b/>
          <w:sz w:val="24"/>
        </w:rPr>
        <w:t>Viral Quotient</w:t>
      </w:r>
    </w:p>
    <w:p>
      <w:r>
        <w:rPr>
          <w:sz w:val="20"/>
        </w:rPr>
        <w:t>The viral quotient cannot be assessed as the script content was not provided. Without the script, it is impossible to evaluate elements such as shareability, emotional impact, or potential for discussion that contribute to virality.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